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attention score: 0.22132966</w:t>
      </w:r>
    </w:p>
    <w:p>
      <w:r>
        <w:t xml:space="preserve">the </w:t>
      </w:r>
      <w:r>
        <w:t xml:space="preserve">sunflower </w:t>
      </w:r>
      <w:r>
        <w:t xml:space="preserve">crunch </w:t>
      </w:r>
      <w:r>
        <w:t xml:space="preserve">square </w:t>
      </w:r>
      <w:r>
        <w:t xml:space="preserve">are </w:t>
      </w:r>
      <w:r>
        <w:t xml:space="preserve">probably </w:t>
      </w:r>
      <w:r>
        <w:t xml:space="preserve">acquired </w:t>
      </w:r>
      <w:r>
        <w:t xml:space="preserve">tastes </w:t>
      </w:r>
      <w:r>
        <w:t xml:space="preserve">i </w:t>
      </w:r>
      <w:r>
        <w:t xml:space="preserve">like </w:t>
      </w:r>
      <w:r>
        <w:t xml:space="preserve">the </w:t>
      </w:r>
      <w:r>
        <w:rPr>
          <w:b/>
          <w:sz w:val="36"/>
        </w:rPr>
        <w:t xml:space="preserve">ingredients </w:t>
      </w:r>
      <w:r>
        <w:t xml:space="preserve">and </w:t>
      </w:r>
      <w:r>
        <w:rPr>
          <w:b/>
          <w:sz w:val="32"/>
        </w:rPr>
        <w:t xml:space="preserve">would </w:t>
      </w:r>
      <w:r>
        <w:t xml:space="preserve">recommend </w:t>
      </w:r>
      <w:r>
        <w:t xml:space="preserve">to </w:t>
      </w:r>
      <w:r>
        <w:t xml:space="preserve">those </w:t>
      </w:r>
      <w:r>
        <w:t xml:space="preserve">that </w:t>
      </w:r>
      <w:r>
        <w:t xml:space="preserve">are </w:t>
      </w:r>
      <w:r>
        <w:t xml:space="preserve">trying </w:t>
      </w:r>
      <w:r>
        <w:t xml:space="preserve">hard </w:t>
      </w:r>
      <w:r>
        <w:t xml:space="preserve">to </w:t>
      </w:r>
      <w:r>
        <w:rPr>
          <w:b/>
          <w:sz w:val="28"/>
        </w:rPr>
        <w:t xml:space="preserve">find </w:t>
      </w:r>
      <w:r>
        <w:t xml:space="preserve">foods </w:t>
      </w:r>
      <w:r>
        <w:t xml:space="preserve">high </w:t>
      </w:r>
      <w:r>
        <w:t xml:space="preserve">in </w:t>
      </w:r>
      <w:r>
        <w:rPr>
          <w:b/>
          <w:sz w:val="24"/>
        </w:rPr>
        <w:t xml:space="preserve">natural </w:t>
      </w:r>
      <w:r>
        <w:rPr>
          <w:b/>
          <w:sz w:val="36"/>
        </w:rPr>
        <w:t xml:space="preserve">ingredients </w:t>
      </w:r>
      <w:r>
        <w:rPr>
          <w:b/>
          <w:sz w:val="26"/>
        </w:rPr>
        <w:t xml:space="preserve">\ </w:t>
      </w:r>
      <w:r>
        <w:rPr>
          <w:b/>
          <w:sz w:val="30"/>
        </w:rPr>
        <w:t xml:space="preserve">( </w:t>
      </w:r>
      <w:r>
        <w:t xml:space="preserve">even </w:t>
      </w:r>
      <w:r>
        <w:t xml:space="preserve">the </w:t>
      </w:r>
      <w:r>
        <w:rPr>
          <w:b/>
          <w:sz w:val="26"/>
        </w:rPr>
        <w:t xml:space="preserve">gummie </w:t>
      </w:r>
      <w:r>
        <w:rPr>
          <w:b/>
          <w:sz w:val="28"/>
        </w:rPr>
        <w:t xml:space="preserve">bears </w:t>
      </w:r>
      <w:r>
        <w:t xml:space="preserve">are </w:t>
      </w:r>
      <w:r>
        <w:rPr>
          <w:b/>
          <w:sz w:val="26"/>
        </w:rPr>
        <w:t xml:space="preserve">organic </w:t>
      </w:r>
      <w:r>
        <w:rPr>
          <w:b/>
          <w:sz w:val="26"/>
        </w:rPr>
        <w:t xml:space="preserve">\ </w:t>
      </w:r>
      <w:r>
        <w:rPr>
          <w:b/>
          <w:sz w:val="34"/>
        </w:rPr>
        <w:t xml:space="preserve">) </w:t>
      </w:r>
      <w:r>
        <w:rPr>
          <w:b/>
          <w:sz w:val="34"/>
        </w:rPr>
        <w:t xml:space="preserve">might </w:t>
      </w:r>
      <w:r>
        <w:t xml:space="preserve">be </w:t>
      </w:r>
      <w:r>
        <w:rPr>
          <w:b/>
          <w:sz w:val="30"/>
        </w:rPr>
        <w:t xml:space="preserve">interesting </w:t>
      </w:r>
      <w:r>
        <w:t xml:space="preserve">for </w:t>
      </w:r>
      <w:r>
        <w:rPr>
          <w:b/>
          <w:sz w:val="26"/>
        </w:rPr>
        <w:t xml:space="preserve">green </w:t>
      </w:r>
      <w:r>
        <w:rPr>
          <w:b/>
          <w:sz w:val="24"/>
        </w:rPr>
        <w:t xml:space="preserve">tweens </w:t>
      </w:r>
      <w:r>
        <w:t xml:space="preserve">who </w:t>
      </w:r>
      <w:r>
        <w:t xml:space="preserve">are </w:t>
      </w:r>
      <w:r>
        <w:rPr>
          <w:b/>
          <w:sz w:val="28"/>
        </w:rPr>
        <w:t xml:space="preserve">becoming </w:t>
      </w:r>
      <w:r>
        <w:t xml:space="preserve">more </w:t>
      </w:r>
      <w:r>
        <w:rPr>
          <w:b/>
          <w:sz w:val="26"/>
        </w:rPr>
        <w:t xml:space="preserve">eco </w:t>
      </w:r>
      <w:r>
        <w:rPr>
          <w:b/>
          <w:sz w:val="26"/>
        </w:rPr>
        <w:t xml:space="preserve">aware </w:t>
      </w:r>
      <w:r>
        <w:t xml:space="preserve">but </w:t>
      </w:r>
      <w:r>
        <w:t xml:space="preserve">with </w:t>
      </w:r>
      <w:r>
        <w:rPr>
          <w:b/>
          <w:sz w:val="30"/>
        </w:rPr>
        <w:t xml:space="preserve">smaller </w:t>
      </w:r>
      <w:r>
        <w:rPr>
          <w:b/>
          <w:sz w:val="26"/>
        </w:rPr>
        <w:t xml:space="preserve">kids </w:t>
      </w:r>
      <w:r>
        <w:rPr>
          <w:b/>
          <w:sz w:val="30"/>
        </w:rPr>
        <w:t xml:space="preserve">could </w:t>
      </w:r>
      <w:r>
        <w:t xml:space="preserve">be </w:t>
      </w:r>
      <w:r>
        <w:rPr>
          <w:b/>
          <w:sz w:val="28"/>
        </w:rPr>
        <w:t xml:space="preserve">hit </w:t>
      </w:r>
      <w:r>
        <w:t xml:space="preserve">and </w:t>
      </w:r>
      <w:r>
        <w:rPr>
          <w:b/>
          <w:sz w:val="28"/>
        </w:rPr>
        <w:t xml:space="preserve">miss </w:t>
      </w:r>
      <w:r>
        <w:t xml:space="preserve">on </w:t>
      </w:r>
      <w:r>
        <w:t xml:space="preserve">the </w:t>
      </w:r>
      <w:r>
        <w:rPr>
          <w:b/>
          <w:sz w:val="24"/>
        </w:rPr>
        <w:t xml:space="preserve">snacks </w:t>
      </w:r>
      <w:r>
        <w:t xml:space="preserve">the </w:t>
      </w:r>
      <w:r>
        <w:rPr>
          <w:b/>
          <w:sz w:val="30"/>
        </w:rPr>
        <w:t xml:space="preserve">box </w:t>
      </w:r>
      <w:r>
        <w:t xml:space="preserve">and </w:t>
      </w:r>
      <w:r>
        <w:t xml:space="preserve">it </w:t>
      </w:r>
      <w:r>
        <w:t xml:space="preserve">s </w:t>
      </w:r>
      <w:r>
        <w:rPr>
          <w:b/>
          <w:sz w:val="36"/>
        </w:rPr>
        <w:t xml:space="preserve">ingredients </w:t>
      </w:r>
      <w:r>
        <w:rPr>
          <w:b/>
          <w:sz w:val="40"/>
        </w:rPr>
        <w:t xml:space="preserve">seem </w:t>
      </w:r>
      <w:r>
        <w:rPr>
          <w:b/>
          <w:sz w:val="36"/>
        </w:rPr>
        <w:t xml:space="preserve">somewhat </w:t>
      </w:r>
      <w:r>
        <w:t xml:space="preserve">out </w:t>
      </w:r>
      <w:r>
        <w:t xml:space="preserve">of </w:t>
      </w:r>
      <w:r>
        <w:t xml:space="preserve">sync </w:t>
      </w:r>
      <w:r>
        <w:rPr>
          <w:b/>
          <w:sz w:val="28"/>
        </w:rPr>
        <w:t xml:space="preserve">adults </w:t>
      </w:r>
      <w:r>
        <w:t xml:space="preserve">on </w:t>
      </w:r>
      <w:r>
        <w:t xml:space="preserve">a </w:t>
      </w:r>
      <w:r>
        <w:rPr>
          <w:b/>
          <w:sz w:val="24"/>
        </w:rPr>
        <w:t xml:space="preserve">natural </w:t>
      </w:r>
      <w:r>
        <w:rPr>
          <w:b/>
          <w:sz w:val="28"/>
        </w:rPr>
        <w:t xml:space="preserve">diet </w:t>
      </w:r>
      <w:r>
        <w:t xml:space="preserve">or </w:t>
      </w:r>
      <w:r>
        <w:rPr>
          <w:b/>
          <w:sz w:val="24"/>
        </w:rPr>
        <w:t xml:space="preserve">low </w:t>
      </w:r>
      <w:r>
        <w:rPr>
          <w:b/>
          <w:sz w:val="24"/>
        </w:rPr>
        <w:t xml:space="preserve">calorie </w:t>
      </w:r>
      <w:r>
        <w:rPr>
          <w:b/>
          <w:sz w:val="28"/>
        </w:rPr>
        <w:t xml:space="preserve">diet </w:t>
      </w:r>
      <w:r>
        <w:rPr>
          <w:b/>
          <w:sz w:val="34"/>
        </w:rPr>
        <w:t xml:space="preserve">might </w:t>
      </w:r>
      <w:r>
        <w:rPr>
          <w:b/>
          <w:sz w:val="28"/>
        </w:rPr>
        <w:t xml:space="preserve">choose </w:t>
      </w:r>
      <w:r>
        <w:t xml:space="preserve">these </w:t>
      </w:r>
      <w:r>
        <w:t xml:space="preserve">for </w:t>
      </w:r>
      <w:r>
        <w:rPr>
          <w:b/>
          <w:sz w:val="26"/>
        </w:rPr>
        <w:t xml:space="preserve">convenience </w:t>
      </w:r>
      <w:r>
        <w:rPr>
          <w:b/>
          <w:sz w:val="28"/>
        </w:rPr>
        <w:t xml:space="preserve">, </w:t>
      </w:r>
      <w:r>
        <w:t xml:space="preserve">but </w:t>
      </w:r>
      <w:r>
        <w:t xml:space="preserve">the </w:t>
      </w:r>
      <w:r>
        <w:rPr>
          <w:b/>
          <w:sz w:val="30"/>
        </w:rPr>
        <w:t xml:space="preserve">box </w:t>
      </w:r>
      <w:r>
        <w:rPr>
          <w:b/>
          <w:sz w:val="32"/>
        </w:rPr>
        <w:t xml:space="preserve">would </w:t>
      </w:r>
      <w:r>
        <w:rPr>
          <w:b/>
          <w:sz w:val="30"/>
        </w:rPr>
        <w:t xml:space="preserve">look </w:t>
      </w:r>
      <w:r>
        <w:t xml:space="preserve">a </w:t>
      </w:r>
      <w:r>
        <w:rPr>
          <w:b/>
          <w:sz w:val="30"/>
        </w:rPr>
        <w:t xml:space="preserve">little </w:t>
      </w:r>
      <w:r>
        <w:rPr>
          <w:b/>
          <w:sz w:val="28"/>
        </w:rPr>
        <w:t xml:space="preserve">strange </w:t>
      </w:r>
      <w:r>
        <w:rPr>
          <w:b/>
          <w:sz w:val="26"/>
        </w:rPr>
        <w:t xml:space="preserve">around </w:t>
      </w:r>
      <w:r>
        <w:t xml:space="preserve">the </w:t>
      </w:r>
      <w:r>
        <w:rPr>
          <w:b/>
          <w:sz w:val="26"/>
        </w:rPr>
        <w:t xml:space="preserve">office </w:t>
      </w:r>
      <w:r>
        <w:rPr>
          <w:b/>
          <w:sz w:val="26"/>
        </w:rPr>
        <w:t xml:space="preserve">\ </w:t>
      </w:r>
      <w:r>
        <w:rPr>
          <w:b/>
          <w:sz w:val="30"/>
        </w:rPr>
        <w:t xml:space="preserve">( </w:t>
      </w:r>
      <w:r>
        <w:t xml:space="preserve">just </w:t>
      </w:r>
      <w:r>
        <w:rPr>
          <w:b/>
          <w:sz w:val="28"/>
        </w:rPr>
        <w:t xml:space="preserve">empty </w:t>
      </w:r>
      <w:r>
        <w:t xml:space="preserve">the </w:t>
      </w:r>
      <w:r>
        <w:rPr>
          <w:b/>
          <w:sz w:val="30"/>
        </w:rPr>
        <w:t xml:space="preserve">box </w:t>
      </w:r>
      <w:r>
        <w:t xml:space="preserve">into </w:t>
      </w:r>
      <w:r>
        <w:t xml:space="preserve">a </w:t>
      </w:r>
      <w:r>
        <w:rPr>
          <w:b/>
          <w:sz w:val="24"/>
        </w:rPr>
        <w:t xml:space="preserve">lunch </w:t>
      </w:r>
      <w:r>
        <w:rPr>
          <w:b/>
          <w:sz w:val="28"/>
        </w:rPr>
        <w:t xml:space="preserve">sack </w:t>
      </w:r>
      <w:r>
        <w:t xml:space="preserve">and </w:t>
      </w:r>
      <w:r>
        <w:rPr>
          <w:b/>
          <w:sz w:val="32"/>
        </w:rPr>
        <w:t xml:space="preserve">leave </w:t>
      </w:r>
      <w:r>
        <w:t xml:space="preserve">the </w:t>
      </w:r>
      <w:r>
        <w:rPr>
          <w:b/>
          <w:sz w:val="28"/>
        </w:rPr>
        <w:t xml:space="preserve">temporary </w:t>
      </w:r>
      <w:r>
        <w:rPr>
          <w:b/>
          <w:sz w:val="24"/>
        </w:rPr>
        <w:t xml:space="preserve">tattoo </w:t>
      </w:r>
      <w:r>
        <w:t xml:space="preserve">at </w:t>
      </w:r>
      <w:r>
        <w:rPr>
          <w:b/>
          <w:sz w:val="26"/>
        </w:rPr>
        <w:t xml:space="preserve">home </w:t>
      </w:r>
      <w:r>
        <w:rPr>
          <w:b/>
          <w:sz w:val="26"/>
        </w:rPr>
        <w:t xml:space="preserve">\ </w:t>
      </w:r>
      <w:r>
        <w:rPr>
          <w:b/>
          <w:sz w:val="34"/>
        </w:rPr>
        <w:t xml:space="preserve">) </w:t>
      </w:r>
      <w:r>
        <w:t xml:space="preserve">as </w:t>
      </w:r>
      <w:r>
        <w:t xml:space="preserve">a </w:t>
      </w:r>
      <w:r>
        <w:rPr>
          <w:b/>
          <w:sz w:val="34"/>
        </w:rPr>
        <w:t xml:space="preserve">parent </w:t>
      </w:r>
      <w:r>
        <w:t xml:space="preserve">you </w:t>
      </w:r>
      <w:r>
        <w:rPr>
          <w:b/>
          <w:sz w:val="34"/>
        </w:rPr>
        <w:t xml:space="preserve">might </w:t>
      </w:r>
      <w:r>
        <w:rPr>
          <w:b/>
          <w:sz w:val="28"/>
        </w:rPr>
        <w:t xml:space="preserve">find </w:t>
      </w:r>
      <w:r>
        <w:t xml:space="preserve">yourself </w:t>
      </w:r>
      <w:r>
        <w:rPr>
          <w:b/>
          <w:sz w:val="24"/>
        </w:rPr>
        <w:t xml:space="preserve">eating </w:t>
      </w:r>
      <w:r>
        <w:t xml:space="preserve">some </w:t>
      </w:r>
      <w:r>
        <w:t xml:space="preserve">of </w:t>
      </w:r>
      <w:r>
        <w:t xml:space="preserve">these </w:t>
      </w:r>
      <w:r>
        <w:t xml:space="preserve">and </w:t>
      </w:r>
      <w:r>
        <w:rPr>
          <w:b/>
          <w:sz w:val="24"/>
        </w:rPr>
        <w:t xml:space="preserve">enjoying </w:t>
      </w:r>
      <w:r>
        <w:t xml:space="preserve">them </w:t>
      </w:r>
      <w:r>
        <w:t xml:space="preserve">more </w:t>
      </w:r>
      <w:r>
        <w:t xml:space="preserve">than </w:t>
      </w:r>
      <w:r>
        <w:t xml:space="preserve">your </w:t>
      </w:r>
      <w:r>
        <w:rPr>
          <w:b/>
          <w:sz w:val="24"/>
        </w:rPr>
        <w:t xml:space="preserve">kiddos </w:t>
      </w:r>
      <w:r>
        <w:rPr>
          <w:b/>
          <w:sz w:val="28"/>
        </w:rPr>
        <w:t xml:space="preserve">odd </w:t>
      </w:r>
      <w:r>
        <w:t xml:space="preserve">but </w:t>
      </w:r>
      <w:r>
        <w:rPr>
          <w:b/>
          <w:sz w:val="28"/>
        </w:rPr>
        <w:t xml:space="preserve">still </w:t>
      </w:r>
      <w:r>
        <w:t xml:space="preserve">very </w:t>
      </w:r>
      <w:r>
        <w:rPr>
          <w:b/>
          <w:sz w:val="26"/>
        </w:rPr>
        <w:t xml:space="preserve">good </w:t>
      </w:r>
    </w:p>
    <w:p>
      <w:r>
        <w:t>attention score: 0.113276854</w:t>
      </w:r>
    </w:p>
    <w:p>
      <w:r>
        <w:rPr>
          <w:b/>
          <w:sz w:val="24"/>
        </w:rPr>
        <w:t xml:space="preserve">\ </w:t>
      </w:r>
      <w:r>
        <w:rPr>
          <w:b/>
          <w:sz w:val="28"/>
        </w:rPr>
        <w:t xml:space="preserve">( </w:t>
      </w:r>
      <w:r>
        <w:t xml:space="preserve">no </w:t>
      </w:r>
      <w:r>
        <w:t xml:space="preserve">corn </w:t>
      </w:r>
      <w:r>
        <w:t xml:space="preserve">syrup </w:t>
      </w:r>
      <w:r>
        <w:rPr>
          <w:b/>
          <w:sz w:val="36"/>
        </w:rPr>
        <w:t xml:space="preserve">, </w:t>
      </w:r>
      <w:r>
        <w:t xml:space="preserve">no </w:t>
      </w:r>
      <w:r>
        <w:rPr>
          <w:b/>
          <w:sz w:val="28"/>
        </w:rPr>
        <w:t xml:space="preserve">gluten </w:t>
      </w:r>
      <w:r>
        <w:rPr>
          <w:b/>
          <w:sz w:val="36"/>
        </w:rPr>
        <w:t xml:space="preserve">, </w:t>
      </w:r>
      <w:r>
        <w:t xml:space="preserve">no </w:t>
      </w:r>
      <w:r>
        <w:t xml:space="preserve">gmo </w:t>
      </w:r>
      <w:r>
        <w:t xml:space="preserve">s </w:t>
      </w:r>
      <w:r>
        <w:rPr>
          <w:b/>
          <w:sz w:val="36"/>
        </w:rPr>
        <w:t xml:space="preserve">, </w:t>
      </w:r>
      <w:r>
        <w:t xml:space="preserve">whatever </w:t>
      </w:r>
      <w:r>
        <w:t xml:space="preserve">those </w:t>
      </w:r>
      <w:r>
        <w:t xml:space="preserve">are </w:t>
      </w:r>
      <w:r>
        <w:rPr>
          <w:b/>
          <w:sz w:val="24"/>
        </w:rPr>
        <w:t xml:space="preserve">\ </w:t>
      </w:r>
      <w:r>
        <w:rPr>
          <w:b/>
          <w:sz w:val="30"/>
        </w:rPr>
        <w:t xml:space="preserve">) </w:t>
      </w:r>
      <w:r>
        <w:rPr>
          <w:b/>
          <w:sz w:val="38"/>
        </w:rPr>
        <w:t xml:space="preserve">actually </w:t>
      </w:r>
      <w:r>
        <w:rPr>
          <w:b/>
          <w:sz w:val="36"/>
        </w:rPr>
        <w:t xml:space="preserve">, </w:t>
      </w:r>
      <w:r>
        <w:t xml:space="preserve">these </w:t>
      </w:r>
      <w:r>
        <w:t xml:space="preserve">are </w:t>
      </w:r>
      <w:r>
        <w:t xml:space="preserve">also </w:t>
      </w:r>
      <w:r>
        <w:t xml:space="preserve">pretty </w:t>
      </w:r>
      <w:r>
        <w:t xml:space="preserve">tasty </w:t>
      </w:r>
      <w:r>
        <w:rPr>
          <w:b/>
          <w:sz w:val="36"/>
        </w:rPr>
        <w:t xml:space="preserve">, </w:t>
      </w:r>
      <w:r>
        <w:t xml:space="preserve">but </w:t>
      </w:r>
      <w:r>
        <w:t xml:space="preserve">you </w:t>
      </w:r>
      <w:r>
        <w:t xml:space="preserve">can </w:t>
      </w:r>
      <w:r>
        <w:t xml:space="preserve">get </w:t>
      </w:r>
      <w:r>
        <w:t xml:space="preserve">a </w:t>
      </w:r>
      <w:r>
        <w:t xml:space="preserve">pack </w:t>
      </w:r>
      <w:r>
        <w:t xml:space="preserve">of </w:t>
      </w:r>
      <w:r>
        <w:t xml:space="preserve">gummi </w:t>
      </w:r>
      <w:r>
        <w:rPr>
          <w:b/>
          <w:sz w:val="30"/>
        </w:rPr>
        <w:t xml:space="preserve">bears </w:t>
      </w:r>
      <w:r>
        <w:rPr>
          <w:b/>
          <w:sz w:val="36"/>
        </w:rPr>
        <w:t xml:space="preserve">elsewhere </w:t>
      </w:r>
      <w:r>
        <w:t xml:space="preserve">for </w:t>
      </w:r>
      <w:r>
        <w:rPr>
          <w:b/>
          <w:sz w:val="30"/>
        </w:rPr>
        <w:t xml:space="preserve">cheaper </w:t>
      </w:r>
      <w:r>
        <w:t xml:space="preserve">i </w:t>
      </w:r>
      <w:r>
        <w:rPr>
          <w:b/>
          <w:sz w:val="30"/>
        </w:rPr>
        <w:t xml:space="preserve">suppose </w:t>
      </w:r>
      <w:r>
        <w:t xml:space="preserve">this </w:t>
      </w:r>
      <w:r>
        <w:t xml:space="preserve">is </w:t>
      </w:r>
      <w:r>
        <w:rPr>
          <w:b/>
          <w:sz w:val="32"/>
        </w:rPr>
        <w:t xml:space="preserve">probably </w:t>
      </w:r>
      <w:r>
        <w:t xml:space="preserve">a </w:t>
      </w:r>
      <w:r>
        <w:rPr>
          <w:b/>
          <w:sz w:val="30"/>
        </w:rPr>
        <w:t xml:space="preserve">good </w:t>
      </w:r>
      <w:r>
        <w:rPr>
          <w:b/>
          <w:sz w:val="28"/>
        </w:rPr>
        <w:t xml:space="preserve">choice </w:t>
      </w:r>
      <w:r>
        <w:t xml:space="preserve">for </w:t>
      </w:r>
      <w:r>
        <w:rPr>
          <w:b/>
          <w:sz w:val="28"/>
        </w:rPr>
        <w:t xml:space="preserve">overly </w:t>
      </w:r>
      <w:r>
        <w:rPr>
          <w:b/>
          <w:sz w:val="28"/>
        </w:rPr>
        <w:t xml:space="preserve">protective </w:t>
      </w:r>
      <w:r>
        <w:rPr>
          <w:b/>
          <w:sz w:val="24"/>
        </w:rPr>
        <w:t xml:space="preserve">parents </w:t>
      </w:r>
      <w:r>
        <w:rPr>
          <w:b/>
          <w:sz w:val="24"/>
        </w:rPr>
        <w:t xml:space="preserve">\ </w:t>
      </w:r>
      <w:r>
        <w:rPr>
          <w:b/>
          <w:sz w:val="28"/>
        </w:rPr>
        <w:t xml:space="preserve">( </w:t>
      </w:r>
      <w:r>
        <w:t xml:space="preserve">you </w:t>
      </w:r>
      <w:r>
        <w:rPr>
          <w:b/>
          <w:sz w:val="32"/>
        </w:rPr>
        <w:t xml:space="preserve">know </w:t>
      </w:r>
      <w:r>
        <w:rPr>
          <w:b/>
          <w:sz w:val="36"/>
        </w:rPr>
        <w:t xml:space="preserve">, </w:t>
      </w:r>
      <w:r>
        <w:t xml:space="preserve">the </w:t>
      </w:r>
      <w:r>
        <w:rPr>
          <w:b/>
          <w:sz w:val="28"/>
        </w:rPr>
        <w:t xml:space="preserve">sort </w:t>
      </w:r>
      <w:r>
        <w:t xml:space="preserve">who </w:t>
      </w:r>
      <w:r>
        <w:t xml:space="preserve">are </w:t>
      </w:r>
      <w:r>
        <w:t xml:space="preserve">so </w:t>
      </w:r>
      <w:r>
        <w:rPr>
          <w:b/>
          <w:sz w:val="28"/>
        </w:rPr>
        <w:t xml:space="preserve">protective </w:t>
      </w:r>
      <w:r>
        <w:t xml:space="preserve">they </w:t>
      </w:r>
      <w:r>
        <w:t xml:space="preserve">do </w:t>
      </w:r>
      <w:r>
        <w:rPr>
          <w:b/>
          <w:sz w:val="38"/>
        </w:rPr>
        <w:t xml:space="preserve">n't </w:t>
      </w:r>
      <w:r>
        <w:t xml:space="preserve">have </w:t>
      </w:r>
      <w:r>
        <w:t xml:space="preserve">their </w:t>
      </w:r>
      <w:r>
        <w:rPr>
          <w:b/>
          <w:sz w:val="28"/>
        </w:rPr>
        <w:t xml:space="preserve">children </w:t>
      </w:r>
      <w:r>
        <w:t xml:space="preserve">vaccinated </w:t>
      </w:r>
      <w:r>
        <w:rPr>
          <w:b/>
          <w:sz w:val="36"/>
        </w:rPr>
        <w:t xml:space="preserve">, </w:t>
      </w:r>
      <w:r>
        <w:t xml:space="preserve">and </w:t>
      </w:r>
      <w:r>
        <w:t xml:space="preserve">there </w:t>
      </w:r>
      <w:r>
        <w:t xml:space="preserve">s </w:t>
      </w:r>
      <w:r>
        <w:t xml:space="preserve">so </w:t>
      </w:r>
      <w:r>
        <w:rPr>
          <w:b/>
          <w:sz w:val="32"/>
        </w:rPr>
        <w:t xml:space="preserve">many </w:t>
      </w:r>
      <w:r>
        <w:rPr>
          <w:b/>
          <w:sz w:val="34"/>
        </w:rPr>
        <w:t xml:space="preserve">things </w:t>
      </w:r>
      <w:r>
        <w:rPr>
          <w:b/>
          <w:sz w:val="38"/>
        </w:rPr>
        <w:t xml:space="preserve">wrong </w:t>
      </w:r>
      <w:r>
        <w:t xml:space="preserve">with </w:t>
      </w:r>
      <w:r>
        <w:t xml:space="preserve">that </w:t>
      </w:r>
      <w:r>
        <w:rPr>
          <w:b/>
          <w:sz w:val="40"/>
        </w:rPr>
        <w:t xml:space="preserve">concept </w:t>
      </w:r>
      <w:r>
        <w:t xml:space="preserve">i </w:t>
      </w:r>
      <w:r>
        <w:t xml:space="preserve">do </w:t>
      </w:r>
      <w:r>
        <w:rPr>
          <w:b/>
          <w:sz w:val="38"/>
        </w:rPr>
        <w:t xml:space="preserve">n't </w:t>
      </w:r>
      <w:r>
        <w:rPr>
          <w:b/>
          <w:sz w:val="32"/>
        </w:rPr>
        <w:t xml:space="preserve">know </w:t>
      </w:r>
      <w:r>
        <w:t xml:space="preserve">where </w:t>
      </w:r>
      <w:r>
        <w:t xml:space="preserve">to </w:t>
      </w:r>
      <w:r>
        <w:rPr>
          <w:b/>
          <w:sz w:val="26"/>
        </w:rPr>
        <w:t xml:space="preserve">start </w:t>
      </w:r>
      <w:r>
        <w:rPr>
          <w:b/>
          <w:sz w:val="24"/>
        </w:rPr>
        <w:t xml:space="preserve">\ </w:t>
      </w:r>
      <w:r>
        <w:rPr>
          <w:b/>
          <w:sz w:val="30"/>
        </w:rPr>
        <w:t xml:space="preserve">) </w:t>
      </w:r>
      <w:r>
        <w:rPr>
          <w:b/>
          <w:sz w:val="36"/>
        </w:rPr>
        <w:t xml:space="preserve">, </w:t>
      </w:r>
      <w:r>
        <w:t xml:space="preserve">and </w:t>
      </w:r>
      <w:r>
        <w:t xml:space="preserve">while </w:t>
      </w:r>
      <w:r>
        <w:t xml:space="preserve">i </w:t>
      </w:r>
      <w:r>
        <w:t xml:space="preserve">do </w:t>
      </w:r>
      <w:r>
        <w:rPr>
          <w:b/>
          <w:sz w:val="38"/>
        </w:rPr>
        <w:t xml:space="preserve">n't </w:t>
      </w:r>
      <w:r>
        <w:rPr>
          <w:b/>
          <w:sz w:val="36"/>
        </w:rPr>
        <w:t xml:space="preserve">think </w:t>
      </w:r>
      <w:r>
        <w:t xml:space="preserve">any </w:t>
      </w:r>
      <w:r>
        <w:t xml:space="preserve">of </w:t>
      </w:r>
      <w:r>
        <w:t xml:space="preserve">it </w:t>
      </w:r>
      <w:r>
        <w:t xml:space="preserve">is </w:t>
      </w:r>
      <w:r>
        <w:rPr>
          <w:b/>
          <w:sz w:val="38"/>
        </w:rPr>
        <w:t xml:space="preserve">actually </w:t>
      </w:r>
      <w:r>
        <w:rPr>
          <w:b/>
          <w:sz w:val="38"/>
        </w:rPr>
        <w:t xml:space="preserve">going </w:t>
      </w:r>
      <w:r>
        <w:t xml:space="preserve">to </w:t>
      </w:r>
      <w:r>
        <w:t xml:space="preserve">be </w:t>
      </w:r>
      <w:r>
        <w:rPr>
          <w:b/>
          <w:sz w:val="38"/>
        </w:rPr>
        <w:t xml:space="preserve">bad </w:t>
      </w:r>
      <w:r>
        <w:t xml:space="preserve">for </w:t>
      </w:r>
      <w:r>
        <w:rPr>
          <w:b/>
          <w:sz w:val="34"/>
        </w:rPr>
        <w:t xml:space="preserve">someone </w:t>
      </w:r>
      <w:r>
        <w:t xml:space="preserve">to </w:t>
      </w:r>
      <w:r>
        <w:rPr>
          <w:b/>
          <w:sz w:val="28"/>
        </w:rPr>
        <w:t xml:space="preserve">eat </w:t>
      </w:r>
      <w:r>
        <w:rPr>
          <w:b/>
          <w:sz w:val="36"/>
        </w:rPr>
        <w:t xml:space="preserve">, </w:t>
      </w:r>
      <w:r>
        <w:t xml:space="preserve">there </w:t>
      </w:r>
      <w:r>
        <w:t xml:space="preserve">s </w:t>
      </w:r>
      <w:r>
        <w:t xml:space="preserve">other </w:t>
      </w:r>
      <w:r>
        <w:rPr>
          <w:b/>
          <w:sz w:val="34"/>
        </w:rPr>
        <w:t xml:space="preserve">things </w:t>
      </w:r>
      <w:r>
        <w:t xml:space="preserve">out </w:t>
      </w:r>
      <w:r>
        <w:t xml:space="preserve">there </w:t>
      </w:r>
      <w:r>
        <w:t xml:space="preserve">that </w:t>
      </w:r>
      <w:r>
        <w:t xml:space="preserve">are </w:t>
      </w:r>
      <w:r>
        <w:rPr>
          <w:b/>
          <w:sz w:val="24"/>
        </w:rPr>
        <w:t xml:space="preserve">better </w:t>
      </w:r>
      <w:r>
        <w:rPr>
          <w:b/>
          <w:sz w:val="36"/>
        </w:rPr>
        <w:t xml:space="preserve">, </w:t>
      </w:r>
      <w:r>
        <w:t xml:space="preserve">and </w:t>
      </w:r>
      <w:r>
        <w:rPr>
          <w:b/>
          <w:sz w:val="32"/>
        </w:rPr>
        <w:t xml:space="preserve">certainly </w:t>
      </w:r>
      <w:r>
        <w:t xml:space="preserve">that </w:t>
      </w:r>
      <w:r>
        <w:rPr>
          <w:b/>
          <w:sz w:val="26"/>
        </w:rPr>
        <w:t xml:space="preserve">taste </w:t>
      </w:r>
      <w:r>
        <w:rPr>
          <w:b/>
          <w:sz w:val="24"/>
        </w:rPr>
        <w:t xml:space="preserve">better </w:t>
      </w:r>
      <w:r>
        <w:t xml:space="preserve">it </w:t>
      </w:r>
      <w:r>
        <w:t xml:space="preserve">s </w:t>
      </w:r>
      <w:r>
        <w:t xml:space="preserve">a </w:t>
      </w:r>
      <w:r>
        <w:rPr>
          <w:b/>
          <w:sz w:val="26"/>
        </w:rPr>
        <w:t xml:space="preserve">pity </w:t>
      </w:r>
      <w:r>
        <w:rPr>
          <w:b/>
          <w:sz w:val="26"/>
        </w:rPr>
        <w:t xml:space="preserve">healthy </w:t>
      </w:r>
      <w:r>
        <w:rPr>
          <w:b/>
          <w:sz w:val="30"/>
        </w:rPr>
        <w:t xml:space="preserve">food </w:t>
      </w:r>
      <w:r>
        <w:t xml:space="preserve">does </w:t>
      </w:r>
      <w:r>
        <w:rPr>
          <w:b/>
          <w:sz w:val="38"/>
        </w:rPr>
        <w:t xml:space="preserve">n't </w:t>
      </w:r>
      <w:r>
        <w:t xml:space="preserve">have </w:t>
      </w:r>
      <w:r>
        <w:t xml:space="preserve">to </w:t>
      </w:r>
      <w:r>
        <w:t xml:space="preserve">be </w:t>
      </w:r>
      <w:r>
        <w:rPr>
          <w:b/>
          <w:sz w:val="36"/>
        </w:rPr>
        <w:t xml:space="preserve">bland </w:t>
      </w:r>
      <w:r>
        <w:t xml:space="preserve">and </w:t>
      </w:r>
      <w:r>
        <w:rPr>
          <w:b/>
          <w:sz w:val="34"/>
        </w:rPr>
        <w:t xml:space="preserve">flavorless </w:t>
      </w:r>
      <w:r>
        <w:rPr>
          <w:b/>
          <w:sz w:val="36"/>
        </w:rPr>
        <w:t xml:space="preserve">, </w:t>
      </w:r>
      <w:r>
        <w:t xml:space="preserve">but </w:t>
      </w:r>
      <w:r>
        <w:t xml:space="preserve">this </w:t>
      </w:r>
      <w:r>
        <w:rPr>
          <w:b/>
          <w:sz w:val="32"/>
        </w:rPr>
        <w:t xml:space="preserve">stuff </w:t>
      </w:r>
      <w:r>
        <w:rPr>
          <w:b/>
          <w:sz w:val="32"/>
        </w:rPr>
        <w:t xml:space="preserve">certainly </w:t>
      </w:r>
      <w:r>
        <w:t xml:space="preserve">is </w:t>
      </w:r>
      <w:r>
        <w:t xml:space="preserve">no </w:t>
      </w:r>
      <w:r>
        <w:rPr>
          <w:b/>
          <w:sz w:val="28"/>
        </w:rPr>
        <w:t xml:space="preserve">gluten </w:t>
      </w:r>
      <w:r>
        <w:rPr>
          <w:b/>
          <w:sz w:val="36"/>
        </w:rPr>
        <w:t xml:space="preserve">, </w:t>
      </w:r>
      <w:r>
        <w:t xml:space="preserve">no </w:t>
      </w:r>
      <w:r>
        <w:rPr>
          <w:b/>
          <w:sz w:val="26"/>
        </w:rPr>
        <w:t xml:space="preserve">wheat </w:t>
      </w:r>
      <w:r>
        <w:rPr>
          <w:b/>
          <w:sz w:val="36"/>
        </w:rPr>
        <w:t xml:space="preserve">, </w:t>
      </w:r>
      <w:r>
        <w:t xml:space="preserve">no </w:t>
      </w:r>
      <w:r>
        <w:rPr>
          <w:b/>
          <w:sz w:val="28"/>
        </w:rPr>
        <w:t xml:space="preserve">added </w:t>
      </w:r>
      <w:r>
        <w:rPr>
          <w:b/>
          <w:sz w:val="24"/>
        </w:rPr>
        <w:t xml:space="preserve">sugar </w:t>
      </w:r>
      <w:r>
        <w:rPr>
          <w:b/>
          <w:sz w:val="36"/>
        </w:rPr>
        <w:t xml:space="preserve">, </w:t>
      </w:r>
      <w:r>
        <w:t xml:space="preserve">no </w:t>
      </w:r>
      <w:r>
        <w:rPr>
          <w:b/>
          <w:sz w:val="26"/>
        </w:rPr>
        <w:t xml:space="preserve">taste </w:t>
      </w:r>
    </w:p>
    <w:p>
      <w:r>
        <w:t>attention score: 0.12439948</w:t>
      </w:r>
    </w:p>
    <w:p>
      <w:r>
        <w:t xml:space="preserve">slice </w:t>
      </w:r>
      <w:r>
        <w:rPr>
          <w:b/>
          <w:sz w:val="34"/>
        </w:rPr>
        <w:t xml:space="preserve">, </w:t>
      </w:r>
      <w:r>
        <w:t xml:space="preserve">both </w:t>
      </w:r>
      <w:r>
        <w:t xml:space="preserve">of </w:t>
      </w:r>
      <w:r>
        <w:t xml:space="preserve">which </w:t>
      </w:r>
      <w:r>
        <w:t xml:space="preserve">are </w:t>
      </w:r>
      <w:r>
        <w:t xml:space="preserve">highly </w:t>
      </w:r>
      <w:r>
        <w:t xml:space="preserve">inadequate </w:t>
      </w:r>
      <w:r>
        <w:t xml:space="preserve">even </w:t>
      </w:r>
      <w:r>
        <w:t xml:space="preserve">for </w:t>
      </w:r>
      <w:r>
        <w:t xml:space="preserve">a </w:t>
      </w:r>
      <w:r>
        <w:t xml:space="preserve">six </w:t>
      </w:r>
      <w:r>
        <w:t xml:space="preserve">year </w:t>
      </w:r>
      <w:r>
        <w:t xml:space="preserve">old </w:t>
      </w:r>
      <w:r>
        <w:t xml:space="preserve">the </w:t>
      </w:r>
      <w:r>
        <w:t xml:space="preserve">strawberry </w:t>
      </w:r>
      <w:r>
        <w:t xml:space="preserve">applesauce </w:t>
      </w:r>
      <w:r>
        <w:t xml:space="preserve">is </w:t>
      </w:r>
      <w:r>
        <w:t xml:space="preserve">also </w:t>
      </w:r>
      <w:r>
        <w:t xml:space="preserve">included </w:t>
      </w:r>
      <w:r>
        <w:t xml:space="preserve">in </w:t>
      </w:r>
      <w:r>
        <w:t xml:space="preserve">this </w:t>
      </w:r>
      <w:r>
        <w:t xml:space="preserve">package </w:t>
      </w:r>
      <w:r>
        <w:rPr>
          <w:b/>
          <w:sz w:val="34"/>
        </w:rPr>
        <w:t xml:space="preserve">, </w:t>
      </w:r>
      <w:r>
        <w:t xml:space="preserve">but </w:t>
      </w:r>
      <w:r>
        <w:rPr>
          <w:b/>
          <w:sz w:val="34"/>
        </w:rPr>
        <w:t xml:space="preserve">nothing </w:t>
      </w:r>
      <w:r>
        <w:t xml:space="preserve">else </w:t>
      </w:r>
      <w:r>
        <w:t xml:space="preserve">is </w:t>
      </w:r>
      <w:r>
        <w:t xml:space="preserve">there </w:t>
      </w:r>
      <w:r>
        <w:t xml:space="preserve">to </w:t>
      </w:r>
      <w:r>
        <w:t xml:space="preserve">eat </w:t>
      </w:r>
      <w:r>
        <w:t xml:space="preserve">with </w:t>
      </w:r>
      <w:r>
        <w:t xml:space="preserve">like </w:t>
      </w:r>
      <w:r>
        <w:t xml:space="preserve">crackers </w:t>
      </w:r>
      <w:r>
        <w:t xml:space="preserve">for </w:t>
      </w:r>
      <w:r>
        <w:t xml:space="preserve">example </w:t>
      </w:r>
      <w:r>
        <w:t xml:space="preserve">except </w:t>
      </w:r>
      <w:r>
        <w:t xml:space="preserve">for </w:t>
      </w:r>
      <w:r>
        <w:rPr>
          <w:b/>
          <w:sz w:val="32"/>
        </w:rPr>
        <w:t xml:space="preserve">turkey </w:t>
      </w:r>
      <w:r>
        <w:rPr>
          <w:b/>
          <w:sz w:val="32"/>
        </w:rPr>
        <w:t xml:space="preserve">stick </w:t>
      </w:r>
      <w:r>
        <w:rPr>
          <w:b/>
          <w:sz w:val="34"/>
        </w:rPr>
        <w:t xml:space="preserve">, </w:t>
      </w:r>
      <w:r>
        <w:rPr>
          <w:b/>
          <w:sz w:val="30"/>
        </w:rPr>
        <w:t xml:space="preserve">sunflower </w:t>
      </w:r>
      <w:r>
        <w:rPr>
          <w:b/>
          <w:sz w:val="30"/>
        </w:rPr>
        <w:t xml:space="preserve">seed </w:t>
      </w:r>
      <w:r>
        <w:rPr>
          <w:b/>
          <w:sz w:val="32"/>
        </w:rPr>
        <w:t xml:space="preserve">crunch </w:t>
      </w:r>
      <w:r>
        <w:t xml:space="preserve">and </w:t>
      </w:r>
      <w:r>
        <w:rPr>
          <w:b/>
          <w:sz w:val="30"/>
        </w:rPr>
        <w:t xml:space="preserve">calbee </w:t>
      </w:r>
      <w:r>
        <w:rPr>
          <w:b/>
          <w:sz w:val="30"/>
        </w:rPr>
        <w:t xml:space="preserve">baked </w:t>
      </w:r>
      <w:r>
        <w:rPr>
          <w:b/>
          <w:sz w:val="28"/>
        </w:rPr>
        <w:t xml:space="preserve">crisps </w:t>
      </w:r>
      <w:r>
        <w:t xml:space="preserve">which </w:t>
      </w:r>
      <w:r>
        <w:rPr>
          <w:b/>
          <w:sz w:val="30"/>
        </w:rPr>
        <w:t xml:space="preserve">actually </w:t>
      </w:r>
      <w:r>
        <w:t xml:space="preserve">are </w:t>
      </w:r>
      <w:r>
        <w:rPr>
          <w:b/>
          <w:sz w:val="32"/>
        </w:rPr>
        <w:t xml:space="preserve">adult </w:t>
      </w:r>
      <w:r>
        <w:rPr>
          <w:b/>
          <w:sz w:val="30"/>
        </w:rPr>
        <w:t xml:space="preserve">food </w:t>
      </w:r>
      <w:r>
        <w:rPr>
          <w:b/>
          <w:sz w:val="34"/>
        </w:rPr>
        <w:t xml:space="preserve">nothing </w:t>
      </w:r>
      <w:r>
        <w:t xml:space="preserve">is </w:t>
      </w:r>
      <w:r>
        <w:rPr>
          <w:b/>
          <w:sz w:val="34"/>
        </w:rPr>
        <w:t xml:space="preserve">worth </w:t>
      </w:r>
      <w:r>
        <w:rPr>
          <w:b/>
          <w:sz w:val="30"/>
        </w:rPr>
        <w:t xml:space="preserve">eating </w:t>
      </w:r>
      <w:r>
        <w:t xml:space="preserve">or </w:t>
      </w:r>
      <w:r>
        <w:rPr>
          <w:b/>
          <w:sz w:val="30"/>
        </w:rPr>
        <w:t xml:space="preserve">taking </w:t>
      </w:r>
      <w:r>
        <w:t xml:space="preserve">it </w:t>
      </w:r>
      <w:r>
        <w:t xml:space="preserve">to </w:t>
      </w:r>
      <w:r>
        <w:t xml:space="preserve">a </w:t>
      </w:r>
      <w:r>
        <w:rPr>
          <w:b/>
          <w:sz w:val="28"/>
        </w:rPr>
        <w:t xml:space="preserve">picnic </w:t>
      </w:r>
      <w:r>
        <w:t xml:space="preserve">the </w:t>
      </w:r>
      <w:r>
        <w:rPr>
          <w:b/>
          <w:sz w:val="28"/>
        </w:rPr>
        <w:t xml:space="preserve">portions </w:t>
      </w:r>
      <w:r>
        <w:t xml:space="preserve">are </w:t>
      </w:r>
      <w:r>
        <w:t xml:space="preserve">very </w:t>
      </w:r>
      <w:r>
        <w:rPr>
          <w:b/>
          <w:sz w:val="28"/>
        </w:rPr>
        <w:t xml:space="preserve">small </w:t>
      </w:r>
      <w:r>
        <w:rPr>
          <w:b/>
          <w:sz w:val="28"/>
        </w:rPr>
        <w:t xml:space="preserve">picnic </w:t>
      </w:r>
      <w:r>
        <w:rPr>
          <w:b/>
          <w:sz w:val="30"/>
        </w:rPr>
        <w:t xml:space="preserve">food </w:t>
      </w:r>
      <w:r>
        <w:t xml:space="preserve">and </w:t>
      </w:r>
      <w:r>
        <w:t xml:space="preserve">all </w:t>
      </w:r>
      <w:r>
        <w:t xml:space="preserve">the </w:t>
      </w:r>
      <w:r>
        <w:rPr>
          <w:b/>
          <w:sz w:val="32"/>
        </w:rPr>
        <w:t xml:space="preserve">necessities </w:t>
      </w:r>
      <w:r>
        <w:rPr>
          <w:b/>
          <w:sz w:val="40"/>
        </w:rPr>
        <w:t xml:space="preserve">could </w:t>
      </w:r>
      <w:r>
        <w:t xml:space="preserve">be </w:t>
      </w:r>
      <w:r>
        <w:rPr>
          <w:b/>
          <w:sz w:val="36"/>
        </w:rPr>
        <w:t xml:space="preserve">made </w:t>
      </w:r>
      <w:r>
        <w:t xml:space="preserve">in </w:t>
      </w:r>
      <w:r>
        <w:rPr>
          <w:b/>
          <w:sz w:val="36"/>
        </w:rPr>
        <w:t xml:space="preserve">less </w:t>
      </w:r>
      <w:r>
        <w:t xml:space="preserve">than </w:t>
      </w:r>
      <w:r>
        <w:rPr>
          <w:b/>
          <w:sz w:val="28"/>
        </w:rPr>
        <w:t xml:space="preserve">one </w:t>
      </w:r>
      <w:r>
        <w:rPr>
          <w:b/>
          <w:sz w:val="24"/>
        </w:rPr>
        <w:t xml:space="preserve">hour </w:t>
      </w:r>
      <w:r>
        <w:t xml:space="preserve">and </w:t>
      </w:r>
      <w:r>
        <w:t xml:space="preserve">you </w:t>
      </w:r>
      <w:r>
        <w:t xml:space="preserve">can </w:t>
      </w:r>
      <w:r>
        <w:rPr>
          <w:b/>
          <w:sz w:val="32"/>
        </w:rPr>
        <w:t xml:space="preserve">pack </w:t>
      </w:r>
      <w:r>
        <w:t xml:space="preserve">for </w:t>
      </w:r>
      <w:r>
        <w:t xml:space="preserve">a </w:t>
      </w:r>
      <w:r>
        <w:rPr>
          <w:b/>
          <w:sz w:val="26"/>
        </w:rPr>
        <w:t xml:space="preserve">family </w:t>
      </w:r>
      <w:r>
        <w:t xml:space="preserve">of </w:t>
      </w:r>
      <w:r>
        <w:rPr>
          <w:b/>
          <w:sz w:val="26"/>
        </w:rPr>
        <w:t xml:space="preserve">four </w:t>
      </w:r>
      <w:r>
        <w:t xml:space="preserve">a </w:t>
      </w:r>
      <w:r>
        <w:rPr>
          <w:b/>
          <w:sz w:val="24"/>
        </w:rPr>
        <w:t xml:space="preserve">quick </w:t>
      </w:r>
      <w:r>
        <w:rPr>
          <w:b/>
          <w:sz w:val="26"/>
        </w:rPr>
        <w:t xml:space="preserve">snack </w:t>
      </w:r>
      <w:r>
        <w:rPr>
          <w:b/>
          <w:sz w:val="32"/>
        </w:rPr>
        <w:t xml:space="preserve">pack </w:t>
      </w:r>
      <w:r>
        <w:rPr>
          <w:b/>
          <w:sz w:val="40"/>
        </w:rPr>
        <w:t xml:space="preserve">could </w:t>
      </w:r>
      <w:r>
        <w:t xml:space="preserve">be </w:t>
      </w:r>
      <w:r>
        <w:rPr>
          <w:b/>
          <w:sz w:val="36"/>
        </w:rPr>
        <w:t xml:space="preserve">done </w:t>
      </w:r>
      <w:r>
        <w:t xml:space="preserve">in </w:t>
      </w:r>
      <w:r>
        <w:rPr>
          <w:b/>
          <w:sz w:val="36"/>
        </w:rPr>
        <w:t xml:space="preserve">less </w:t>
      </w:r>
      <w:r>
        <w:t xml:space="preserve">than </w:t>
      </w:r>
      <w:r>
        <w:rPr>
          <w:b/>
          <w:sz w:val="30"/>
        </w:rPr>
        <w:t xml:space="preserve">10 </w:t>
      </w:r>
      <w:r>
        <w:rPr>
          <w:b/>
          <w:sz w:val="32"/>
        </w:rPr>
        <w:t xml:space="preserve">minutes </w:t>
      </w:r>
      <w:r>
        <w:t xml:space="preserve">this </w:t>
      </w:r>
      <w:r>
        <w:rPr>
          <w:b/>
          <w:sz w:val="30"/>
        </w:rPr>
        <w:t xml:space="preserve">product </w:t>
      </w:r>
      <w:r>
        <w:rPr>
          <w:b/>
          <w:sz w:val="34"/>
        </w:rPr>
        <w:t xml:space="preserve">beats </w:t>
      </w:r>
      <w:r>
        <w:t xml:space="preserve">my </w:t>
      </w:r>
      <w:r>
        <w:rPr>
          <w:b/>
          <w:sz w:val="32"/>
        </w:rPr>
        <w:t xml:space="preserve">brains </w:t>
      </w:r>
      <w:r>
        <w:rPr>
          <w:b/>
          <w:sz w:val="32"/>
        </w:rPr>
        <w:t xml:space="preserve">1 </w:t>
      </w:r>
      <w:r>
        <w:rPr>
          <w:b/>
          <w:sz w:val="30"/>
        </w:rPr>
        <w:t xml:space="preserve">first </w:t>
      </w:r>
      <w:r>
        <w:rPr>
          <w:b/>
          <w:sz w:val="26"/>
        </w:rPr>
        <w:t xml:space="preserve">class </w:t>
      </w:r>
      <w:r>
        <w:rPr>
          <w:b/>
          <w:sz w:val="28"/>
        </w:rPr>
        <w:t xml:space="preserve">picnic </w:t>
      </w:r>
      <w:r>
        <w:t xml:space="preserve">hamper </w:t>
      </w:r>
      <w:r>
        <w:rPr>
          <w:b/>
          <w:sz w:val="24"/>
        </w:rPr>
        <w:t xml:space="preserve">gourmet </w:t>
      </w:r>
      <w:r>
        <w:rPr>
          <w:b/>
          <w:sz w:val="30"/>
        </w:rPr>
        <w:t xml:space="preserve">food </w:t>
      </w:r>
      <w:r>
        <w:rPr>
          <w:b/>
          <w:sz w:val="24"/>
        </w:rPr>
        <w:t xml:space="preserve">gift </w:t>
      </w:r>
      <w:r>
        <w:t xml:space="preserve">basket2 </w:t>
      </w:r>
      <w:r>
        <w:rPr>
          <w:b/>
          <w:sz w:val="24"/>
        </w:rPr>
        <w:t xml:space="preserve">american </w:t>
      </w:r>
      <w:r>
        <w:rPr>
          <w:b/>
          <w:sz w:val="28"/>
        </w:rPr>
        <w:t xml:space="preserve">picnic </w:t>
      </w:r>
      <w:r>
        <w:rPr>
          <w:b/>
          <w:sz w:val="24"/>
        </w:rPr>
        <w:t xml:space="preserve">gourmet </w:t>
      </w:r>
      <w:r>
        <w:rPr>
          <w:b/>
          <w:sz w:val="24"/>
        </w:rPr>
        <w:t xml:space="preserve">father </w:t>
      </w:r>
      <w:r>
        <w:t xml:space="preserve">s </w:t>
      </w:r>
      <w:r>
        <w:rPr>
          <w:b/>
          <w:sz w:val="24"/>
        </w:rPr>
        <w:t xml:space="preserve">day </w:t>
      </w:r>
      <w:r>
        <w:rPr>
          <w:b/>
          <w:sz w:val="24"/>
        </w:rPr>
        <w:t xml:space="preserve">gift </w:t>
      </w:r>
      <w:r>
        <w:rPr>
          <w:b/>
          <w:sz w:val="24"/>
        </w:rPr>
        <w:t xml:space="preserve">basket </w:t>
      </w:r>
      <w:r>
        <w:t xml:space="preserve">a </w:t>
      </w:r>
      <w:r>
        <w:rPr>
          <w:b/>
          <w:sz w:val="28"/>
        </w:rPr>
        <w:t xml:space="preserve">picnic </w:t>
      </w:r>
      <w:r>
        <w:rPr>
          <w:b/>
          <w:sz w:val="24"/>
        </w:rPr>
        <w:t xml:space="preserve">meal </w:t>
      </w:r>
      <w:r>
        <w:t xml:space="preserve">that </w:t>
      </w:r>
      <w:r>
        <w:rPr>
          <w:b/>
          <w:sz w:val="30"/>
        </w:rPr>
        <w:t xml:space="preserve">falls </w:t>
      </w:r>
      <w:r>
        <w:t xml:space="preserve">too </w:t>
      </w:r>
      <w:r>
        <w:rPr>
          <w:b/>
          <w:sz w:val="30"/>
        </w:rPr>
        <w:t xml:space="preserve">short </w:t>
      </w:r>
      <w:r>
        <w:t xml:space="preserve">of </w:t>
      </w:r>
      <w:r>
        <w:t xml:space="preserve">your </w:t>
      </w:r>
      <w:r>
        <w:rPr>
          <w:b/>
          <w:sz w:val="32"/>
        </w:rPr>
        <w:t xml:space="preserve">expectation </w:t>
      </w:r>
    </w:p>
    <w:p>
      <w:r>
        <w:t>attention score: 0.22339255</w:t>
      </w:r>
    </w:p>
    <w:p>
      <w:r>
        <w:t xml:space="preserve">a </w:t>
      </w:r>
      <w:r>
        <w:t xml:space="preserve">healthy </w:t>
      </w:r>
      <w:r>
        <w:t xml:space="preserve">vibe </w:t>
      </w:r>
      <w:r>
        <w:t xml:space="preserve">when </w:t>
      </w:r>
      <w:r>
        <w:t xml:space="preserve">i </w:t>
      </w:r>
      <w:r>
        <w:t xml:space="preserve">saw </w:t>
      </w:r>
      <w:r>
        <w:t xml:space="preserve">the </w:t>
      </w:r>
      <w:r>
        <w:t xml:space="preserve">healthy </w:t>
      </w:r>
      <w:r>
        <w:t xml:space="preserve">boxed </w:t>
      </w:r>
      <w:r>
        <w:t xml:space="preserve">lunches </w:t>
      </w:r>
      <w:r>
        <w:rPr>
          <w:b/>
          <w:sz w:val="36"/>
        </w:rPr>
        <w:t xml:space="preserve">, </w:t>
      </w:r>
      <w:r>
        <w:t xml:space="preserve">i </w:t>
      </w:r>
      <w:r>
        <w:t xml:space="preserve">was </w:t>
      </w:r>
      <w:r>
        <w:t xml:space="preserve">ecstatic </w:t>
      </w:r>
      <w:r>
        <w:t xml:space="preserve">why </w:t>
      </w:r>
      <w:r>
        <w:t xml:space="preserve">had </w:t>
      </w:r>
      <w:r>
        <w:t xml:space="preserve">n't </w:t>
      </w:r>
      <w:r>
        <w:rPr>
          <w:b/>
          <w:sz w:val="28"/>
        </w:rPr>
        <w:t xml:space="preserve">someone </w:t>
      </w:r>
      <w:r>
        <w:t xml:space="preserve">thought </w:t>
      </w:r>
      <w:r>
        <w:t xml:space="preserve">of </w:t>
      </w:r>
      <w:r>
        <w:t xml:space="preserve">this </w:t>
      </w:r>
      <w:r>
        <w:t xml:space="preserve">before </w:t>
      </w:r>
      <w:r>
        <w:t xml:space="preserve">\ </w:t>
      </w:r>
      <w:r>
        <w:t xml:space="preserve">? </w:t>
      </w:r>
      <w:r>
        <w:t xml:space="preserve">or </w:t>
      </w:r>
      <w:r>
        <w:t xml:space="preserve">if </w:t>
      </w:r>
      <w:r>
        <w:t xml:space="preserve">they </w:t>
      </w:r>
      <w:r>
        <w:t xml:space="preserve">had </w:t>
      </w:r>
      <w:r>
        <w:rPr>
          <w:b/>
          <w:sz w:val="36"/>
        </w:rPr>
        <w:t xml:space="preserve">, </w:t>
      </w:r>
      <w:r>
        <w:t xml:space="preserve">market </w:t>
      </w:r>
      <w:r>
        <w:t xml:space="preserve">it </w:t>
      </w:r>
      <w:r>
        <w:t xml:space="preserve">when </w:t>
      </w:r>
      <w:r>
        <w:t xml:space="preserve">the </w:t>
      </w:r>
      <w:r>
        <w:rPr>
          <w:b/>
          <w:sz w:val="24"/>
        </w:rPr>
        <w:t xml:space="preserve">lunch </w:t>
      </w:r>
      <w:r>
        <w:t xml:space="preserve">came </w:t>
      </w:r>
      <w:r>
        <w:rPr>
          <w:b/>
          <w:sz w:val="36"/>
        </w:rPr>
        <w:t xml:space="preserve">, </w:t>
      </w:r>
      <w:r>
        <w:t xml:space="preserve">i </w:t>
      </w:r>
      <w:r>
        <w:t xml:space="preserve">presented </w:t>
      </w:r>
      <w:r>
        <w:t xml:space="preserve">it </w:t>
      </w:r>
      <w:r>
        <w:t xml:space="preserve">to </w:t>
      </w:r>
      <w:r>
        <w:t xml:space="preserve">my </w:t>
      </w:r>
      <w:r>
        <w:t xml:space="preserve">daughter </w:t>
      </w:r>
      <w:r>
        <w:rPr>
          <w:b/>
          <w:sz w:val="36"/>
        </w:rPr>
        <w:t xml:space="preserve">, </w:t>
      </w:r>
      <w:r>
        <w:t xml:space="preserve">and </w:t>
      </w:r>
      <w:r>
        <w:t xml:space="preserve">she </w:t>
      </w:r>
      <w:r>
        <w:t xml:space="preserve">was </w:t>
      </w:r>
      <w:r>
        <w:rPr>
          <w:b/>
          <w:sz w:val="28"/>
        </w:rPr>
        <w:t xml:space="preserve">less </w:t>
      </w:r>
      <w:r>
        <w:t xml:space="preserve">than </w:t>
      </w:r>
      <w:r>
        <w:rPr>
          <w:b/>
          <w:sz w:val="26"/>
        </w:rPr>
        <w:t xml:space="preserve">impressed </w:t>
      </w:r>
      <w:r>
        <w:t xml:space="preserve">for </w:t>
      </w:r>
      <w:r>
        <w:t xml:space="preserve">her </w:t>
      </w:r>
      <w:r>
        <w:rPr>
          <w:b/>
          <w:sz w:val="36"/>
        </w:rPr>
        <w:t xml:space="preserve">, </w:t>
      </w:r>
      <w:r>
        <w:t xml:space="preserve">the </w:t>
      </w:r>
      <w:r>
        <w:rPr>
          <w:b/>
          <w:sz w:val="28"/>
        </w:rPr>
        <w:t xml:space="preserve">idea </w:t>
      </w:r>
      <w:r>
        <w:t xml:space="preserve">of </w:t>
      </w:r>
      <w:r>
        <w:t xml:space="preserve">a </w:t>
      </w:r>
      <w:r>
        <w:rPr>
          <w:b/>
          <w:sz w:val="28"/>
        </w:rPr>
        <w:t xml:space="preserve">health </w:t>
      </w:r>
      <w:r>
        <w:rPr>
          <w:b/>
          <w:sz w:val="28"/>
        </w:rPr>
        <w:t xml:space="preserve">food </w:t>
      </w:r>
      <w:r>
        <w:rPr>
          <w:b/>
          <w:sz w:val="24"/>
        </w:rPr>
        <w:t xml:space="preserve">pre </w:t>
      </w:r>
      <w:r>
        <w:rPr>
          <w:b/>
          <w:sz w:val="24"/>
        </w:rPr>
        <w:t xml:space="preserve">packaged </w:t>
      </w:r>
      <w:r>
        <w:rPr>
          <w:b/>
          <w:sz w:val="24"/>
        </w:rPr>
        <w:t xml:space="preserve">lunch </w:t>
      </w:r>
      <w:r>
        <w:rPr>
          <w:b/>
          <w:sz w:val="24"/>
        </w:rPr>
        <w:t xml:space="preserve">sort </w:t>
      </w:r>
      <w:r>
        <w:t xml:space="preserve">of </w:t>
      </w:r>
      <w:r>
        <w:rPr>
          <w:b/>
          <w:sz w:val="26"/>
        </w:rPr>
        <w:t xml:space="preserve">took </w:t>
      </w:r>
      <w:r>
        <w:t xml:space="preserve">the </w:t>
      </w:r>
      <w:r>
        <w:rPr>
          <w:b/>
          <w:sz w:val="24"/>
        </w:rPr>
        <w:t xml:space="preserve">fun </w:t>
      </w:r>
      <w:r>
        <w:t xml:space="preserve">out </w:t>
      </w:r>
      <w:r>
        <w:t xml:space="preserve">of </w:t>
      </w:r>
      <w:r>
        <w:t xml:space="preserve">it </w:t>
      </w:r>
      <w:r>
        <w:t xml:space="preserve">she </w:t>
      </w:r>
      <w:r>
        <w:t xml:space="preserve">did </w:t>
      </w:r>
      <w:r>
        <w:rPr>
          <w:b/>
          <w:sz w:val="24"/>
        </w:rPr>
        <w:t xml:space="preserve">sample </w:t>
      </w:r>
      <w:r>
        <w:rPr>
          <w:b/>
          <w:sz w:val="28"/>
        </w:rPr>
        <w:t xml:space="preserve">everything </w:t>
      </w:r>
      <w:r>
        <w:rPr>
          <w:b/>
          <w:sz w:val="36"/>
        </w:rPr>
        <w:t xml:space="preserve">, </w:t>
      </w:r>
      <w:r>
        <w:t xml:space="preserve">but </w:t>
      </w:r>
      <w:r>
        <w:rPr>
          <w:b/>
          <w:sz w:val="34"/>
        </w:rPr>
        <w:t xml:space="preserve">nothing </w:t>
      </w:r>
      <w:r>
        <w:t xml:space="preserve">was </w:t>
      </w:r>
      <w:r>
        <w:rPr>
          <w:b/>
          <w:sz w:val="34"/>
        </w:rPr>
        <w:t xml:space="preserve">gobbled </w:t>
      </w:r>
      <w:r>
        <w:t xml:space="preserve">up </w:t>
      </w:r>
      <w:r>
        <w:t xml:space="preserve">as </w:t>
      </w:r>
      <w:r>
        <w:t xml:space="preserve">i </w:t>
      </w:r>
      <w:r>
        <w:t xml:space="preserve">had </w:t>
      </w:r>
      <w:r>
        <w:rPr>
          <w:b/>
          <w:sz w:val="32"/>
        </w:rPr>
        <w:t xml:space="preserve">hoped </w:t>
      </w:r>
      <w:r>
        <w:t xml:space="preserve">i </w:t>
      </w:r>
      <w:r>
        <w:t xml:space="preserve">too </w:t>
      </w:r>
      <w:r>
        <w:rPr>
          <w:b/>
          <w:sz w:val="36"/>
        </w:rPr>
        <w:t xml:space="preserve">, </w:t>
      </w:r>
      <w:r>
        <w:rPr>
          <w:b/>
          <w:sz w:val="26"/>
        </w:rPr>
        <w:t xml:space="preserve">sampled </w:t>
      </w:r>
      <w:r>
        <w:t xml:space="preserve">the </w:t>
      </w:r>
      <w:r>
        <w:rPr>
          <w:b/>
          <w:sz w:val="28"/>
        </w:rPr>
        <w:t xml:space="preserve">sunflower </w:t>
      </w:r>
      <w:r>
        <w:rPr>
          <w:b/>
          <w:sz w:val="28"/>
        </w:rPr>
        <w:t xml:space="preserve">seeds </w:t>
      </w:r>
      <w:r>
        <w:t xml:space="preserve">and </w:t>
      </w:r>
      <w:r>
        <w:rPr>
          <w:b/>
          <w:sz w:val="34"/>
        </w:rPr>
        <w:t xml:space="preserve">jerky </w:t>
      </w:r>
      <w:r>
        <w:rPr>
          <w:b/>
          <w:sz w:val="38"/>
        </w:rPr>
        <w:t xml:space="preserve">finding </w:t>
      </w:r>
      <w:r>
        <w:t xml:space="preserve">it </w:t>
      </w:r>
      <w:r>
        <w:t xml:space="preserve">to </w:t>
      </w:r>
      <w:r>
        <w:t xml:space="preserve">be </w:t>
      </w:r>
      <w:r>
        <w:rPr>
          <w:b/>
          <w:sz w:val="40"/>
        </w:rPr>
        <w:t xml:space="preserve">sadly </w:t>
      </w:r>
      <w:r>
        <w:rPr>
          <w:b/>
          <w:sz w:val="36"/>
        </w:rPr>
        <w:t xml:space="preserve">bland </w:t>
      </w:r>
      <w:r>
        <w:t xml:space="preserve">and </w:t>
      </w:r>
      <w:r>
        <w:t xml:space="preserve">the </w:t>
      </w:r>
      <w:r>
        <w:t xml:space="preserve">only </w:t>
      </w:r>
      <w:r>
        <w:rPr>
          <w:b/>
          <w:sz w:val="36"/>
        </w:rPr>
        <w:t xml:space="preserve">item </w:t>
      </w:r>
      <w:r>
        <w:t xml:space="preserve">that </w:t>
      </w:r>
      <w:r>
        <w:t xml:space="preserve">was </w:t>
      </w:r>
      <w:r>
        <w:rPr>
          <w:b/>
          <w:sz w:val="34"/>
        </w:rPr>
        <w:t xml:space="preserve">genuinely </w:t>
      </w:r>
      <w:r>
        <w:rPr>
          <w:b/>
          <w:sz w:val="28"/>
        </w:rPr>
        <w:t xml:space="preserve">consumed </w:t>
      </w:r>
      <w:r>
        <w:t xml:space="preserve">was </w:t>
      </w:r>
      <w:r>
        <w:t xml:space="preserve">the </w:t>
      </w:r>
      <w:r>
        <w:rPr>
          <w:b/>
          <w:sz w:val="26"/>
        </w:rPr>
        <w:t xml:space="preserve">applesauce </w:t>
      </w:r>
      <w:r>
        <w:rPr>
          <w:b/>
          <w:sz w:val="36"/>
        </w:rPr>
        <w:t xml:space="preserve">, </w:t>
      </w:r>
      <w:r>
        <w:t xml:space="preserve">and </w:t>
      </w:r>
      <w:r>
        <w:t xml:space="preserve">that </w:t>
      </w:r>
      <w:r>
        <w:t xml:space="preserve">was </w:t>
      </w:r>
      <w:r>
        <w:t xml:space="preserve">by </w:t>
      </w:r>
      <w:r>
        <w:t xml:space="preserve">my </w:t>
      </w:r>
      <w:r>
        <w:rPr>
          <w:b/>
          <w:sz w:val="28"/>
        </w:rPr>
        <w:t xml:space="preserve">one </w:t>
      </w:r>
      <w:r>
        <w:rPr>
          <w:b/>
          <w:sz w:val="26"/>
        </w:rPr>
        <w:t xml:space="preserve">year </w:t>
      </w:r>
      <w:r>
        <w:rPr>
          <w:b/>
          <w:sz w:val="28"/>
        </w:rPr>
        <w:t xml:space="preserve">old </w:t>
      </w:r>
      <w:r>
        <w:t xml:space="preserve">it </w:t>
      </w:r>
      <w:r>
        <w:t xml:space="preserve">was </w:t>
      </w:r>
      <w:r>
        <w:t xml:space="preserve">no </w:t>
      </w:r>
      <w:r>
        <w:rPr>
          <w:b/>
          <w:sz w:val="24"/>
        </w:rPr>
        <w:t xml:space="preserve">surprise </w:t>
      </w:r>
      <w:r>
        <w:t xml:space="preserve">that </w:t>
      </w:r>
      <w:r>
        <w:t xml:space="preserve">my </w:t>
      </w:r>
      <w:r>
        <w:rPr>
          <w:b/>
          <w:sz w:val="26"/>
        </w:rPr>
        <w:t xml:space="preserve">four </w:t>
      </w:r>
      <w:r>
        <w:rPr>
          <w:b/>
          <w:sz w:val="26"/>
        </w:rPr>
        <w:t xml:space="preserve">year </w:t>
      </w:r>
      <w:r>
        <w:rPr>
          <w:b/>
          <w:sz w:val="28"/>
        </w:rPr>
        <w:t xml:space="preserve">old </w:t>
      </w:r>
      <w:r>
        <w:t xml:space="preserve">was </w:t>
      </w:r>
      <w:r>
        <w:rPr>
          <w:b/>
          <w:sz w:val="24"/>
        </w:rPr>
        <w:t xml:space="preserve">hungry </w:t>
      </w:r>
      <w:r>
        <w:t xml:space="preserve">again </w:t>
      </w:r>
      <w:r>
        <w:rPr>
          <w:b/>
          <w:sz w:val="28"/>
        </w:rPr>
        <w:t xml:space="preserve">shortly </w:t>
      </w:r>
      <w:r>
        <w:t xml:space="preserve">the </w:t>
      </w:r>
      <w:r>
        <w:rPr>
          <w:b/>
          <w:sz w:val="28"/>
        </w:rPr>
        <w:t xml:space="preserve">box </w:t>
      </w:r>
      <w:r>
        <w:t xml:space="preserve">does </w:t>
      </w:r>
      <w:r>
        <w:rPr>
          <w:b/>
          <w:sz w:val="30"/>
        </w:rPr>
        <w:t xml:space="preserve">contain </w:t>
      </w:r>
      <w:r>
        <w:t xml:space="preserve">a </w:t>
      </w:r>
      <w:r>
        <w:rPr>
          <w:b/>
          <w:sz w:val="28"/>
        </w:rPr>
        <w:t xml:space="preserve">lot </w:t>
      </w:r>
      <w:r>
        <w:t xml:space="preserve">of </w:t>
      </w:r>
      <w:r>
        <w:rPr>
          <w:b/>
          <w:sz w:val="28"/>
        </w:rPr>
        <w:t xml:space="preserve">food </w:t>
      </w:r>
      <w:r>
        <w:rPr>
          <w:b/>
          <w:sz w:val="36"/>
        </w:rPr>
        <w:t xml:space="preserve">, </w:t>
      </w:r>
      <w:r>
        <w:t xml:space="preserve">so </w:t>
      </w:r>
      <w:r>
        <w:t xml:space="preserve">i </w:t>
      </w:r>
      <w:r>
        <w:rPr>
          <w:b/>
          <w:sz w:val="36"/>
        </w:rPr>
        <w:t xml:space="preserve">could </w:t>
      </w:r>
      <w:r>
        <w:rPr>
          <w:b/>
          <w:sz w:val="36"/>
        </w:rPr>
        <w:t xml:space="preserve">imagine </w:t>
      </w:r>
      <w:r>
        <w:rPr>
          <w:b/>
          <w:sz w:val="28"/>
        </w:rPr>
        <w:t xml:space="preserve">buying </w:t>
      </w:r>
      <w:r>
        <w:t xml:space="preserve">these </w:t>
      </w:r>
      <w:r>
        <w:t xml:space="preserve">and </w:t>
      </w:r>
      <w:r>
        <w:rPr>
          <w:b/>
          <w:sz w:val="28"/>
        </w:rPr>
        <w:t xml:space="preserve">breaking </w:t>
      </w:r>
      <w:r>
        <w:t xml:space="preserve">them </w:t>
      </w:r>
      <w:r>
        <w:t xml:space="preserve">up </w:t>
      </w:r>
      <w:r>
        <w:t xml:space="preserve">as </w:t>
      </w:r>
      <w:r>
        <w:rPr>
          <w:b/>
          <w:sz w:val="24"/>
        </w:rPr>
        <w:t xml:space="preserve">snacks </w:t>
      </w:r>
      <w:r>
        <w:rPr>
          <w:b/>
          <w:sz w:val="36"/>
        </w:rPr>
        <w:t xml:space="preserve">, </w:t>
      </w:r>
      <w:r>
        <w:t xml:space="preserve">until </w:t>
      </w:r>
      <w:r>
        <w:rPr>
          <w:b/>
          <w:sz w:val="28"/>
        </w:rPr>
        <w:t xml:space="preserve">someone </w:t>
      </w:r>
      <w:r>
        <w:rPr>
          <w:b/>
          <w:sz w:val="30"/>
        </w:rPr>
        <w:t xml:space="preserve">comes </w:t>
      </w:r>
      <w:r>
        <w:t xml:space="preserve">up </w:t>
      </w:r>
      <w:r>
        <w:t xml:space="preserve">with </w:t>
      </w:r>
      <w:r>
        <w:t xml:space="preserve">a </w:t>
      </w:r>
      <w:r>
        <w:rPr>
          <w:b/>
          <w:sz w:val="26"/>
        </w:rPr>
        <w:t xml:space="preserve">heartier </w:t>
      </w:r>
      <w:r>
        <w:rPr>
          <w:b/>
          <w:sz w:val="24"/>
        </w:rPr>
        <w:t xml:space="preserve">tastier </w:t>
      </w:r>
      <w:r>
        <w:rPr>
          <w:b/>
          <w:sz w:val="24"/>
        </w:rPr>
        <w:t xml:space="preserve">version </w:t>
      </w:r>
      <w:r>
        <w:rPr>
          <w:b/>
          <w:sz w:val="26"/>
        </w:rPr>
        <w:t xml:space="preserve">great </w:t>
      </w:r>
      <w:r>
        <w:rPr>
          <w:b/>
          <w:sz w:val="28"/>
        </w:rPr>
        <w:t xml:space="preserve">idea </w:t>
      </w:r>
      <w:r>
        <w:t xml:space="preserve">but </w:t>
      </w:r>
      <w:r>
        <w:t xml:space="preserve">utimately </w:t>
      </w:r>
      <w:r>
        <w:rPr>
          <w:b/>
          <w:sz w:val="28"/>
        </w:rPr>
        <w:t xml:space="preserve">unsatisfying </w:t>
      </w:r>
    </w:p>
    <w:p>
      <w:r>
        <w:t>attention score: 0.21681237</w:t>
      </w:r>
    </w:p>
    <w:p>
      <w:r>
        <w:t xml:space="preserve">one </w:t>
      </w:r>
      <w:r>
        <w:t xml:space="preserve">could </w:t>
      </w:r>
      <w:r>
        <w:t xml:space="preserve">get </w:t>
      </w:r>
      <w:r>
        <w:t xml:space="preserve">a </w:t>
      </w:r>
      <w:r>
        <w:rPr>
          <w:b/>
          <w:sz w:val="32"/>
        </w:rPr>
        <w:t xml:space="preserve">much </w:t>
      </w:r>
      <w:r>
        <w:t xml:space="preserve">bigger </w:t>
      </w:r>
      <w:r>
        <w:t xml:space="preserve">allotment </w:t>
      </w:r>
      <w:r>
        <w:t xml:space="preserve">of </w:t>
      </w:r>
      <w:r>
        <w:t xml:space="preserve">plain </w:t>
      </w:r>
      <w:r>
        <w:t xml:space="preserve">old </w:t>
      </w:r>
      <w:r>
        <w:t xml:space="preserve">sunflower </w:t>
      </w:r>
      <w:r>
        <w:t xml:space="preserve">seeds </w:t>
      </w:r>
      <w:r>
        <w:t xml:space="preserve">the </w:t>
      </w:r>
      <w:r>
        <w:t xml:space="preserve">gummy </w:t>
      </w:r>
      <w:r>
        <w:t xml:space="preserve">bears </w:t>
      </w:r>
      <w:r>
        <w:t xml:space="preserve">were </w:t>
      </w:r>
      <w:r>
        <w:rPr>
          <w:b/>
          <w:sz w:val="38"/>
        </w:rPr>
        <w:t xml:space="preserve">n't </w:t>
      </w:r>
      <w:r>
        <w:t xml:space="preserve">bad </w:t>
      </w:r>
      <w:r>
        <w:rPr>
          <w:b/>
          <w:sz w:val="38"/>
        </w:rPr>
        <w:t xml:space="preserve">, </w:t>
      </w:r>
      <w:r>
        <w:t xml:space="preserve">although </w:t>
      </w:r>
      <w:r>
        <w:t xml:space="preserve">again </w:t>
      </w:r>
      <w:r>
        <w:rPr>
          <w:b/>
          <w:sz w:val="38"/>
        </w:rPr>
        <w:t xml:space="preserve">, </w:t>
      </w:r>
      <w:r>
        <w:t xml:space="preserve">the </w:t>
      </w:r>
      <w:r>
        <w:t xml:space="preserve">serving </w:t>
      </w:r>
      <w:r>
        <w:t xml:space="preserve">size </w:t>
      </w:r>
      <w:r>
        <w:t xml:space="preserve">was </w:t>
      </w:r>
      <w:r>
        <w:t xml:space="preserve">less </w:t>
      </w:r>
      <w:r>
        <w:t xml:space="preserve">than </w:t>
      </w:r>
      <w:r>
        <w:t xml:space="preserve">an </w:t>
      </w:r>
      <w:r>
        <w:t xml:space="preserve">ounce </w:t>
      </w:r>
      <w:r>
        <w:t xml:space="preserve">about </w:t>
      </w:r>
      <w:r>
        <w:t xml:space="preserve">the </w:t>
      </w:r>
      <w:r>
        <w:t xml:space="preserve">only </w:t>
      </w:r>
      <w:r>
        <w:rPr>
          <w:b/>
          <w:sz w:val="30"/>
        </w:rPr>
        <w:t xml:space="preserve">really </w:t>
      </w:r>
      <w:r>
        <w:rPr>
          <w:b/>
          <w:sz w:val="30"/>
        </w:rPr>
        <w:t xml:space="preserve">decent </w:t>
      </w:r>
      <w:r>
        <w:rPr>
          <w:b/>
          <w:sz w:val="28"/>
        </w:rPr>
        <w:t xml:space="preserve">thing </w:t>
      </w:r>
      <w:r>
        <w:t xml:space="preserve">is </w:t>
      </w:r>
      <w:r>
        <w:t xml:space="preserve">the </w:t>
      </w:r>
      <w:r>
        <w:rPr>
          <w:b/>
          <w:sz w:val="28"/>
        </w:rPr>
        <w:t xml:space="preserve">strawberry </w:t>
      </w:r>
      <w:r>
        <w:rPr>
          <w:b/>
          <w:sz w:val="30"/>
        </w:rPr>
        <w:t xml:space="preserve">applesauce </w:t>
      </w:r>
      <w:r>
        <w:rPr>
          <w:b/>
          <w:sz w:val="38"/>
        </w:rPr>
        <w:t xml:space="preserve">, </w:t>
      </w:r>
      <w:r>
        <w:t xml:space="preserve">which </w:t>
      </w:r>
      <w:r>
        <w:rPr>
          <w:b/>
          <w:sz w:val="36"/>
        </w:rPr>
        <w:t xml:space="preserve">weighs </w:t>
      </w:r>
      <w:r>
        <w:rPr>
          <w:b/>
          <w:sz w:val="34"/>
        </w:rPr>
        <w:t xml:space="preserve">nearly </w:t>
      </w:r>
      <w:r>
        <w:t xml:space="preserve">as </w:t>
      </w:r>
      <w:r>
        <w:rPr>
          <w:b/>
          <w:sz w:val="32"/>
        </w:rPr>
        <w:t xml:space="preserve">much </w:t>
      </w:r>
      <w:r>
        <w:t xml:space="preserve">as </w:t>
      </w:r>
      <w:r>
        <w:t xml:space="preserve">all </w:t>
      </w:r>
      <w:r>
        <w:t xml:space="preserve">the </w:t>
      </w:r>
      <w:r>
        <w:t xml:space="preserve">other </w:t>
      </w:r>
      <w:r>
        <w:rPr>
          <w:b/>
          <w:sz w:val="26"/>
        </w:rPr>
        <w:t xml:space="preserve">food </w:t>
      </w:r>
      <w:r>
        <w:rPr>
          <w:b/>
          <w:sz w:val="24"/>
        </w:rPr>
        <w:t xml:space="preserve">combined </w:t>
      </w:r>
      <w:r>
        <w:rPr>
          <w:b/>
          <w:sz w:val="26"/>
        </w:rPr>
        <w:t xml:space="preserve">\ </w:t>
      </w:r>
      <w:r>
        <w:rPr>
          <w:b/>
          <w:sz w:val="32"/>
        </w:rPr>
        <w:t xml:space="preserve">( </w:t>
      </w:r>
      <w:r>
        <w:t xml:space="preserve">but </w:t>
      </w:r>
      <w:r>
        <w:t xml:space="preserve">is </w:t>
      </w:r>
      <w:r>
        <w:rPr>
          <w:b/>
          <w:sz w:val="34"/>
        </w:rPr>
        <w:t xml:space="preserve">still </w:t>
      </w:r>
      <w:r>
        <w:t xml:space="preserve">only </w:t>
      </w:r>
      <w:r>
        <w:rPr>
          <w:b/>
          <w:sz w:val="26"/>
        </w:rPr>
        <w:t xml:space="preserve">three </w:t>
      </w:r>
      <w:r>
        <w:rPr>
          <w:b/>
          <w:sz w:val="24"/>
        </w:rPr>
        <w:t xml:space="preserve">ounces </w:t>
      </w:r>
      <w:r>
        <w:t xml:space="preserve">in </w:t>
      </w:r>
      <w:r>
        <w:rPr>
          <w:b/>
          <w:sz w:val="24"/>
        </w:rPr>
        <w:t xml:space="preserve">weight </w:t>
      </w:r>
      <w:r>
        <w:rPr>
          <w:b/>
          <w:sz w:val="24"/>
        </w:rPr>
        <w:t xml:space="preserve">! </w:t>
      </w:r>
      <w:r>
        <w:rPr>
          <w:b/>
          <w:sz w:val="26"/>
        </w:rPr>
        <w:t xml:space="preserve">\ </w:t>
      </w:r>
      <w:r>
        <w:rPr>
          <w:b/>
          <w:sz w:val="36"/>
        </w:rPr>
        <w:t xml:space="preserve">) </w:t>
      </w:r>
      <w:r>
        <w:t xml:space="preserve">and </w:t>
      </w:r>
      <w:r>
        <w:t xml:space="preserve">has </w:t>
      </w:r>
      <w:r>
        <w:t xml:space="preserve">a </w:t>
      </w:r>
      <w:r>
        <w:rPr>
          <w:b/>
          <w:sz w:val="26"/>
        </w:rPr>
        <w:t xml:space="preserve">pretty </w:t>
      </w:r>
      <w:r>
        <w:rPr>
          <w:b/>
          <w:sz w:val="24"/>
        </w:rPr>
        <w:t xml:space="preserve">great </w:t>
      </w:r>
      <w:r>
        <w:rPr>
          <w:b/>
          <w:sz w:val="38"/>
        </w:rPr>
        <w:t xml:space="preserve">, </w:t>
      </w:r>
      <w:r>
        <w:t xml:space="preserve">not </w:t>
      </w:r>
      <w:r>
        <w:rPr>
          <w:b/>
          <w:sz w:val="26"/>
        </w:rPr>
        <w:t xml:space="preserve">overly </w:t>
      </w:r>
      <w:r>
        <w:rPr>
          <w:b/>
          <w:sz w:val="24"/>
        </w:rPr>
        <w:t xml:space="preserve">sweet </w:t>
      </w:r>
      <w:r>
        <w:rPr>
          <w:b/>
          <w:sz w:val="26"/>
        </w:rPr>
        <w:t xml:space="preserve">taste </w:t>
      </w:r>
      <w:r>
        <w:t xml:space="preserve">the </w:t>
      </w:r>
      <w:r>
        <w:rPr>
          <w:b/>
          <w:sz w:val="26"/>
        </w:rPr>
        <w:t xml:space="preserve">box </w:t>
      </w:r>
      <w:r>
        <w:rPr>
          <w:b/>
          <w:sz w:val="34"/>
        </w:rPr>
        <w:t xml:space="preserve">comes </w:t>
      </w:r>
      <w:r>
        <w:t xml:space="preserve">with </w:t>
      </w:r>
      <w:r>
        <w:t xml:space="preserve">a </w:t>
      </w:r>
      <w:r>
        <w:t xml:space="preserve">buildable </w:t>
      </w:r>
      <w:r>
        <w:rPr>
          <w:b/>
          <w:sz w:val="34"/>
        </w:rPr>
        <w:t xml:space="preserve">spork </w:t>
      </w:r>
      <w:r>
        <w:rPr>
          <w:b/>
          <w:sz w:val="36"/>
        </w:rPr>
        <w:t xml:space="preserve">vaguely </w:t>
      </w:r>
      <w:r>
        <w:rPr>
          <w:b/>
          <w:sz w:val="32"/>
        </w:rPr>
        <w:t xml:space="preserve">cute </w:t>
      </w:r>
      <w:r>
        <w:t xml:space="preserve">and </w:t>
      </w:r>
      <w:r>
        <w:t xml:space="preserve">a </w:t>
      </w:r>
      <w:r>
        <w:rPr>
          <w:b/>
          <w:sz w:val="30"/>
        </w:rPr>
        <w:t xml:space="preserve">small </w:t>
      </w:r>
      <w:r>
        <w:rPr>
          <w:b/>
          <w:sz w:val="28"/>
        </w:rPr>
        <w:t xml:space="preserve">temporary </w:t>
      </w:r>
      <w:r>
        <w:rPr>
          <w:b/>
          <w:sz w:val="26"/>
        </w:rPr>
        <w:t xml:space="preserve">tattoo </w:t>
      </w:r>
      <w:r>
        <w:rPr>
          <w:b/>
          <w:sz w:val="28"/>
        </w:rPr>
        <w:t xml:space="preserve">paying </w:t>
      </w:r>
      <w:r>
        <w:t xml:space="preserve">more </w:t>
      </w:r>
      <w:r>
        <w:t xml:space="preserve">than </w:t>
      </w:r>
      <w:r>
        <w:rPr>
          <w:b/>
          <w:sz w:val="28"/>
        </w:rPr>
        <w:t xml:space="preserve">1 </w:t>
      </w:r>
      <w:r>
        <w:rPr>
          <w:b/>
          <w:sz w:val="30"/>
        </w:rPr>
        <w:t xml:space="preserve">25 </w:t>
      </w:r>
      <w:r>
        <w:t xml:space="preserve">for </w:t>
      </w:r>
      <w:r>
        <w:t xml:space="preserve">this </w:t>
      </w:r>
      <w:r>
        <w:rPr>
          <w:b/>
          <w:sz w:val="28"/>
        </w:rPr>
        <w:t xml:space="preserve">individual </w:t>
      </w:r>
      <w:r>
        <w:rPr>
          <w:b/>
          <w:sz w:val="26"/>
        </w:rPr>
        <w:t xml:space="preserve">package </w:t>
      </w:r>
      <w:r>
        <w:rPr>
          <w:b/>
          <w:sz w:val="26"/>
        </w:rPr>
        <w:t xml:space="preserve">\ </w:t>
      </w:r>
      <w:r>
        <w:rPr>
          <w:b/>
          <w:sz w:val="32"/>
        </w:rPr>
        <w:t xml:space="preserve">( </w:t>
      </w:r>
      <w:r>
        <w:t xml:space="preserve">they </w:t>
      </w:r>
      <w:r>
        <w:rPr>
          <w:b/>
          <w:sz w:val="28"/>
        </w:rPr>
        <w:t xml:space="preserve">come </w:t>
      </w:r>
      <w:r>
        <w:t xml:space="preserve">in </w:t>
      </w:r>
      <w:r>
        <w:t xml:space="preserve">a </w:t>
      </w:r>
      <w:r>
        <w:rPr>
          <w:b/>
          <w:sz w:val="26"/>
        </w:rPr>
        <w:t xml:space="preserve">package </w:t>
      </w:r>
      <w:r>
        <w:t xml:space="preserve">of </w:t>
      </w:r>
      <w:r>
        <w:rPr>
          <w:b/>
          <w:sz w:val="24"/>
        </w:rPr>
        <w:t xml:space="preserve">four </w:t>
      </w:r>
      <w:r>
        <w:rPr>
          <w:b/>
          <w:sz w:val="38"/>
        </w:rPr>
        <w:t xml:space="preserve">, </w:t>
      </w:r>
      <w:r>
        <w:t xml:space="preserve">so </w:t>
      </w:r>
      <w:r>
        <w:rPr>
          <w:b/>
          <w:sz w:val="26"/>
        </w:rPr>
        <w:t xml:space="preserve">5 </w:t>
      </w:r>
      <w:r>
        <w:t xml:space="preserve">for </w:t>
      </w:r>
      <w:r>
        <w:t xml:space="preserve">that </w:t>
      </w:r>
      <w:r>
        <w:rPr>
          <w:b/>
          <w:sz w:val="26"/>
        </w:rPr>
        <w:t xml:space="preserve">\ </w:t>
      </w:r>
      <w:r>
        <w:rPr>
          <w:b/>
          <w:sz w:val="36"/>
        </w:rPr>
        <w:t xml:space="preserve">) </w:t>
      </w:r>
      <w:r>
        <w:rPr>
          <w:b/>
          <w:sz w:val="38"/>
        </w:rPr>
        <w:t xml:space="preserve">would </w:t>
      </w:r>
      <w:r>
        <w:t xml:space="preserve">be </w:t>
      </w:r>
      <w:r>
        <w:rPr>
          <w:b/>
          <w:sz w:val="38"/>
        </w:rPr>
        <w:t xml:space="preserve">, </w:t>
      </w:r>
      <w:r>
        <w:t xml:space="preserve">in </w:t>
      </w:r>
      <w:r>
        <w:t xml:space="preserve">my </w:t>
      </w:r>
      <w:r>
        <w:rPr>
          <w:b/>
          <w:sz w:val="36"/>
        </w:rPr>
        <w:t xml:space="preserve">opinion </w:t>
      </w:r>
      <w:r>
        <w:rPr>
          <w:b/>
          <w:sz w:val="38"/>
        </w:rPr>
        <w:t xml:space="preserve">, </w:t>
      </w:r>
      <w:r>
        <w:t xml:space="preserve">a </w:t>
      </w:r>
      <w:r>
        <w:rPr>
          <w:b/>
          <w:sz w:val="36"/>
        </w:rPr>
        <w:t xml:space="preserve">waste </w:t>
      </w:r>
      <w:r>
        <w:t xml:space="preserve">of </w:t>
      </w:r>
      <w:r>
        <w:rPr>
          <w:b/>
          <w:sz w:val="38"/>
        </w:rPr>
        <w:t xml:space="preserve">money </w:t>
      </w:r>
      <w:r>
        <w:t xml:space="preserve">and </w:t>
      </w:r>
      <w:r>
        <w:t xml:space="preserve">i </w:t>
      </w:r>
      <w:r>
        <w:rPr>
          <w:b/>
          <w:sz w:val="36"/>
        </w:rPr>
        <w:t xml:space="preserve">'m </w:t>
      </w:r>
      <w:r>
        <w:rPr>
          <w:b/>
          <w:sz w:val="38"/>
        </w:rPr>
        <w:t xml:space="preserve">probably </w:t>
      </w:r>
      <w:r>
        <w:t xml:space="preserve">being </w:t>
      </w:r>
      <w:r>
        <w:rPr>
          <w:b/>
          <w:sz w:val="34"/>
        </w:rPr>
        <w:t xml:space="preserve">generous </w:t>
      </w:r>
      <w:r>
        <w:t xml:space="preserve">do </w:t>
      </w:r>
      <w:r>
        <w:rPr>
          <w:b/>
          <w:sz w:val="38"/>
        </w:rPr>
        <w:t xml:space="preserve">n't </w:t>
      </w:r>
      <w:r>
        <w:rPr>
          <w:b/>
          <w:sz w:val="40"/>
        </w:rPr>
        <w:t xml:space="preserve">buy </w:t>
      </w:r>
      <w:r>
        <w:rPr>
          <w:b/>
          <w:sz w:val="36"/>
        </w:rPr>
        <w:t xml:space="preserve">disappointing </w:t>
      </w:r>
    </w:p>
    <w:p>
      <w:r>
        <w:t>attention score: 0.10078901</w:t>
      </w:r>
    </w:p>
    <w:p>
      <w:r>
        <w:t>-----------------------------------------------------</w:t>
      </w:r>
    </w:p>
    <w:p>
      <w:r>
        <w:t>attention score: 0.17202057</w:t>
      </w:r>
    </w:p>
    <w:p>
      <w:r>
        <w:rPr>
          <w:b/>
          <w:sz w:val="26"/>
        </w:rPr>
        <w:t xml:space="preserve">arriba </w:t>
      </w:r>
      <w:r>
        <w:rPr>
          <w:b/>
          <w:sz w:val="26"/>
        </w:rPr>
        <w:t xml:space="preserve">makes </w:t>
      </w:r>
      <w:r>
        <w:rPr>
          <w:b/>
          <w:sz w:val="24"/>
        </w:rPr>
        <w:t xml:space="preserve">pretty </w:t>
      </w:r>
      <w:r>
        <w:rPr>
          <w:b/>
          <w:sz w:val="24"/>
        </w:rPr>
        <w:t xml:space="preserve">good </w:t>
      </w:r>
      <w:r>
        <w:rPr>
          <w:b/>
          <w:sz w:val="24"/>
        </w:rPr>
        <w:t xml:space="preserve">salsas </w:t>
      </w:r>
      <w:r>
        <w:t xml:space="preserve">and </w:t>
      </w:r>
      <w:r>
        <w:t xml:space="preserve">this </w:t>
      </w:r>
      <w:r>
        <w:rPr>
          <w:b/>
          <w:sz w:val="24"/>
        </w:rPr>
        <w:t xml:space="preserve">variety </w:t>
      </w:r>
      <w:r>
        <w:t xml:space="preserve">has </w:t>
      </w:r>
      <w:r>
        <w:t xml:space="preserve">a </w:t>
      </w:r>
      <w:r>
        <w:rPr>
          <w:b/>
          <w:sz w:val="26"/>
        </w:rPr>
        <w:t xml:space="preserve">fresh </w:t>
      </w:r>
      <w:r>
        <w:rPr>
          <w:b/>
          <w:sz w:val="32"/>
        </w:rPr>
        <w:t xml:space="preserve">corn </w:t>
      </w:r>
      <w:r>
        <w:t xml:space="preserve">and </w:t>
      </w:r>
      <w:r>
        <w:rPr>
          <w:b/>
          <w:sz w:val="28"/>
        </w:rPr>
        <w:t xml:space="preserve">lime </w:t>
      </w:r>
      <w:r>
        <w:rPr>
          <w:b/>
          <w:sz w:val="34"/>
        </w:rPr>
        <w:t xml:space="preserve">taste </w:t>
      </w:r>
      <w:r>
        <w:t xml:space="preserve">i </w:t>
      </w:r>
      <w:r>
        <w:rPr>
          <w:b/>
          <w:sz w:val="30"/>
        </w:rPr>
        <w:t xml:space="preserve">like </w:t>
      </w:r>
      <w:r>
        <w:t xml:space="preserve">the </w:t>
      </w:r>
      <w:r>
        <w:rPr>
          <w:b/>
          <w:sz w:val="30"/>
        </w:rPr>
        <w:t xml:space="preserve">fact </w:t>
      </w:r>
      <w:r>
        <w:t xml:space="preserve">that </w:t>
      </w:r>
      <w:r>
        <w:t xml:space="preserve">they </w:t>
      </w:r>
      <w:r>
        <w:rPr>
          <w:b/>
          <w:sz w:val="24"/>
        </w:rPr>
        <w:t xml:space="preserve">use </w:t>
      </w:r>
      <w:r>
        <w:rPr>
          <w:b/>
          <w:sz w:val="26"/>
        </w:rPr>
        <w:t xml:space="preserve">roasted </w:t>
      </w:r>
      <w:r>
        <w:rPr>
          <w:b/>
          <w:sz w:val="30"/>
        </w:rPr>
        <w:t xml:space="preserve">tomatoes </w:t>
      </w:r>
      <w:r>
        <w:t xml:space="preserve">to </w:t>
      </w:r>
      <w:r>
        <w:rPr>
          <w:b/>
          <w:sz w:val="40"/>
        </w:rPr>
        <w:t xml:space="preserve">give </w:t>
      </w:r>
      <w:r>
        <w:t xml:space="preserve">it </w:t>
      </w:r>
      <w:r>
        <w:t xml:space="preserve">a </w:t>
      </w:r>
      <w:r>
        <w:rPr>
          <w:b/>
          <w:sz w:val="38"/>
        </w:rPr>
        <w:t xml:space="preserve">charred </w:t>
      </w:r>
      <w:r>
        <w:rPr>
          <w:b/>
          <w:sz w:val="34"/>
        </w:rPr>
        <w:t xml:space="preserve">taste </w:t>
      </w:r>
      <w:r>
        <w:t xml:space="preserve">the </w:t>
      </w:r>
      <w:r>
        <w:rPr>
          <w:b/>
          <w:sz w:val="32"/>
        </w:rPr>
        <w:t xml:space="preserve">corn </w:t>
      </w:r>
      <w:r>
        <w:rPr>
          <w:b/>
          <w:sz w:val="40"/>
        </w:rPr>
        <w:t xml:space="preserve">give </w:t>
      </w:r>
      <w:r>
        <w:t xml:space="preserve">this </w:t>
      </w:r>
      <w:r>
        <w:rPr>
          <w:b/>
          <w:sz w:val="26"/>
        </w:rPr>
        <w:t xml:space="preserve">salsa </w:t>
      </w:r>
      <w:r>
        <w:t xml:space="preserve">a </w:t>
      </w:r>
      <w:r>
        <w:rPr>
          <w:b/>
          <w:sz w:val="24"/>
        </w:rPr>
        <w:t xml:space="preserve">unique </w:t>
      </w:r>
      <w:r>
        <w:rPr>
          <w:b/>
          <w:sz w:val="24"/>
        </w:rPr>
        <w:t xml:space="preserve">crunch </w:t>
      </w:r>
      <w:r>
        <w:t xml:space="preserve">and </w:t>
      </w:r>
      <w:r>
        <w:t xml:space="preserve">the </w:t>
      </w:r>
      <w:r>
        <w:rPr>
          <w:b/>
          <w:sz w:val="28"/>
        </w:rPr>
        <w:t xml:space="preserve">lime </w:t>
      </w:r>
      <w:r>
        <w:rPr>
          <w:b/>
          <w:sz w:val="30"/>
        </w:rPr>
        <w:t xml:space="preserve">brightens </w:t>
      </w:r>
      <w:r>
        <w:t xml:space="preserve">up </w:t>
      </w:r>
      <w:r>
        <w:t xml:space="preserve">the </w:t>
      </w:r>
      <w:r>
        <w:rPr>
          <w:b/>
          <w:sz w:val="28"/>
        </w:rPr>
        <w:t xml:space="preserve">flavor </w:t>
      </w:r>
      <w:r>
        <w:t xml:space="preserve">the </w:t>
      </w:r>
      <w:r>
        <w:rPr>
          <w:b/>
          <w:sz w:val="32"/>
        </w:rPr>
        <w:t xml:space="preserve">one </w:t>
      </w:r>
      <w:r>
        <w:rPr>
          <w:b/>
          <w:sz w:val="32"/>
        </w:rPr>
        <w:t xml:space="preserve">thing </w:t>
      </w:r>
      <w:r>
        <w:t xml:space="preserve">i </w:t>
      </w:r>
      <w:r>
        <w:rPr>
          <w:b/>
          <w:sz w:val="34"/>
        </w:rPr>
        <w:t xml:space="preserve">question </w:t>
      </w:r>
      <w:r>
        <w:t xml:space="preserve">is </w:t>
      </w:r>
      <w:r>
        <w:t xml:space="preserve">the </w:t>
      </w:r>
      <w:r>
        <w:rPr>
          <w:b/>
          <w:sz w:val="32"/>
        </w:rPr>
        <w:t xml:space="preserve">heat </w:t>
      </w:r>
      <w:r>
        <w:rPr>
          <w:b/>
          <w:sz w:val="30"/>
        </w:rPr>
        <w:t xml:space="preserve">rating </w:t>
      </w:r>
      <w:r>
        <w:t xml:space="preserve">of </w:t>
      </w:r>
      <w:r>
        <w:rPr>
          <w:b/>
          <w:sz w:val="34"/>
        </w:rPr>
        <w:t xml:space="preserve">34 </w:t>
      </w:r>
      <w:r>
        <w:rPr>
          <w:b/>
          <w:sz w:val="32"/>
        </w:rPr>
        <w:t xml:space="preserve">medium </w:t>
      </w:r>
      <w:r>
        <w:rPr>
          <w:b/>
          <w:sz w:val="34"/>
        </w:rPr>
        <w:t xml:space="preserve">34 </w:t>
      </w:r>
      <w:r>
        <w:t xml:space="preserve">i </w:t>
      </w:r>
      <w:r>
        <w:rPr>
          <w:b/>
          <w:sz w:val="36"/>
        </w:rPr>
        <w:t xml:space="preserve">would </w:t>
      </w:r>
      <w:r>
        <w:rPr>
          <w:b/>
          <w:sz w:val="34"/>
        </w:rPr>
        <w:t xml:space="preserve">personally </w:t>
      </w:r>
      <w:r>
        <w:rPr>
          <w:b/>
          <w:sz w:val="32"/>
        </w:rPr>
        <w:t xml:space="preserve">rate </w:t>
      </w:r>
      <w:r>
        <w:t xml:space="preserve">it </w:t>
      </w:r>
      <w:r>
        <w:t xml:space="preserve">as </w:t>
      </w:r>
      <w:r>
        <w:rPr>
          <w:b/>
          <w:sz w:val="34"/>
        </w:rPr>
        <w:t xml:space="preserve">34 </w:t>
      </w:r>
      <w:r>
        <w:rPr>
          <w:b/>
          <w:sz w:val="28"/>
        </w:rPr>
        <w:t xml:space="preserve">low </w:t>
      </w:r>
      <w:r>
        <w:rPr>
          <w:b/>
          <w:sz w:val="34"/>
        </w:rPr>
        <w:t xml:space="preserve">34 </w:t>
      </w:r>
      <w:r>
        <w:t xml:space="preserve">or </w:t>
      </w:r>
      <w:r>
        <w:t xml:space="preserve">about </w:t>
      </w:r>
      <w:r>
        <w:t xml:space="preserve">as </w:t>
      </w:r>
      <w:r>
        <w:rPr>
          <w:b/>
          <w:sz w:val="26"/>
        </w:rPr>
        <w:t xml:space="preserve">hot </w:t>
      </w:r>
      <w:r>
        <w:t xml:space="preserve">as </w:t>
      </w:r>
      <w:r>
        <w:t xml:space="preserve">a </w:t>
      </w:r>
      <w:r>
        <w:rPr>
          <w:b/>
          <w:sz w:val="26"/>
        </w:rPr>
        <w:t xml:space="preserve">green </w:t>
      </w:r>
      <w:r>
        <w:rPr>
          <w:b/>
          <w:sz w:val="26"/>
        </w:rPr>
        <w:t xml:space="preserve">bell </w:t>
      </w:r>
      <w:r>
        <w:rPr>
          <w:b/>
          <w:sz w:val="26"/>
        </w:rPr>
        <w:t xml:space="preserve">pepper </w:t>
      </w:r>
      <w:r>
        <w:t xml:space="preserve">this </w:t>
      </w:r>
      <w:r>
        <w:t xml:space="preserve">is </w:t>
      </w:r>
      <w:r>
        <w:t xml:space="preserve">not </w:t>
      </w:r>
      <w:r>
        <w:rPr>
          <w:b/>
          <w:sz w:val="26"/>
        </w:rPr>
        <w:t xml:space="preserve">spicy </w:t>
      </w:r>
      <w:r>
        <w:rPr>
          <w:b/>
          <w:sz w:val="28"/>
        </w:rPr>
        <w:t xml:space="preserve">enough </w:t>
      </w:r>
      <w:r>
        <w:t xml:space="preserve">for </w:t>
      </w:r>
      <w:r>
        <w:t xml:space="preserve">me </w:t>
      </w:r>
      <w:r>
        <w:t xml:space="preserve">but </w:t>
      </w:r>
      <w:r>
        <w:t xml:space="preserve">that </w:t>
      </w:r>
      <w:r>
        <w:t xml:space="preserve">s </w:t>
      </w:r>
      <w:r>
        <w:rPr>
          <w:b/>
          <w:sz w:val="24"/>
        </w:rPr>
        <w:t xml:space="preserve">easy </w:t>
      </w:r>
      <w:r>
        <w:t xml:space="preserve">to </w:t>
      </w:r>
      <w:r>
        <w:rPr>
          <w:b/>
          <w:sz w:val="24"/>
        </w:rPr>
        <w:t xml:space="preserve">fix </w:t>
      </w:r>
      <w:r>
        <w:t xml:space="preserve">with </w:t>
      </w:r>
      <w:r>
        <w:t xml:space="preserve">some </w:t>
      </w:r>
      <w:r>
        <w:rPr>
          <w:b/>
          <w:sz w:val="26"/>
        </w:rPr>
        <w:t xml:space="preserve">hot </w:t>
      </w:r>
      <w:r>
        <w:rPr>
          <w:b/>
          <w:sz w:val="24"/>
        </w:rPr>
        <w:t xml:space="preserve">sauce </w:t>
      </w:r>
      <w:r>
        <w:t xml:space="preserve">i </w:t>
      </w:r>
      <w:r>
        <w:rPr>
          <w:b/>
          <w:sz w:val="30"/>
        </w:rPr>
        <w:t xml:space="preserve">like </w:t>
      </w:r>
      <w:r>
        <w:t xml:space="preserve">this </w:t>
      </w:r>
      <w:r>
        <w:rPr>
          <w:b/>
          <w:sz w:val="26"/>
        </w:rPr>
        <w:t xml:space="preserve">salsa </w:t>
      </w:r>
      <w:r>
        <w:t xml:space="preserve">and </w:t>
      </w:r>
      <w:r>
        <w:t xml:space="preserve">if </w:t>
      </w:r>
      <w:r>
        <w:t xml:space="preserve">you </w:t>
      </w:r>
      <w:r>
        <w:t xml:space="preserve">re </w:t>
      </w:r>
      <w:r>
        <w:t xml:space="preserve">not </w:t>
      </w:r>
      <w:r>
        <w:rPr>
          <w:b/>
          <w:sz w:val="30"/>
        </w:rPr>
        <w:t xml:space="preserve">looking </w:t>
      </w:r>
      <w:r>
        <w:t xml:space="preserve">for </w:t>
      </w:r>
      <w:r>
        <w:rPr>
          <w:b/>
          <w:sz w:val="26"/>
        </w:rPr>
        <w:t xml:space="preserve">something </w:t>
      </w:r>
      <w:r>
        <w:t xml:space="preserve">too </w:t>
      </w:r>
      <w:r>
        <w:rPr>
          <w:b/>
          <w:sz w:val="26"/>
        </w:rPr>
        <w:t xml:space="preserve">spicy </w:t>
      </w:r>
      <w:r>
        <w:t xml:space="preserve">this </w:t>
      </w:r>
      <w:r>
        <w:t xml:space="preserve">is </w:t>
      </w:r>
      <w:r>
        <w:rPr>
          <w:b/>
          <w:sz w:val="24"/>
        </w:rPr>
        <w:t xml:space="preserve">perfect </w:t>
      </w:r>
      <w:r>
        <w:t xml:space="preserve">for </w:t>
      </w:r>
      <w:r>
        <w:t xml:space="preserve">you </w:t>
      </w:r>
      <w:r>
        <w:rPr>
          <w:b/>
          <w:sz w:val="24"/>
        </w:rPr>
        <w:t xml:space="preserve">crunchy </w:t>
      </w:r>
      <w:r>
        <w:rPr>
          <w:b/>
          <w:sz w:val="32"/>
        </w:rPr>
        <w:t xml:space="preserve">corn </w:t>
      </w:r>
      <w:r>
        <w:t xml:space="preserve">and </w:t>
      </w:r>
      <w:r>
        <w:rPr>
          <w:b/>
          <w:sz w:val="28"/>
        </w:rPr>
        <w:t xml:space="preserve">tangy </w:t>
      </w:r>
      <w:r>
        <w:rPr>
          <w:b/>
          <w:sz w:val="28"/>
        </w:rPr>
        <w:t xml:space="preserve">lime </w:t>
      </w:r>
    </w:p>
    <w:p>
      <w:r>
        <w:t>attention score: 0.15905716</w:t>
      </w:r>
    </w:p>
    <w:p>
      <w:r>
        <w:rPr>
          <w:b/>
          <w:sz w:val="24"/>
        </w:rPr>
        <w:t xml:space="preserve">purified </w:t>
      </w:r>
      <w:r>
        <w:rPr>
          <w:b/>
          <w:sz w:val="24"/>
        </w:rPr>
        <w:t xml:space="preserve">water </w:t>
      </w:r>
      <w:r>
        <w:rPr>
          <w:b/>
          <w:sz w:val="24"/>
        </w:rPr>
        <w:t xml:space="preserve">plus </w:t>
      </w:r>
      <w:r>
        <w:rPr>
          <w:b/>
          <w:sz w:val="24"/>
        </w:rPr>
        <w:t xml:space="preserve">90mg </w:t>
      </w:r>
      <w:r>
        <w:rPr>
          <w:b/>
          <w:sz w:val="32"/>
        </w:rPr>
        <w:t xml:space="preserve">caffeine </w:t>
      </w:r>
      <w:r>
        <w:t xml:space="preserve">is </w:t>
      </w:r>
      <w:r>
        <w:rPr>
          <w:b/>
          <w:sz w:val="26"/>
        </w:rPr>
        <w:t xml:space="preserve">simple </w:t>
      </w:r>
      <w:r>
        <w:rPr>
          <w:b/>
          <w:sz w:val="24"/>
        </w:rPr>
        <w:t xml:space="preserve">enough </w:t>
      </w:r>
      <w:r>
        <w:t xml:space="preserve">to </w:t>
      </w:r>
      <w:r>
        <w:rPr>
          <w:b/>
          <w:sz w:val="24"/>
        </w:rPr>
        <w:t xml:space="preserve">review </w:t>
      </w:r>
      <w:r>
        <w:t xml:space="preserve">it </w:t>
      </w:r>
      <w:r>
        <w:t xml:space="preserve">s </w:t>
      </w:r>
      <w:r>
        <w:rPr>
          <w:b/>
          <w:sz w:val="28"/>
        </w:rPr>
        <w:t xml:space="preserve">wet </w:t>
      </w:r>
      <w:r>
        <w:t xml:space="preserve">and </w:t>
      </w:r>
      <w:r>
        <w:rPr>
          <w:b/>
          <w:sz w:val="30"/>
        </w:rPr>
        <w:t xml:space="preserve">wakes </w:t>
      </w:r>
      <w:r>
        <w:t xml:space="preserve">you </w:t>
      </w:r>
      <w:r>
        <w:t xml:space="preserve">up </w:t>
      </w:r>
      <w:r>
        <w:t xml:space="preserve">with </w:t>
      </w:r>
      <w:r>
        <w:t xml:space="preserve">a </w:t>
      </w:r>
      <w:r>
        <w:rPr>
          <w:b/>
          <w:sz w:val="32"/>
        </w:rPr>
        <w:t xml:space="preserve">mild </w:t>
      </w:r>
      <w:r>
        <w:rPr>
          <w:b/>
          <w:sz w:val="28"/>
        </w:rPr>
        <w:t xml:space="preserve">stimulant </w:t>
      </w:r>
      <w:r>
        <w:t xml:space="preserve">the </w:t>
      </w:r>
      <w:r>
        <w:rPr>
          <w:b/>
          <w:sz w:val="28"/>
        </w:rPr>
        <w:t xml:space="preserve">taste </w:t>
      </w:r>
      <w:r>
        <w:t xml:space="preserve">of </w:t>
      </w:r>
      <w:r>
        <w:t xml:space="preserve">the </w:t>
      </w:r>
      <w:r>
        <w:rPr>
          <w:b/>
          <w:sz w:val="32"/>
        </w:rPr>
        <w:t xml:space="preserve">caffeine </w:t>
      </w:r>
      <w:r>
        <w:t xml:space="preserve">is </w:t>
      </w:r>
      <w:r>
        <w:rPr>
          <w:b/>
          <w:sz w:val="40"/>
        </w:rPr>
        <w:t xml:space="preserve">barely </w:t>
      </w:r>
      <w:r>
        <w:rPr>
          <w:b/>
          <w:sz w:val="38"/>
        </w:rPr>
        <w:t xml:space="preserve">noticeable </w:t>
      </w:r>
      <w:r>
        <w:rPr>
          <w:b/>
          <w:sz w:val="38"/>
        </w:rPr>
        <w:t xml:space="preserve">honestly </w:t>
      </w:r>
      <w:r>
        <w:rPr>
          <w:b/>
          <w:sz w:val="38"/>
        </w:rPr>
        <w:t xml:space="preserve">, </w:t>
      </w:r>
      <w:r>
        <w:t xml:space="preserve">i </w:t>
      </w:r>
      <w:r>
        <w:rPr>
          <w:b/>
          <w:sz w:val="34"/>
        </w:rPr>
        <w:t xml:space="preserve">would </w:t>
      </w:r>
      <w:r>
        <w:rPr>
          <w:b/>
          <w:sz w:val="26"/>
        </w:rPr>
        <w:t xml:space="preserve">like </w:t>
      </w:r>
      <w:r>
        <w:t xml:space="preserve">to </w:t>
      </w:r>
      <w:r>
        <w:rPr>
          <w:b/>
          <w:sz w:val="24"/>
        </w:rPr>
        <w:t xml:space="preserve">select </w:t>
      </w:r>
      <w:r>
        <w:t xml:space="preserve">the </w:t>
      </w:r>
      <w:r>
        <w:rPr>
          <w:b/>
          <w:sz w:val="24"/>
        </w:rPr>
        <w:t xml:space="preserve">strength </w:t>
      </w:r>
      <w:r>
        <w:t xml:space="preserve">what </w:t>
      </w:r>
      <w:r>
        <w:t xml:space="preserve">s </w:t>
      </w:r>
      <w:r>
        <w:t xml:space="preserve">not </w:t>
      </w:r>
      <w:r>
        <w:t xml:space="preserve">to </w:t>
      </w:r>
      <w:r>
        <w:rPr>
          <w:b/>
          <w:sz w:val="26"/>
        </w:rPr>
        <w:t xml:space="preserve">like </w:t>
      </w:r>
      <w:r>
        <w:rPr>
          <w:b/>
          <w:sz w:val="28"/>
        </w:rPr>
        <w:t xml:space="preserve">\ </w:t>
      </w:r>
      <w:r>
        <w:rPr>
          <w:b/>
          <w:sz w:val="32"/>
        </w:rPr>
        <w:t xml:space="preserve">? </w:t>
      </w:r>
    </w:p>
    <w:p>
      <w:r>
        <w:t>attention score: 0.16389836</w:t>
      </w:r>
    </w:p>
    <w:p>
      <w:r>
        <w:t xml:space="preserve">i </w:t>
      </w:r>
      <w:r>
        <w:t xml:space="preserve">bought </w:t>
      </w:r>
      <w:r>
        <w:t xml:space="preserve">this </w:t>
      </w:r>
      <w:r>
        <w:t xml:space="preserve">a </w:t>
      </w:r>
      <w:r>
        <w:t xml:space="preserve">bj </w:t>
      </w:r>
      <w:r>
        <w:t xml:space="preserve">s </w:t>
      </w:r>
      <w:r>
        <w:t xml:space="preserve">at </w:t>
      </w:r>
      <w:r>
        <w:t xml:space="preserve">about </w:t>
      </w:r>
      <w:r>
        <w:t xml:space="preserve">1 </w:t>
      </w:r>
      <w:r>
        <w:t xml:space="preserve">4 </w:t>
      </w:r>
      <w:r>
        <w:t xml:space="preserve">the </w:t>
      </w:r>
      <w:r>
        <w:t xml:space="preserve">price </w:t>
      </w:r>
      <w:r>
        <w:t xml:space="preserve">i </w:t>
      </w:r>
      <w:r>
        <w:t xml:space="preserve">still </w:t>
      </w:r>
      <w:r>
        <w:t xml:space="preserve">feel </w:t>
      </w:r>
      <w:r>
        <w:t xml:space="preserve">that </w:t>
      </w:r>
      <w:r>
        <w:t xml:space="preserve">i </w:t>
      </w:r>
      <w:r>
        <w:t xml:space="preserve">paid </w:t>
      </w:r>
      <w:r>
        <w:t xml:space="preserve">too </w:t>
      </w:r>
      <w:r>
        <w:rPr>
          <w:b/>
          <w:sz w:val="38"/>
        </w:rPr>
        <w:t xml:space="preserve">much </w:t>
      </w:r>
      <w:r>
        <w:t xml:space="preserve">because </w:t>
      </w:r>
      <w:r>
        <w:t xml:space="preserve">this </w:t>
      </w:r>
      <w:r>
        <w:t xml:space="preserve">tastes </w:t>
      </w:r>
      <w:r>
        <w:t xml:space="preserve">like </w:t>
      </w:r>
      <w:r>
        <w:t xml:space="preserve">saltwater </w:t>
      </w:r>
      <w:r>
        <w:t xml:space="preserve">i </w:t>
      </w:r>
      <w:r>
        <w:t xml:space="preserve">do </w:t>
      </w:r>
      <w:r>
        <w:rPr>
          <w:b/>
          <w:sz w:val="38"/>
        </w:rPr>
        <w:t xml:space="preserve">n't </w:t>
      </w:r>
      <w:r>
        <w:t xml:space="preserve">tastte </w:t>
      </w:r>
      <w:r>
        <w:t xml:space="preserve">any </w:t>
      </w:r>
      <w:r>
        <w:rPr>
          <w:b/>
          <w:sz w:val="26"/>
        </w:rPr>
        <w:t xml:space="preserve">chicken </w:t>
      </w:r>
      <w:r>
        <w:t xml:space="preserve">despite </w:t>
      </w:r>
      <w:r>
        <w:t xml:space="preserve">being </w:t>
      </w:r>
      <w:r>
        <w:t xml:space="preserve">labeled </w:t>
      </w:r>
      <w:r>
        <w:t xml:space="preserve">low </w:t>
      </w:r>
      <w:r>
        <w:rPr>
          <w:b/>
          <w:sz w:val="28"/>
        </w:rPr>
        <w:t xml:space="preserve">sodium </w:t>
      </w:r>
      <w:r>
        <w:rPr>
          <w:b/>
          <w:sz w:val="30"/>
        </w:rPr>
        <w:t xml:space="preserve">, </w:t>
      </w:r>
      <w:r>
        <w:t xml:space="preserve">it </w:t>
      </w:r>
      <w:r>
        <w:t xml:space="preserve">has </w:t>
      </w:r>
      <w:r>
        <w:rPr>
          <w:b/>
          <w:sz w:val="28"/>
        </w:rPr>
        <w:t xml:space="preserve">25 </w:t>
      </w:r>
      <w:r>
        <w:t xml:space="preserve">of </w:t>
      </w:r>
      <w:r>
        <w:t xml:space="preserve">the </w:t>
      </w:r>
      <w:r>
        <w:rPr>
          <w:b/>
          <w:sz w:val="26"/>
        </w:rPr>
        <w:t xml:space="preserve">daily </w:t>
      </w:r>
      <w:r>
        <w:rPr>
          <w:b/>
          <w:sz w:val="28"/>
        </w:rPr>
        <w:t xml:space="preserve">sodium </w:t>
      </w:r>
      <w:r>
        <w:rPr>
          <w:b/>
          <w:sz w:val="26"/>
        </w:rPr>
        <w:t xml:space="preserve">per </w:t>
      </w:r>
      <w:r>
        <w:rPr>
          <w:b/>
          <w:sz w:val="26"/>
        </w:rPr>
        <w:t xml:space="preserve">cup </w:t>
      </w:r>
      <w:r>
        <w:rPr>
          <w:b/>
          <w:sz w:val="24"/>
        </w:rPr>
        <w:t xml:space="preserve">college </w:t>
      </w:r>
      <w:r>
        <w:rPr>
          <w:b/>
          <w:sz w:val="24"/>
        </w:rPr>
        <w:t xml:space="preserve">inn </w:t>
      </w:r>
      <w:r>
        <w:rPr>
          <w:b/>
          <w:sz w:val="24"/>
        </w:rPr>
        <w:t xml:space="preserve">organic </w:t>
      </w:r>
      <w:r>
        <w:rPr>
          <w:b/>
          <w:sz w:val="26"/>
        </w:rPr>
        <w:t xml:space="preserve">chicken </w:t>
      </w:r>
      <w:r>
        <w:rPr>
          <w:b/>
          <w:sz w:val="26"/>
        </w:rPr>
        <w:t xml:space="preserve">broth </w:t>
      </w:r>
      <w:r>
        <w:rPr>
          <w:b/>
          <w:sz w:val="30"/>
        </w:rPr>
        <w:t xml:space="preserve">, </w:t>
      </w:r>
      <w:r>
        <w:rPr>
          <w:b/>
          <w:sz w:val="28"/>
        </w:rPr>
        <w:t xml:space="preserve">99 </w:t>
      </w:r>
      <w:r>
        <w:rPr>
          <w:b/>
          <w:sz w:val="26"/>
        </w:rPr>
        <w:t xml:space="preserve">fat </w:t>
      </w:r>
      <w:r>
        <w:rPr>
          <w:b/>
          <w:sz w:val="28"/>
        </w:rPr>
        <w:t xml:space="preserve">free </w:t>
      </w:r>
      <w:r>
        <w:rPr>
          <w:b/>
          <w:sz w:val="30"/>
        </w:rPr>
        <w:t xml:space="preserve">, </w:t>
      </w:r>
      <w:r>
        <w:rPr>
          <w:b/>
          <w:sz w:val="24"/>
        </w:rPr>
        <w:t xml:space="preserve">32 </w:t>
      </w:r>
      <w:r>
        <w:rPr>
          <w:b/>
          <w:sz w:val="24"/>
        </w:rPr>
        <w:t xml:space="preserve">fl </w:t>
      </w:r>
      <w:r>
        <w:rPr>
          <w:b/>
          <w:sz w:val="24"/>
        </w:rPr>
        <w:t xml:space="preserve">oz </w:t>
      </w:r>
      <w:r>
        <w:t xml:space="preserve">orswanson </w:t>
      </w:r>
      <w:r>
        <w:rPr>
          <w:b/>
          <w:sz w:val="24"/>
        </w:rPr>
        <w:t xml:space="preserve">natural </w:t>
      </w:r>
      <w:r>
        <w:rPr>
          <w:b/>
          <w:sz w:val="24"/>
        </w:rPr>
        <w:t xml:space="preserve">goodness </w:t>
      </w:r>
      <w:r>
        <w:rPr>
          <w:b/>
          <w:sz w:val="26"/>
        </w:rPr>
        <w:t xml:space="preserve">chicken </w:t>
      </w:r>
      <w:r>
        <w:rPr>
          <w:b/>
          <w:sz w:val="26"/>
        </w:rPr>
        <w:t xml:space="preserve">broth </w:t>
      </w:r>
      <w:r>
        <w:rPr>
          <w:b/>
          <w:sz w:val="30"/>
        </w:rPr>
        <w:t xml:space="preserve">, </w:t>
      </w:r>
      <w:r>
        <w:rPr>
          <w:b/>
          <w:sz w:val="28"/>
        </w:rPr>
        <w:t xml:space="preserve">16 </w:t>
      </w:r>
      <w:r>
        <w:rPr>
          <w:b/>
          <w:sz w:val="28"/>
        </w:rPr>
        <w:t xml:space="preserve">ounce </w:t>
      </w:r>
      <w:r>
        <w:rPr>
          <w:b/>
          <w:sz w:val="26"/>
        </w:rPr>
        <w:t xml:space="preserve">aseptic </w:t>
      </w:r>
      <w:r>
        <w:rPr>
          <w:b/>
          <w:sz w:val="26"/>
        </w:rPr>
        <w:t xml:space="preserve">box </w:t>
      </w:r>
      <w:r>
        <w:rPr>
          <w:b/>
          <w:sz w:val="26"/>
        </w:rPr>
        <w:t xml:space="preserve">\ </w:t>
      </w:r>
      <w:r>
        <w:rPr>
          <w:b/>
          <w:sz w:val="30"/>
        </w:rPr>
        <w:t xml:space="preserve">( </w:t>
      </w:r>
      <w:r>
        <w:rPr>
          <w:b/>
          <w:sz w:val="28"/>
        </w:rPr>
        <w:t xml:space="preserve">pack </w:t>
      </w:r>
      <w:r>
        <w:t xml:space="preserve">of </w:t>
      </w:r>
      <w:r>
        <w:rPr>
          <w:b/>
          <w:sz w:val="28"/>
        </w:rPr>
        <w:t xml:space="preserve">12 </w:t>
      </w:r>
      <w:r>
        <w:rPr>
          <w:b/>
          <w:sz w:val="26"/>
        </w:rPr>
        <w:t xml:space="preserve">\ </w:t>
      </w:r>
      <w:r>
        <w:rPr>
          <w:b/>
          <w:sz w:val="32"/>
        </w:rPr>
        <w:t xml:space="preserve">) </w:t>
      </w:r>
      <w:r>
        <w:t xml:space="preserve">both </w:t>
      </w:r>
      <w:r>
        <w:rPr>
          <w:b/>
          <w:sz w:val="30"/>
        </w:rPr>
        <w:t xml:space="preserve">taste </w:t>
      </w:r>
      <w:r>
        <w:rPr>
          <w:b/>
          <w:sz w:val="38"/>
        </w:rPr>
        <w:t xml:space="preserve">much </w:t>
      </w:r>
      <w:r>
        <w:rPr>
          <w:b/>
          <w:sz w:val="26"/>
        </w:rPr>
        <w:t xml:space="preserve">better </w:t>
      </w:r>
      <w:r>
        <w:t xml:space="preserve">more </w:t>
      </w:r>
      <w:r>
        <w:t xml:space="preserve">than </w:t>
      </w:r>
      <w:r>
        <w:rPr>
          <w:b/>
          <w:sz w:val="24"/>
        </w:rPr>
        <w:t xml:space="preserve">gourmet </w:t>
      </w:r>
      <w:r>
        <w:rPr>
          <w:b/>
          <w:sz w:val="24"/>
        </w:rPr>
        <w:t xml:space="preserve">glace </w:t>
      </w:r>
      <w:r>
        <w:rPr>
          <w:b/>
          <w:sz w:val="26"/>
        </w:rPr>
        <w:t xml:space="preserve">de </w:t>
      </w:r>
      <w:r>
        <w:rPr>
          <w:b/>
          <w:sz w:val="24"/>
        </w:rPr>
        <w:t xml:space="preserve">poulet </w:t>
      </w:r>
      <w:r>
        <w:rPr>
          <w:b/>
          <w:sz w:val="24"/>
        </w:rPr>
        <w:t xml:space="preserve">gold </w:t>
      </w:r>
      <w:r>
        <w:rPr>
          <w:b/>
          <w:sz w:val="26"/>
        </w:rPr>
        <w:t xml:space="preserve">roasted </w:t>
      </w:r>
      <w:r>
        <w:rPr>
          <w:b/>
          <w:sz w:val="26"/>
        </w:rPr>
        <w:t xml:space="preserve">chicken </w:t>
      </w:r>
      <w:r>
        <w:rPr>
          <w:b/>
          <w:sz w:val="28"/>
        </w:rPr>
        <w:t xml:space="preserve">stock </w:t>
      </w:r>
      <w:r>
        <w:rPr>
          <w:b/>
          <w:sz w:val="30"/>
        </w:rPr>
        <w:t xml:space="preserve">, </w:t>
      </w:r>
      <w:r>
        <w:rPr>
          <w:b/>
          <w:sz w:val="28"/>
        </w:rPr>
        <w:t xml:space="preserve">16 </w:t>
      </w:r>
      <w:r>
        <w:rPr>
          <w:b/>
          <w:sz w:val="28"/>
        </w:rPr>
        <w:t xml:space="preserve">ounce </w:t>
      </w:r>
      <w:r>
        <w:t xml:space="preserve">packagesis </w:t>
      </w:r>
      <w:r>
        <w:t xml:space="preserve">the </w:t>
      </w:r>
      <w:r>
        <w:rPr>
          <w:b/>
          <w:sz w:val="24"/>
        </w:rPr>
        <w:t xml:space="preserve">best </w:t>
      </w:r>
      <w:r>
        <w:rPr>
          <w:b/>
          <w:sz w:val="26"/>
        </w:rPr>
        <w:t xml:space="preserve">concentrate </w:t>
      </w:r>
      <w:r>
        <w:t xml:space="preserve">by </w:t>
      </w:r>
      <w:r>
        <w:rPr>
          <w:b/>
          <w:sz w:val="32"/>
        </w:rPr>
        <w:t xml:space="preserve">far </w:t>
      </w:r>
      <w:r>
        <w:t xml:space="preserve">do </w:t>
      </w:r>
      <w:r>
        <w:rPr>
          <w:b/>
          <w:sz w:val="38"/>
        </w:rPr>
        <w:t xml:space="preserve">n't </w:t>
      </w:r>
      <w:r>
        <w:rPr>
          <w:b/>
          <w:sz w:val="38"/>
        </w:rPr>
        <w:t xml:space="preserve">buy </w:t>
      </w:r>
      <w:r>
        <w:t xml:space="preserve">this </w:t>
      </w:r>
      <w:r>
        <w:t xml:space="preserve">it </w:t>
      </w:r>
      <w:r>
        <w:t xml:space="preserve">s </w:t>
      </w:r>
      <w:r>
        <w:rPr>
          <w:b/>
          <w:sz w:val="40"/>
        </w:rPr>
        <w:t xml:space="preserve">awful </w:t>
      </w:r>
      <w:r>
        <w:t xml:space="preserve">does </w:t>
      </w:r>
      <w:r>
        <w:rPr>
          <w:b/>
          <w:sz w:val="38"/>
        </w:rPr>
        <w:t xml:space="preserve">n't </w:t>
      </w:r>
      <w:r>
        <w:t xml:space="preserve">have </w:t>
      </w:r>
      <w:r>
        <w:rPr>
          <w:b/>
          <w:sz w:val="38"/>
        </w:rPr>
        <w:t xml:space="preserve">much </w:t>
      </w:r>
      <w:r>
        <w:rPr>
          <w:b/>
          <w:sz w:val="34"/>
        </w:rPr>
        <w:t xml:space="preserve">flavor </w:t>
      </w:r>
      <w:r>
        <w:t xml:space="preserve">do </w:t>
      </w:r>
      <w:r>
        <w:rPr>
          <w:b/>
          <w:sz w:val="38"/>
        </w:rPr>
        <w:t xml:space="preserve">n't </w:t>
      </w:r>
      <w:r>
        <w:rPr>
          <w:b/>
          <w:sz w:val="38"/>
        </w:rPr>
        <w:t xml:space="preserve">buy </w:t>
      </w:r>
      <w:r>
        <w:t xml:space="preserve">this </w:t>
      </w:r>
    </w:p>
    <w:p>
      <w:r>
        <w:t>attention score: 0.14630194</w:t>
      </w:r>
    </w:p>
    <w:p>
      <w:r>
        <w:t xml:space="preserve">from </w:t>
      </w:r>
      <w:r>
        <w:t xml:space="preserve">an </w:t>
      </w:r>
      <w:r>
        <w:rPr>
          <w:b/>
          <w:sz w:val="34"/>
        </w:rPr>
        <w:t xml:space="preserve">aloe </w:t>
      </w:r>
      <w:r>
        <w:rPr>
          <w:b/>
          <w:sz w:val="30"/>
        </w:rPr>
        <w:t xml:space="preserve">vera </w:t>
      </w:r>
      <w:r>
        <w:rPr>
          <w:b/>
          <w:sz w:val="32"/>
        </w:rPr>
        <w:t xml:space="preserve">point </w:t>
      </w:r>
      <w:r>
        <w:t xml:space="preserve">of </w:t>
      </w:r>
      <w:r>
        <w:rPr>
          <w:b/>
          <w:sz w:val="26"/>
        </w:rPr>
        <w:t xml:space="preserve">view </w:t>
      </w:r>
      <w:r>
        <w:rPr>
          <w:b/>
          <w:sz w:val="32"/>
        </w:rPr>
        <w:t xml:space="preserve">, </w:t>
      </w:r>
      <w:r>
        <w:t xml:space="preserve">this </w:t>
      </w:r>
      <w:r>
        <w:rPr>
          <w:b/>
          <w:sz w:val="32"/>
        </w:rPr>
        <w:t xml:space="preserve">product </w:t>
      </w:r>
      <w:r>
        <w:t xml:space="preserve">only </w:t>
      </w:r>
      <w:r>
        <w:t xml:space="preserve">has </w:t>
      </w:r>
      <w:r>
        <w:rPr>
          <w:b/>
          <w:sz w:val="28"/>
        </w:rPr>
        <w:t xml:space="preserve">3 </w:t>
      </w:r>
      <w:r>
        <w:rPr>
          <w:b/>
          <w:sz w:val="28"/>
        </w:rPr>
        <w:t xml:space="preserve">5 </w:t>
      </w:r>
      <w:r>
        <w:rPr>
          <w:b/>
          <w:sz w:val="34"/>
        </w:rPr>
        <w:t xml:space="preserve">aloe </w:t>
      </w:r>
      <w:r>
        <w:rPr>
          <w:b/>
          <w:sz w:val="30"/>
        </w:rPr>
        <w:t xml:space="preserve">vera </w:t>
      </w:r>
      <w:r>
        <w:t xml:space="preserve">from </w:t>
      </w:r>
      <w:r>
        <w:rPr>
          <w:b/>
          <w:sz w:val="28"/>
        </w:rPr>
        <w:t xml:space="preserve">powder </w:t>
      </w:r>
      <w:r>
        <w:t xml:space="preserve">it </w:t>
      </w:r>
      <w:r>
        <w:rPr>
          <w:b/>
          <w:sz w:val="30"/>
        </w:rPr>
        <w:t xml:space="preserve">also </w:t>
      </w:r>
      <w:r>
        <w:rPr>
          <w:b/>
          <w:sz w:val="26"/>
        </w:rPr>
        <w:t xml:space="preserve">contains </w:t>
      </w:r>
      <w:r>
        <w:rPr>
          <w:b/>
          <w:sz w:val="32"/>
        </w:rPr>
        <w:t xml:space="preserve">sugar </w:t>
      </w:r>
      <w:r>
        <w:t xml:space="preserve">the </w:t>
      </w:r>
      <w:r>
        <w:rPr>
          <w:b/>
          <w:sz w:val="30"/>
        </w:rPr>
        <w:t xml:space="preserve">end </w:t>
      </w:r>
      <w:r>
        <w:rPr>
          <w:b/>
          <w:sz w:val="34"/>
        </w:rPr>
        <w:t xml:space="preserve">result </w:t>
      </w:r>
      <w:r>
        <w:t xml:space="preserve">is </w:t>
      </w:r>
      <w:r>
        <w:t xml:space="preserve">a </w:t>
      </w:r>
      <w:r>
        <w:rPr>
          <w:b/>
          <w:sz w:val="30"/>
        </w:rPr>
        <w:t xml:space="preserve">drink </w:t>
      </w:r>
      <w:r>
        <w:t xml:space="preserve">that </w:t>
      </w:r>
      <w:r>
        <w:rPr>
          <w:b/>
          <w:sz w:val="30"/>
        </w:rPr>
        <w:t xml:space="preserve">tastes </w:t>
      </w:r>
      <w:r>
        <w:rPr>
          <w:b/>
          <w:sz w:val="26"/>
        </w:rPr>
        <w:t xml:space="preserve">like </w:t>
      </w:r>
      <w:r>
        <w:rPr>
          <w:b/>
          <w:sz w:val="32"/>
        </w:rPr>
        <w:t xml:space="preserve">sugar </w:t>
      </w:r>
      <w:r>
        <w:rPr>
          <w:b/>
          <w:sz w:val="24"/>
        </w:rPr>
        <w:t xml:space="preserve">water </w:t>
      </w:r>
      <w:r>
        <w:rPr>
          <w:b/>
          <w:sz w:val="24"/>
        </w:rPr>
        <w:t xml:space="preserve">compare </w:t>
      </w:r>
      <w:r>
        <w:t xml:space="preserve">this </w:t>
      </w:r>
      <w:r>
        <w:t xml:space="preserve">to </w:t>
      </w:r>
      <w:r>
        <w:rPr>
          <w:b/>
          <w:sz w:val="24"/>
        </w:rPr>
        <w:t xml:space="preserve">fruit </w:t>
      </w:r>
      <w:r>
        <w:t xml:space="preserve">of </w:t>
      </w:r>
      <w:r>
        <w:t xml:space="preserve">the </w:t>
      </w:r>
      <w:r>
        <w:rPr>
          <w:b/>
          <w:sz w:val="24"/>
        </w:rPr>
        <w:t xml:space="preserve">earth </w:t>
      </w:r>
      <w:r>
        <w:t xml:space="preserve">s </w:t>
      </w:r>
      <w:r>
        <w:rPr>
          <w:b/>
          <w:sz w:val="34"/>
        </w:rPr>
        <w:t xml:space="preserve">aloe </w:t>
      </w:r>
      <w:r>
        <w:rPr>
          <w:b/>
          <w:sz w:val="30"/>
        </w:rPr>
        <w:t xml:space="preserve">vera </w:t>
      </w:r>
      <w:r>
        <w:rPr>
          <w:b/>
          <w:sz w:val="26"/>
        </w:rPr>
        <w:t xml:space="preserve">juice </w:t>
      </w:r>
      <w:r>
        <w:t xml:space="preserve">which </w:t>
      </w:r>
      <w:r>
        <w:t xml:space="preserve">is </w:t>
      </w:r>
      <w:r>
        <w:rPr>
          <w:b/>
          <w:sz w:val="28"/>
        </w:rPr>
        <w:t xml:space="preserve">99 </w:t>
      </w:r>
      <w:r>
        <w:rPr>
          <w:b/>
          <w:sz w:val="30"/>
        </w:rPr>
        <w:t xml:space="preserve">8 </w:t>
      </w:r>
      <w:r>
        <w:rPr>
          <w:b/>
          <w:sz w:val="34"/>
        </w:rPr>
        <w:t xml:space="preserve">aloe </w:t>
      </w:r>
      <w:r>
        <w:rPr>
          <w:b/>
          <w:sz w:val="30"/>
        </w:rPr>
        <w:t xml:space="preserve">vera </w:t>
      </w:r>
      <w:r>
        <w:t xml:space="preserve">and </w:t>
      </w:r>
      <w:r>
        <w:t xml:space="preserve">no </w:t>
      </w:r>
      <w:r>
        <w:rPr>
          <w:b/>
          <w:sz w:val="32"/>
        </w:rPr>
        <w:t xml:space="preserve">sugar </w:t>
      </w:r>
      <w:r>
        <w:rPr>
          <w:b/>
          <w:sz w:val="36"/>
        </w:rPr>
        <w:t xml:space="preserve">personally </w:t>
      </w:r>
      <w:r>
        <w:t xml:space="preserve">i </w:t>
      </w:r>
      <w:r>
        <w:rPr>
          <w:b/>
          <w:sz w:val="34"/>
        </w:rPr>
        <w:t xml:space="preserve">prefer </w:t>
      </w:r>
      <w:r>
        <w:rPr>
          <w:b/>
          <w:sz w:val="32"/>
        </w:rPr>
        <w:t xml:space="preserve">unsweetened </w:t>
      </w:r>
      <w:r>
        <w:rPr>
          <w:b/>
          <w:sz w:val="34"/>
        </w:rPr>
        <w:t xml:space="preserve">aloe </w:t>
      </w:r>
      <w:r>
        <w:rPr>
          <w:b/>
          <w:sz w:val="30"/>
        </w:rPr>
        <w:t xml:space="preserve">vera </w:t>
      </w:r>
      <w:r>
        <w:rPr>
          <w:b/>
          <w:sz w:val="26"/>
        </w:rPr>
        <w:t xml:space="preserve">juice </w:t>
      </w:r>
      <w:r>
        <w:t xml:space="preserve">to </w:t>
      </w:r>
      <w:r>
        <w:rPr>
          <w:b/>
          <w:sz w:val="32"/>
        </w:rPr>
        <w:t xml:space="preserve">sugar </w:t>
      </w:r>
      <w:r>
        <w:rPr>
          <w:b/>
          <w:sz w:val="24"/>
        </w:rPr>
        <w:t xml:space="preserve">water </w:t>
      </w:r>
      <w:r>
        <w:t xml:space="preserve">in </w:t>
      </w:r>
      <w:r>
        <w:rPr>
          <w:b/>
          <w:sz w:val="28"/>
        </w:rPr>
        <w:t xml:space="preserve">general </w:t>
      </w:r>
      <w:r>
        <w:rPr>
          <w:b/>
          <w:sz w:val="32"/>
        </w:rPr>
        <w:t xml:space="preserve">, </w:t>
      </w:r>
      <w:r>
        <w:t xml:space="preserve">i </w:t>
      </w:r>
      <w:r>
        <w:t xml:space="preserve">do </w:t>
      </w:r>
      <w:r>
        <w:rPr>
          <w:b/>
          <w:sz w:val="38"/>
        </w:rPr>
        <w:t xml:space="preserve">n't </w:t>
      </w:r>
      <w:r>
        <w:rPr>
          <w:b/>
          <w:sz w:val="30"/>
        </w:rPr>
        <w:t xml:space="preserve">drink </w:t>
      </w:r>
      <w:r>
        <w:rPr>
          <w:b/>
          <w:sz w:val="28"/>
        </w:rPr>
        <w:t xml:space="preserve">sweetened </w:t>
      </w:r>
      <w:r>
        <w:t xml:space="preserve">or </w:t>
      </w:r>
      <w:r>
        <w:rPr>
          <w:b/>
          <w:sz w:val="24"/>
        </w:rPr>
        <w:t xml:space="preserve">diet </w:t>
      </w:r>
      <w:r>
        <w:rPr>
          <w:b/>
          <w:sz w:val="24"/>
        </w:rPr>
        <w:t xml:space="preserve">drinks </w:t>
      </w:r>
      <w:r>
        <w:t xml:space="preserve">so </w:t>
      </w:r>
      <w:r>
        <w:t xml:space="preserve">this </w:t>
      </w:r>
      <w:r>
        <w:rPr>
          <w:b/>
          <w:sz w:val="32"/>
        </w:rPr>
        <w:t xml:space="preserve">product </w:t>
      </w:r>
      <w:r>
        <w:t xml:space="preserve">just </w:t>
      </w:r>
      <w:r>
        <w:t xml:space="preserve">is </w:t>
      </w:r>
      <w:r>
        <w:rPr>
          <w:b/>
          <w:sz w:val="38"/>
        </w:rPr>
        <w:t xml:space="preserve">n't </w:t>
      </w:r>
      <w:r>
        <w:t xml:space="preserve">for </w:t>
      </w:r>
      <w:r>
        <w:t xml:space="preserve">me </w:t>
      </w:r>
      <w:r>
        <w:t xml:space="preserve">not </w:t>
      </w:r>
      <w:r>
        <w:t xml:space="preserve">as </w:t>
      </w:r>
      <w:r>
        <w:rPr>
          <w:b/>
          <w:sz w:val="40"/>
        </w:rPr>
        <w:t xml:space="preserve">much </w:t>
      </w:r>
      <w:r>
        <w:rPr>
          <w:b/>
          <w:sz w:val="34"/>
        </w:rPr>
        <w:t xml:space="preserve">aloe </w:t>
      </w:r>
      <w:r>
        <w:t xml:space="preserve">as </w:t>
      </w:r>
      <w:r>
        <w:t xml:space="preserve">i </w:t>
      </w:r>
      <w:r>
        <w:rPr>
          <w:b/>
          <w:sz w:val="32"/>
        </w:rPr>
        <w:t xml:space="preserve">expected </w:t>
      </w:r>
    </w:p>
    <w:p>
      <w:r>
        <w:t>attention score: 0.18023941</w:t>
      </w:r>
    </w:p>
    <w:p>
      <w:r>
        <w:t xml:space="preserve">to </w:t>
      </w:r>
      <w:r>
        <w:rPr>
          <w:b/>
          <w:sz w:val="26"/>
        </w:rPr>
        <w:t xml:space="preserve">make </w:t>
      </w:r>
      <w:r>
        <w:t xml:space="preserve">my </w:t>
      </w:r>
      <w:r>
        <w:rPr>
          <w:b/>
          <w:sz w:val="30"/>
        </w:rPr>
        <w:t xml:space="preserve">tea </w:t>
      </w:r>
      <w:r>
        <w:t xml:space="preserve">stronger </w:t>
      </w:r>
      <w:r>
        <w:t xml:space="preserve">but </w:t>
      </w:r>
      <w:r>
        <w:t xml:space="preserve">over </w:t>
      </w:r>
      <w:r>
        <w:t xml:space="preserve">time </w:t>
      </w:r>
      <w:r>
        <w:t xml:space="preserve">have </w:t>
      </w:r>
      <w:r>
        <w:t xml:space="preserve">become </w:t>
      </w:r>
      <w:r>
        <w:rPr>
          <w:b/>
          <w:sz w:val="30"/>
        </w:rPr>
        <w:t xml:space="preserve">used </w:t>
      </w:r>
      <w:r>
        <w:t xml:space="preserve">to </w:t>
      </w:r>
      <w:r>
        <w:t xml:space="preserve">milder </w:t>
      </w:r>
      <w:r>
        <w:rPr>
          <w:b/>
          <w:sz w:val="30"/>
        </w:rPr>
        <w:t xml:space="preserve">tea </w:t>
      </w:r>
      <w:r>
        <w:t xml:space="preserve">flavors </w:t>
      </w:r>
      <w:r>
        <w:t xml:space="preserve">this </w:t>
      </w:r>
      <w:r>
        <w:rPr>
          <w:b/>
          <w:sz w:val="30"/>
        </w:rPr>
        <w:t xml:space="preserve">tea </w:t>
      </w:r>
      <w:r>
        <w:t xml:space="preserve">calls </w:t>
      </w:r>
      <w:r>
        <w:t xml:space="preserve">for </w:t>
      </w:r>
      <w:r>
        <w:t xml:space="preserve">12 </w:t>
      </w:r>
      <w:r>
        <w:t xml:space="preserve">grams </w:t>
      </w:r>
      <w:r>
        <w:t xml:space="preserve">double </w:t>
      </w:r>
      <w:r>
        <w:t xml:space="preserve">shot </w:t>
      </w:r>
      <w:r>
        <w:t xml:space="preserve">or </w:t>
      </w:r>
      <w:r>
        <w:t xml:space="preserve">about </w:t>
      </w:r>
      <w:r>
        <w:rPr>
          <w:b/>
          <w:sz w:val="32"/>
        </w:rPr>
        <w:t xml:space="preserve">1 </w:t>
      </w:r>
      <w:r>
        <w:rPr>
          <w:b/>
          <w:sz w:val="30"/>
        </w:rPr>
        <w:t xml:space="preserve">2 </w:t>
      </w:r>
      <w:r>
        <w:t xml:space="preserve">an </w:t>
      </w:r>
      <w:r>
        <w:t xml:space="preserve">ounce </w:t>
      </w:r>
      <w:r>
        <w:t xml:space="preserve">in </w:t>
      </w:r>
      <w:r>
        <w:t xml:space="preserve">imperial </w:t>
      </w:r>
      <w:r>
        <w:t xml:space="preserve">measurements </w:t>
      </w:r>
      <w:r>
        <w:t xml:space="preserve">that </w:t>
      </w:r>
      <w:r>
        <w:t xml:space="preserve">s </w:t>
      </w:r>
      <w:r>
        <w:t xml:space="preserve">about </w:t>
      </w:r>
      <w:r>
        <w:rPr>
          <w:b/>
          <w:sz w:val="28"/>
        </w:rPr>
        <w:t xml:space="preserve">10 </w:t>
      </w:r>
      <w:r>
        <w:rPr>
          <w:b/>
          <w:sz w:val="30"/>
        </w:rPr>
        <w:t xml:space="preserve">times </w:t>
      </w:r>
      <w:r>
        <w:t xml:space="preserve">as </w:t>
      </w:r>
      <w:r>
        <w:rPr>
          <w:b/>
          <w:sz w:val="30"/>
        </w:rPr>
        <w:t xml:space="preserve">much </w:t>
      </w:r>
      <w:r>
        <w:t xml:space="preserve">as </w:t>
      </w:r>
      <w:r>
        <w:t xml:space="preserve">i </w:t>
      </w:r>
      <w:r>
        <w:rPr>
          <w:b/>
          <w:sz w:val="28"/>
        </w:rPr>
        <w:t xml:space="preserve">'m </w:t>
      </w:r>
      <w:r>
        <w:rPr>
          <w:b/>
          <w:sz w:val="30"/>
        </w:rPr>
        <w:t xml:space="preserve">used </w:t>
      </w:r>
      <w:r>
        <w:t xml:space="preserve">to </w:t>
      </w:r>
      <w:r>
        <w:t xml:space="preserve">if </w:t>
      </w:r>
      <w:r>
        <w:t xml:space="preserve">i </w:t>
      </w:r>
      <w:r>
        <w:rPr>
          <w:b/>
          <w:sz w:val="30"/>
        </w:rPr>
        <w:t xml:space="preserve">use </w:t>
      </w:r>
      <w:r>
        <w:t xml:space="preserve">what </w:t>
      </w:r>
      <w:r>
        <w:t xml:space="preserve">i </w:t>
      </w:r>
      <w:r>
        <w:rPr>
          <w:b/>
          <w:sz w:val="30"/>
        </w:rPr>
        <w:t xml:space="preserve">consider </w:t>
      </w:r>
      <w:r>
        <w:t xml:space="preserve">to </w:t>
      </w:r>
      <w:r>
        <w:t xml:space="preserve">be </w:t>
      </w:r>
      <w:r>
        <w:t xml:space="preserve">a </w:t>
      </w:r>
      <w:r>
        <w:rPr>
          <w:b/>
          <w:sz w:val="32"/>
        </w:rPr>
        <w:t xml:space="preserve">normal </w:t>
      </w:r>
      <w:r>
        <w:rPr>
          <w:b/>
          <w:sz w:val="32"/>
        </w:rPr>
        <w:t xml:space="preserve">amount </w:t>
      </w:r>
      <w:r>
        <w:rPr>
          <w:b/>
          <w:sz w:val="32"/>
        </w:rPr>
        <w:t xml:space="preserve">say </w:t>
      </w:r>
      <w:r>
        <w:rPr>
          <w:b/>
          <w:sz w:val="32"/>
        </w:rPr>
        <w:t xml:space="preserve">1 </w:t>
      </w:r>
      <w:r>
        <w:rPr>
          <w:b/>
          <w:sz w:val="30"/>
        </w:rPr>
        <w:t xml:space="preserve">teaspoon </w:t>
      </w:r>
      <w:r>
        <w:t xml:space="preserve">to </w:t>
      </w:r>
      <w:r>
        <w:rPr>
          <w:b/>
          <w:sz w:val="30"/>
        </w:rPr>
        <w:t xml:space="preserve">2 </w:t>
      </w:r>
      <w:r>
        <w:rPr>
          <w:b/>
          <w:sz w:val="28"/>
        </w:rPr>
        <w:t xml:space="preserve">cups </w:t>
      </w:r>
      <w:r>
        <w:t xml:space="preserve">of </w:t>
      </w:r>
      <w:r>
        <w:rPr>
          <w:b/>
          <w:sz w:val="26"/>
        </w:rPr>
        <w:t xml:space="preserve">water </w:t>
      </w:r>
      <w:r>
        <w:rPr>
          <w:b/>
          <w:sz w:val="38"/>
        </w:rPr>
        <w:t xml:space="preserve">, </w:t>
      </w:r>
      <w:r>
        <w:t xml:space="preserve">i </w:t>
      </w:r>
      <w:r>
        <w:rPr>
          <w:b/>
          <w:sz w:val="24"/>
        </w:rPr>
        <w:t xml:space="preserve">get </w:t>
      </w:r>
      <w:r>
        <w:t xml:space="preserve">an </w:t>
      </w:r>
      <w:r>
        <w:rPr>
          <w:b/>
          <w:sz w:val="24"/>
        </w:rPr>
        <w:t xml:space="preserve">excellent </w:t>
      </w:r>
      <w:r>
        <w:rPr>
          <w:b/>
          <w:sz w:val="24"/>
        </w:rPr>
        <w:t xml:space="preserve">cup </w:t>
      </w:r>
      <w:r>
        <w:t xml:space="preserve">of </w:t>
      </w:r>
      <w:r>
        <w:rPr>
          <w:b/>
          <w:sz w:val="30"/>
        </w:rPr>
        <w:t xml:space="preserve">tea </w:t>
      </w:r>
      <w:r>
        <w:t xml:space="preserve">i </w:t>
      </w:r>
      <w:r>
        <w:rPr>
          <w:b/>
          <w:sz w:val="34"/>
        </w:rPr>
        <w:t xml:space="preserve">think </w:t>
      </w:r>
      <w:r>
        <w:t xml:space="preserve">the </w:t>
      </w:r>
      <w:r>
        <w:rPr>
          <w:b/>
          <w:sz w:val="36"/>
        </w:rPr>
        <w:t xml:space="preserve">manufacturer </w:t>
      </w:r>
      <w:r>
        <w:t xml:space="preserve">is </w:t>
      </w:r>
      <w:r>
        <w:rPr>
          <w:b/>
          <w:sz w:val="32"/>
        </w:rPr>
        <w:t xml:space="preserve">trying </w:t>
      </w:r>
      <w:r>
        <w:t xml:space="preserve">to </w:t>
      </w:r>
      <w:r>
        <w:rPr>
          <w:b/>
          <w:sz w:val="28"/>
        </w:rPr>
        <w:t xml:space="preserve">pass </w:t>
      </w:r>
      <w:r>
        <w:rPr>
          <w:b/>
          <w:sz w:val="26"/>
        </w:rPr>
        <w:t xml:space="preserve">good </w:t>
      </w:r>
      <w:r>
        <w:rPr>
          <w:b/>
          <w:sz w:val="30"/>
        </w:rPr>
        <w:t xml:space="preserve">tea </w:t>
      </w:r>
      <w:r>
        <w:t xml:space="preserve">off </w:t>
      </w:r>
      <w:r>
        <w:t xml:space="preserve">as </w:t>
      </w:r>
      <w:r>
        <w:rPr>
          <w:b/>
          <w:sz w:val="26"/>
        </w:rPr>
        <w:t xml:space="preserve">coffee </w:t>
      </w:r>
      <w:r>
        <w:t xml:space="preserve">no </w:t>
      </w:r>
      <w:r>
        <w:rPr>
          <w:b/>
          <w:sz w:val="26"/>
        </w:rPr>
        <w:t xml:space="preserve">amout </w:t>
      </w:r>
      <w:r>
        <w:t xml:space="preserve">of </w:t>
      </w:r>
      <w:r>
        <w:rPr>
          <w:b/>
          <w:sz w:val="30"/>
        </w:rPr>
        <w:t xml:space="preserve">tea </w:t>
      </w:r>
      <w:r>
        <w:t xml:space="preserve">will </w:t>
      </w:r>
      <w:r>
        <w:rPr>
          <w:b/>
          <w:sz w:val="26"/>
        </w:rPr>
        <w:t xml:space="preserve">make </w:t>
      </w:r>
      <w:r>
        <w:t xml:space="preserve">a </w:t>
      </w:r>
      <w:r>
        <w:rPr>
          <w:b/>
          <w:sz w:val="26"/>
        </w:rPr>
        <w:t xml:space="preserve">coffee </w:t>
      </w:r>
      <w:r>
        <w:rPr>
          <w:b/>
          <w:sz w:val="26"/>
        </w:rPr>
        <w:t xml:space="preserve">substitute </w:t>
      </w:r>
      <w:r>
        <w:t xml:space="preserve">so </w:t>
      </w:r>
      <w:r>
        <w:t xml:space="preserve">be </w:t>
      </w:r>
      <w:r>
        <w:t xml:space="preserve">what </w:t>
      </w:r>
      <w:r>
        <w:t xml:space="preserve">you </w:t>
      </w:r>
      <w:r>
        <w:t xml:space="preserve">are </w:t>
      </w:r>
      <w:r>
        <w:t xml:space="preserve">and </w:t>
      </w:r>
      <w:r>
        <w:rPr>
          <w:b/>
          <w:sz w:val="30"/>
        </w:rPr>
        <w:t xml:space="preserve">call </w:t>
      </w:r>
      <w:r>
        <w:t xml:space="preserve">yourself </w:t>
      </w:r>
      <w:r>
        <w:rPr>
          <w:b/>
          <w:sz w:val="28"/>
        </w:rPr>
        <w:t xml:space="preserve">red </w:t>
      </w:r>
      <w:r>
        <w:rPr>
          <w:b/>
          <w:sz w:val="30"/>
        </w:rPr>
        <w:t xml:space="preserve">tea </w:t>
      </w:r>
      <w:r>
        <w:rPr>
          <w:b/>
          <w:sz w:val="32"/>
        </w:rPr>
        <w:t xml:space="preserve">yes </w:t>
      </w:r>
      <w:r>
        <w:rPr>
          <w:b/>
          <w:sz w:val="38"/>
        </w:rPr>
        <w:t xml:space="preserve">, </w:t>
      </w:r>
      <w:r>
        <w:t xml:space="preserve">i </w:t>
      </w:r>
      <w:r>
        <w:rPr>
          <w:b/>
          <w:sz w:val="40"/>
        </w:rPr>
        <w:t xml:space="preserve">would </w:t>
      </w:r>
      <w:r>
        <w:rPr>
          <w:b/>
          <w:sz w:val="36"/>
        </w:rPr>
        <w:t xml:space="preserve">imagine </w:t>
      </w:r>
      <w:r>
        <w:t xml:space="preserve">at </w:t>
      </w:r>
      <w:r>
        <w:t xml:space="preserve">the </w:t>
      </w:r>
      <w:r>
        <w:rPr>
          <w:b/>
          <w:sz w:val="34"/>
        </w:rPr>
        <w:t xml:space="preserve">overdose </w:t>
      </w:r>
      <w:r>
        <w:rPr>
          <w:b/>
          <w:sz w:val="34"/>
        </w:rPr>
        <w:t xml:space="preserve">amounts </w:t>
      </w:r>
      <w:r>
        <w:t xml:space="preserve">of </w:t>
      </w:r>
      <w:r>
        <w:rPr>
          <w:b/>
          <w:sz w:val="30"/>
        </w:rPr>
        <w:t xml:space="preserve">tea </w:t>
      </w:r>
      <w:r>
        <w:t xml:space="preserve">the </w:t>
      </w:r>
      <w:r>
        <w:t xml:space="preserve">instuctions </w:t>
      </w:r>
      <w:r>
        <w:rPr>
          <w:b/>
          <w:sz w:val="30"/>
        </w:rPr>
        <w:t xml:space="preserve">call </w:t>
      </w:r>
      <w:r>
        <w:t xml:space="preserve">fot </w:t>
      </w:r>
      <w:r>
        <w:t xml:space="preserve">that </w:t>
      </w:r>
      <w:r>
        <w:t xml:space="preserve">it </w:t>
      </w:r>
      <w:r>
        <w:rPr>
          <w:b/>
          <w:sz w:val="40"/>
        </w:rPr>
        <w:t xml:space="preserve">would </w:t>
      </w:r>
      <w:r>
        <w:t xml:space="preserve">be </w:t>
      </w:r>
      <w:r>
        <w:rPr>
          <w:b/>
          <w:sz w:val="30"/>
        </w:rPr>
        <w:t xml:space="preserve">higher </w:t>
      </w:r>
      <w:r>
        <w:t xml:space="preserve">in </w:t>
      </w:r>
      <w:r>
        <w:rPr>
          <w:b/>
          <w:sz w:val="28"/>
        </w:rPr>
        <w:t xml:space="preserve">anti </w:t>
      </w:r>
      <w:r>
        <w:rPr>
          <w:b/>
          <w:sz w:val="28"/>
        </w:rPr>
        <w:t xml:space="preserve">oxidants </w:t>
      </w:r>
      <w:r>
        <w:t xml:space="preserve">i </w:t>
      </w:r>
      <w:r>
        <w:rPr>
          <w:b/>
          <w:sz w:val="30"/>
        </w:rPr>
        <w:t xml:space="preserve">also </w:t>
      </w:r>
      <w:r>
        <w:rPr>
          <w:b/>
          <w:sz w:val="34"/>
        </w:rPr>
        <w:t xml:space="preserve">belive </w:t>
      </w:r>
      <w:r>
        <w:t xml:space="preserve">i </w:t>
      </w:r>
      <w:r>
        <w:rPr>
          <w:b/>
          <w:sz w:val="38"/>
        </w:rPr>
        <w:t xml:space="preserve">could </w:t>
      </w:r>
      <w:r>
        <w:rPr>
          <w:b/>
          <w:sz w:val="36"/>
        </w:rPr>
        <w:t xml:space="preserve">achieve </w:t>
      </w:r>
      <w:r>
        <w:t xml:space="preserve">the </w:t>
      </w:r>
      <w:r>
        <w:t xml:space="preserve">same </w:t>
      </w:r>
      <w:r>
        <w:rPr>
          <w:b/>
          <w:sz w:val="34"/>
        </w:rPr>
        <w:t xml:space="preserve">results </w:t>
      </w:r>
      <w:r>
        <w:t xml:space="preserve">with </w:t>
      </w:r>
      <w:r>
        <w:t xml:space="preserve">just </w:t>
      </w:r>
      <w:r>
        <w:t xml:space="preserve">about </w:t>
      </w:r>
      <w:r>
        <w:t xml:space="preserve">any </w:t>
      </w:r>
      <w:r>
        <w:t xml:space="preserve">other </w:t>
      </w:r>
      <w:r>
        <w:rPr>
          <w:b/>
          <w:sz w:val="30"/>
        </w:rPr>
        <w:t xml:space="preserve">tea </w:t>
      </w:r>
      <w:r>
        <w:rPr>
          <w:b/>
          <w:sz w:val="30"/>
        </w:rPr>
        <w:t xml:space="preserve">particularly </w:t>
      </w:r>
      <w:r>
        <w:rPr>
          <w:b/>
          <w:sz w:val="26"/>
        </w:rPr>
        <w:t xml:space="preserve">oolong </w:t>
      </w:r>
      <w:r>
        <w:rPr>
          <w:b/>
          <w:sz w:val="26"/>
        </w:rPr>
        <w:t xml:space="preserve">stong </w:t>
      </w:r>
      <w:r>
        <w:rPr>
          <w:b/>
          <w:sz w:val="28"/>
        </w:rPr>
        <w:t xml:space="preserve">red </w:t>
      </w:r>
      <w:r>
        <w:rPr>
          <w:b/>
          <w:sz w:val="30"/>
        </w:rPr>
        <w:t xml:space="preserve">tea </w:t>
      </w:r>
      <w:r>
        <w:t xml:space="preserve">not </w:t>
      </w:r>
      <w:r>
        <w:t xml:space="preserve">a </w:t>
      </w:r>
      <w:r>
        <w:rPr>
          <w:b/>
          <w:sz w:val="26"/>
        </w:rPr>
        <w:t xml:space="preserve">coffee </w:t>
      </w:r>
      <w:r>
        <w:rPr>
          <w:b/>
          <w:sz w:val="26"/>
        </w:rPr>
        <w:t xml:space="preserve">substitute </w:t>
      </w:r>
    </w:p>
    <w:p>
      <w:r>
        <w:t>attention score: 0.17848256</w:t>
      </w:r>
    </w:p>
    <w:p>
      <w:r>
        <w:rPr>
          <w:b/>
          <w:sz w:val="28"/>
        </w:rPr>
        <w:t xml:space="preserve">take </w:t>
      </w:r>
      <w:r>
        <w:t xml:space="preserve">a </w:t>
      </w:r>
      <w:r>
        <w:rPr>
          <w:b/>
          <w:sz w:val="28"/>
        </w:rPr>
        <w:t xml:space="preserve">look </w:t>
      </w:r>
      <w:r>
        <w:t xml:space="preserve">at </w:t>
      </w:r>
      <w:r>
        <w:t xml:space="preserve">the </w:t>
      </w:r>
      <w:r>
        <w:rPr>
          <w:b/>
          <w:sz w:val="28"/>
        </w:rPr>
        <w:t xml:space="preserve">picture </w:t>
      </w:r>
      <w:r>
        <w:t xml:space="preserve">on </w:t>
      </w:r>
      <w:r>
        <w:t xml:space="preserve">the </w:t>
      </w:r>
      <w:r>
        <w:rPr>
          <w:b/>
          <w:sz w:val="26"/>
        </w:rPr>
        <w:t xml:space="preserve">box </w:t>
      </w:r>
      <w:r>
        <w:t xml:space="preserve">and </w:t>
      </w:r>
      <w:r>
        <w:t xml:space="preserve">what </w:t>
      </w:r>
      <w:r>
        <w:t xml:space="preserve">do </w:t>
      </w:r>
      <w:r>
        <w:t xml:space="preserve">you </w:t>
      </w:r>
      <w:r>
        <w:rPr>
          <w:b/>
          <w:sz w:val="30"/>
        </w:rPr>
        <w:t xml:space="preserve">see </w:t>
      </w:r>
      <w:r>
        <w:rPr>
          <w:b/>
          <w:sz w:val="28"/>
        </w:rPr>
        <w:t xml:space="preserve">\ </w:t>
      </w:r>
      <w:r>
        <w:rPr>
          <w:b/>
          <w:sz w:val="38"/>
        </w:rPr>
        <w:t xml:space="preserve">? </w:t>
      </w:r>
      <w:r>
        <w:rPr>
          <w:b/>
          <w:sz w:val="40"/>
        </w:rPr>
        <w:t xml:space="preserve">big </w:t>
      </w:r>
      <w:r>
        <w:rPr>
          <w:b/>
          <w:sz w:val="36"/>
        </w:rPr>
        <w:t xml:space="preserve">chunks </w:t>
      </w:r>
      <w:r>
        <w:t xml:space="preserve">of </w:t>
      </w:r>
      <w:r>
        <w:rPr>
          <w:b/>
          <w:sz w:val="32"/>
        </w:rPr>
        <w:t xml:space="preserve">paneer </w:t>
      </w:r>
      <w:r>
        <w:t xml:space="preserve">and </w:t>
      </w:r>
      <w:r>
        <w:t xml:space="preserve">some </w:t>
      </w:r>
      <w:r>
        <w:rPr>
          <w:b/>
          <w:sz w:val="34"/>
        </w:rPr>
        <w:t xml:space="preserve">liquid </w:t>
      </w:r>
      <w:r>
        <w:rPr>
          <w:b/>
          <w:sz w:val="28"/>
        </w:rPr>
        <w:t xml:space="preserve">well </w:t>
      </w:r>
      <w:r>
        <w:t xml:space="preserve">that </w:t>
      </w:r>
      <w:r>
        <w:t xml:space="preserve">s </w:t>
      </w:r>
      <w:r>
        <w:t xml:space="preserve">not </w:t>
      </w:r>
      <w:r>
        <w:t xml:space="preserve">what </w:t>
      </w:r>
      <w:r>
        <w:t xml:space="preserve">s </w:t>
      </w:r>
      <w:r>
        <w:t xml:space="preserve">in </w:t>
      </w:r>
      <w:r>
        <w:t xml:space="preserve">the </w:t>
      </w:r>
      <w:r>
        <w:rPr>
          <w:b/>
          <w:sz w:val="26"/>
        </w:rPr>
        <w:t xml:space="preserve">box </w:t>
      </w:r>
      <w:r>
        <w:t xml:space="preserve">there </w:t>
      </w:r>
      <w:r>
        <w:t xml:space="preserve">are </w:t>
      </w:r>
      <w:r>
        <w:t xml:space="preserve">a </w:t>
      </w:r>
      <w:r>
        <w:t xml:space="preserve">few </w:t>
      </w:r>
      <w:r>
        <w:rPr>
          <w:b/>
          <w:sz w:val="28"/>
        </w:rPr>
        <w:t xml:space="preserve">pieces </w:t>
      </w:r>
      <w:r>
        <w:t xml:space="preserve">of </w:t>
      </w:r>
      <w:r>
        <w:rPr>
          <w:b/>
          <w:sz w:val="32"/>
        </w:rPr>
        <w:t xml:space="preserve">paneer </w:t>
      </w:r>
      <w:r>
        <w:t xml:space="preserve">and </w:t>
      </w:r>
      <w:r>
        <w:t xml:space="preserve">about </w:t>
      </w:r>
      <w:r>
        <w:rPr>
          <w:b/>
          <w:sz w:val="34"/>
        </w:rPr>
        <w:t xml:space="preserve">90 </w:t>
      </w:r>
      <w:r>
        <w:rPr>
          <w:b/>
          <w:sz w:val="34"/>
        </w:rPr>
        <w:t xml:space="preserve">liquid </w:t>
      </w:r>
      <w:r>
        <w:t xml:space="preserve">with </w:t>
      </w:r>
      <w:r>
        <w:rPr>
          <w:b/>
          <w:sz w:val="28"/>
        </w:rPr>
        <w:t xml:space="preserve">fat </w:t>
      </w:r>
      <w:r>
        <w:t xml:space="preserve">pooling </w:t>
      </w:r>
      <w:r>
        <w:t xml:space="preserve">on </w:t>
      </w:r>
      <w:r>
        <w:t xml:space="preserve">the </w:t>
      </w:r>
      <w:r>
        <w:rPr>
          <w:b/>
          <w:sz w:val="34"/>
        </w:rPr>
        <w:t xml:space="preserve">surface </w:t>
      </w:r>
      <w:r>
        <w:t xml:space="preserve">this </w:t>
      </w:r>
      <w:r>
        <w:t xml:space="preserve">was </w:t>
      </w:r>
      <w:r>
        <w:t xml:space="preserve">a </w:t>
      </w:r>
      <w:r>
        <w:rPr>
          <w:b/>
          <w:sz w:val="34"/>
        </w:rPr>
        <w:t xml:space="preserve">completed </w:t>
      </w:r>
      <w:r>
        <w:rPr>
          <w:b/>
          <w:sz w:val="34"/>
        </w:rPr>
        <w:t xml:space="preserve">disappointment </w:t>
      </w:r>
      <w:r>
        <w:t xml:space="preserve">and </w:t>
      </w:r>
      <w:r>
        <w:t xml:space="preserve">i </w:t>
      </w:r>
      <w:r>
        <w:t xml:space="preserve">have </w:t>
      </w:r>
      <w:r>
        <w:rPr>
          <w:b/>
          <w:sz w:val="32"/>
        </w:rPr>
        <w:t xml:space="preserve">9 </w:t>
      </w:r>
      <w:r>
        <w:rPr>
          <w:b/>
          <w:sz w:val="30"/>
        </w:rPr>
        <w:t xml:space="preserve">boxes </w:t>
      </w:r>
      <w:r>
        <w:t xml:space="preserve">to </w:t>
      </w:r>
      <w:r>
        <w:rPr>
          <w:b/>
          <w:sz w:val="26"/>
        </w:rPr>
        <w:t xml:space="preserve">go </w:t>
      </w:r>
      <w:r>
        <w:rPr>
          <w:b/>
          <w:sz w:val="24"/>
        </w:rPr>
        <w:t xml:space="preserve">tasty </w:t>
      </w:r>
      <w:r>
        <w:rPr>
          <w:b/>
          <w:sz w:val="26"/>
        </w:rPr>
        <w:t xml:space="preserve">bite </w:t>
      </w:r>
      <w:r>
        <w:rPr>
          <w:b/>
          <w:sz w:val="24"/>
        </w:rPr>
        <w:t xml:space="preserve">entrees </w:t>
      </w:r>
      <w:r>
        <w:t xml:space="preserve">are </w:t>
      </w:r>
      <w:r>
        <w:rPr>
          <w:b/>
          <w:sz w:val="36"/>
        </w:rPr>
        <w:t xml:space="preserve">much </w:t>
      </w:r>
      <w:r>
        <w:rPr>
          <w:b/>
          <w:sz w:val="32"/>
        </w:rPr>
        <w:t xml:space="preserve">better </w:t>
      </w:r>
      <w:r>
        <w:t xml:space="preserve">i </w:t>
      </w:r>
      <w:r>
        <w:t xml:space="preserve">do </w:t>
      </w:r>
      <w:r>
        <w:rPr>
          <w:b/>
          <w:sz w:val="36"/>
        </w:rPr>
        <w:t xml:space="preserve">n't </w:t>
      </w:r>
      <w:r>
        <w:rPr>
          <w:b/>
          <w:sz w:val="30"/>
        </w:rPr>
        <w:t xml:space="preserve">care </w:t>
      </w:r>
      <w:r>
        <w:t xml:space="preserve">if </w:t>
      </w:r>
      <w:r>
        <w:t xml:space="preserve">this </w:t>
      </w:r>
      <w:r>
        <w:t xml:space="preserve">is </w:t>
      </w:r>
      <w:r>
        <w:t xml:space="preserve">the </w:t>
      </w:r>
      <w:r>
        <w:rPr>
          <w:b/>
          <w:sz w:val="30"/>
        </w:rPr>
        <w:t xml:space="preserve">1 </w:t>
      </w:r>
      <w:r>
        <w:rPr>
          <w:b/>
          <w:sz w:val="28"/>
        </w:rPr>
        <w:t xml:space="preserve">brand </w:t>
      </w:r>
      <w:r>
        <w:t xml:space="preserve">in </w:t>
      </w:r>
      <w:r>
        <w:rPr>
          <w:b/>
          <w:sz w:val="32"/>
        </w:rPr>
        <w:t xml:space="preserve">india </w:t>
      </w:r>
      <w:r>
        <w:t xml:space="preserve">it </w:t>
      </w:r>
      <w:r>
        <w:t xml:space="preserve">s </w:t>
      </w:r>
      <w:r>
        <w:rPr>
          <w:b/>
          <w:sz w:val="32"/>
        </w:rPr>
        <w:t xml:space="preserve">near </w:t>
      </w:r>
      <w:r>
        <w:t xml:space="preserve">the </w:t>
      </w:r>
      <w:r>
        <w:rPr>
          <w:b/>
          <w:sz w:val="32"/>
        </w:rPr>
        <w:t xml:space="preserve">bottom </w:t>
      </w:r>
      <w:r>
        <w:t xml:space="preserve">of </w:t>
      </w:r>
      <w:r>
        <w:t xml:space="preserve">my </w:t>
      </w:r>
      <w:r>
        <w:rPr>
          <w:b/>
          <w:sz w:val="34"/>
        </w:rPr>
        <w:t xml:space="preserve">list </w:t>
      </w:r>
      <w:r>
        <w:rPr>
          <w:b/>
          <w:sz w:val="36"/>
        </w:rPr>
        <w:t xml:space="preserve">false </w:t>
      </w:r>
      <w:r>
        <w:rPr>
          <w:b/>
          <w:sz w:val="28"/>
        </w:rPr>
        <w:t xml:space="preserve">advertising </w:t>
      </w:r>
      <w:r>
        <w:t xml:space="preserve">at </w:t>
      </w:r>
      <w:r>
        <w:t xml:space="preserve">its </w:t>
      </w:r>
      <w:r>
        <w:rPr>
          <w:b/>
          <w:sz w:val="26"/>
        </w:rPr>
        <w:t xml:space="preserve">best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4" Type="http://schemas.microsoft.com/office/2007/relationships/stylesWithEffects" Target="stylesWithEffects.xml"/><Relationship Id="rId7" Type="http://schemas.openxmlformats.org/officeDocument/2006/relationships/fontTable" Target="fontTable.xml"/><Relationship Id="rId5" Type="http://schemas.openxmlformats.org/officeDocument/2006/relationships/settings" Target="settings.xml"/><Relationship Id="rId3" Type="http://schemas.openxmlformats.org/officeDocument/2006/relationships/styles" Target="styles.xml"/><Relationship Id="rId8" Type="http://schemas.openxmlformats.org/officeDocument/2006/relationships/theme" Target="theme/theme1.xml"/><Relationship Id="rId6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