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</w:t>
      </w:r>
      <w:r>
        <w:rPr>
          <w:b/>
          <w:sz w:val="28"/>
        </w:rPr>
        <w:t xml:space="preserve">buy </w:t>
      </w:r>
      <w:r>
        <w:t xml:space="preserve">these </w:t>
      </w:r>
      <w:r>
        <w:t xml:space="preserve">for </w:t>
      </w:r>
      <w:r>
        <w:t xml:space="preserve">my </w:t>
      </w:r>
      <w:r>
        <w:rPr>
          <w:b/>
          <w:sz w:val="28"/>
        </w:rPr>
        <w:t xml:space="preserve">21 </w:t>
      </w:r>
      <w:r>
        <w:rPr>
          <w:b/>
          <w:sz w:val="32"/>
        </w:rPr>
        <w:t xml:space="preserve">month </w:t>
      </w:r>
      <w:r>
        <w:t xml:space="preserve">to </w:t>
      </w:r>
      <w:r>
        <w:rPr>
          <w:b/>
          <w:sz w:val="34"/>
        </w:rPr>
        <w:t xml:space="preserve">take </w:t>
      </w:r>
      <w:r>
        <w:t xml:space="preserve">in </w:t>
      </w:r>
      <w:r>
        <w:t xml:space="preserve">her </w:t>
      </w:r>
      <w:r>
        <w:rPr>
          <w:b/>
          <w:sz w:val="36"/>
        </w:rPr>
        <w:t xml:space="preserve">lunch </w:t>
      </w:r>
      <w:r>
        <w:t xml:space="preserve">to </w:t>
      </w:r>
      <w:r>
        <w:rPr>
          <w:b/>
          <w:sz w:val="32"/>
        </w:rPr>
        <w:t xml:space="preserve">day </w:t>
      </w:r>
      <w:r>
        <w:rPr>
          <w:b/>
          <w:sz w:val="26"/>
        </w:rPr>
        <w:t xml:space="preserve">care </w:t>
      </w:r>
      <w:r>
        <w:t xml:space="preserve">i </w:t>
      </w:r>
      <w:r>
        <w:t xml:space="preserve">do </w:t>
      </w:r>
      <w:r>
        <w:rPr>
          <w:b/>
          <w:sz w:val="24"/>
        </w:rPr>
        <w:t xml:space="preserve">n't </w:t>
      </w:r>
      <w:r>
        <w:t xml:space="preserve">have </w:t>
      </w:r>
      <w:r>
        <w:t xml:space="preserve">to </w:t>
      </w:r>
      <w:r>
        <w:rPr>
          <w:b/>
          <w:sz w:val="24"/>
        </w:rPr>
        <w:t xml:space="preserve">worry </w:t>
      </w:r>
      <w:r>
        <w:t xml:space="preserve">about </w:t>
      </w:r>
      <w:r>
        <w:t xml:space="preserve">it </w:t>
      </w:r>
      <w:r>
        <w:rPr>
          <w:b/>
          <w:sz w:val="24"/>
        </w:rPr>
        <w:t xml:space="preserve">spoiling </w:t>
      </w:r>
      <w:r>
        <w:rPr>
          <w:b/>
          <w:sz w:val="32"/>
        </w:rPr>
        <w:t xml:space="preserve">, </w:t>
      </w:r>
      <w:r>
        <w:t xml:space="preserve">and </w:t>
      </w:r>
      <w:r>
        <w:rPr>
          <w:b/>
          <w:sz w:val="26"/>
        </w:rPr>
        <w:t xml:space="preserve">since </w:t>
      </w:r>
      <w:r>
        <w:t xml:space="preserve">its </w:t>
      </w:r>
      <w:r>
        <w:rPr>
          <w:b/>
          <w:sz w:val="34"/>
        </w:rPr>
        <w:t xml:space="preserve">fortified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worry </w:t>
      </w:r>
      <w:r>
        <w:t xml:space="preserve">about </w:t>
      </w:r>
      <w:r>
        <w:t xml:space="preserve">her </w:t>
      </w:r>
      <w:r>
        <w:rPr>
          <w:b/>
          <w:sz w:val="26"/>
        </w:rPr>
        <w:t xml:space="preserve">trace </w:t>
      </w:r>
      <w:r>
        <w:rPr>
          <w:b/>
          <w:sz w:val="28"/>
        </w:rPr>
        <w:t xml:space="preserve">minerals </w:t>
      </w:r>
      <w:r>
        <w:t xml:space="preserve">and </w:t>
      </w:r>
      <w:r>
        <w:rPr>
          <w:b/>
          <w:sz w:val="30"/>
        </w:rPr>
        <w:t xml:space="preserve">vitamins </w:t>
      </w:r>
      <w:r>
        <w:rPr>
          <w:b/>
          <w:sz w:val="32"/>
        </w:rPr>
        <w:t xml:space="preserve">, </w:t>
      </w:r>
      <w:r>
        <w:rPr>
          <w:b/>
          <w:sz w:val="28"/>
        </w:rPr>
        <w:t xml:space="preserve">even </w:t>
      </w:r>
      <w:r>
        <w:t xml:space="preserve">if </w:t>
      </w:r>
      <w:r>
        <w:t xml:space="preserve">she </w:t>
      </w:r>
      <w:r>
        <w:rPr>
          <w:b/>
          <w:sz w:val="28"/>
        </w:rPr>
        <w:t xml:space="preserve">refuses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my </w:t>
      </w:r>
      <w:r>
        <w:rPr>
          <w:b/>
          <w:sz w:val="32"/>
        </w:rPr>
        <w:t xml:space="preserve">daughter </w:t>
      </w:r>
      <w:r>
        <w:rPr>
          <w:b/>
          <w:sz w:val="34"/>
        </w:rPr>
        <w:t xml:space="preserve">simply </w:t>
      </w:r>
      <w:r>
        <w:rPr>
          <w:b/>
          <w:sz w:val="32"/>
        </w:rPr>
        <w:t xml:space="preserve">loves </w:t>
      </w:r>
      <w:r>
        <w:t xml:space="preserve">the </w:t>
      </w:r>
      <w:r>
        <w:rPr>
          <w:b/>
          <w:sz w:val="32"/>
        </w:rPr>
        <w:t xml:space="preserve">taste </w:t>
      </w:r>
      <w:r>
        <w:rPr>
          <w:b/>
          <w:sz w:val="32"/>
        </w:rPr>
        <w:t xml:space="preserve">, </w:t>
      </w:r>
      <w:r>
        <w:t xml:space="preserve">and </w:t>
      </w:r>
      <w:r>
        <w:rPr>
          <w:b/>
          <w:sz w:val="30"/>
        </w:rPr>
        <w:t xml:space="preserve">begs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box </w:t>
      </w:r>
      <w:r>
        <w:t xml:space="preserve">she </w:t>
      </w:r>
      <w:r>
        <w:rPr>
          <w:b/>
          <w:sz w:val="28"/>
        </w:rPr>
        <w:t xml:space="preserve">prefers </w:t>
      </w:r>
      <w:r>
        <w:t xml:space="preserve">it </w:t>
      </w:r>
      <w:r>
        <w:t xml:space="preserve">over </w:t>
      </w:r>
      <w:r>
        <w:rPr>
          <w:b/>
          <w:sz w:val="30"/>
        </w:rPr>
        <w:t xml:space="preserve">silk </w:t>
      </w:r>
      <w:r>
        <w:rPr>
          <w:b/>
          <w:sz w:val="28"/>
        </w:rPr>
        <w:t xml:space="preserve">brand </w:t>
      </w:r>
      <w:r>
        <w:rPr>
          <w:b/>
          <w:sz w:val="30"/>
        </w:rPr>
        <w:t xml:space="preserve">soy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about </w:t>
      </w:r>
      <w:r>
        <w:t xml:space="preserve">as </w:t>
      </w:r>
      <w:r>
        <w:rPr>
          <w:b/>
          <w:sz w:val="28"/>
        </w:rPr>
        <w:t xml:space="preserve">much </w:t>
      </w:r>
      <w:r>
        <w:t xml:space="preserve">as </w:t>
      </w:r>
      <w:r>
        <w:rPr>
          <w:b/>
          <w:sz w:val="36"/>
        </w:rPr>
        <w:t xml:space="preserve">almond </w:t>
      </w:r>
      <w:r>
        <w:rPr>
          <w:b/>
          <w:sz w:val="34"/>
        </w:rPr>
        <w:t xml:space="preserve">breeze </w:t>
      </w:r>
      <w:r>
        <w:rPr>
          <w:b/>
          <w:sz w:val="40"/>
        </w:rPr>
        <w:t xml:space="preserve">plus </w:t>
      </w:r>
      <w:r>
        <w:rPr>
          <w:b/>
          <w:sz w:val="32"/>
        </w:rPr>
        <w:t xml:space="preserve">, </w:t>
      </w:r>
      <w:r>
        <w:t xml:space="preserve">a </w:t>
      </w:r>
      <w:r>
        <w:rPr>
          <w:b/>
          <w:sz w:val="34"/>
        </w:rPr>
        <w:t xml:space="preserve">fortified </w:t>
      </w:r>
      <w:r>
        <w:rPr>
          <w:b/>
          <w:sz w:val="36"/>
        </w:rPr>
        <w:t xml:space="preserve">almond </w:t>
      </w:r>
      <w:r>
        <w:rPr>
          <w:b/>
          <w:sz w:val="32"/>
        </w:rPr>
        <w:t xml:space="preserve">milk </w:t>
      </w:r>
      <w:r>
        <w:rPr>
          <w:b/>
          <w:sz w:val="32"/>
        </w:rPr>
        <w:t xml:space="preserve">baby </w:t>
      </w:r>
      <w:r>
        <w:rPr>
          <w:b/>
          <w:sz w:val="32"/>
        </w:rPr>
        <w:t xml:space="preserve">loves </w:t>
      </w:r>
      <w:r>
        <w:t xml:space="preserve">it </w:t>
      </w:r>
    </w:p>
    <w:p>
      <w:r>
        <w:rPr>
          <w:b/>
          <w:sz w:val="32"/>
        </w:rPr>
        <w:t xml:space="preserve">\ </w:t>
      </w:r>
      <w:r>
        <w:t xml:space="preserve">( </w:t>
      </w:r>
      <w:r>
        <w:t xml:space="preserve">15 </w:t>
      </w:r>
      <w:r>
        <w:t xml:space="preserve">oz </w:t>
      </w:r>
      <w:r>
        <w:rPr>
          <w:b/>
          <w:sz w:val="32"/>
        </w:rPr>
        <w:t xml:space="preserve">\ </w:t>
      </w:r>
      <w:r>
        <w:rPr>
          <w:b/>
          <w:sz w:val="26"/>
        </w:rPr>
        <w:t xml:space="preserve">) </w:t>
      </w:r>
      <w:r>
        <w:t xml:space="preserve">can </w:t>
      </w:r>
      <w:r>
        <w:rPr>
          <w:b/>
          <w:sz w:val="32"/>
        </w:rPr>
        <w:t xml:space="preserve">peaches </w:t>
      </w:r>
      <w:r>
        <w:t xml:space="preserve">in </w:t>
      </w:r>
      <w:r>
        <w:t xml:space="preserve">light </w:t>
      </w:r>
      <w:r>
        <w:t xml:space="preserve">syrup </w:t>
      </w:r>
      <w:r>
        <w:rPr>
          <w:b/>
          <w:sz w:val="30"/>
        </w:rPr>
        <w:t xml:space="preserve">, </w:t>
      </w:r>
      <w:r>
        <w:t xml:space="preserve">drained2 </w:t>
      </w:r>
      <w:r>
        <w:t xml:space="preserve">t </w:t>
      </w:r>
      <w:r>
        <w:t xml:space="preserve">frozen </w:t>
      </w:r>
      <w:r>
        <w:t xml:space="preserve">orange </w:t>
      </w:r>
      <w:r>
        <w:t xml:space="preserve">juice </w:t>
      </w:r>
      <w:r>
        <w:t xml:space="preserve">concentrate1 </w:t>
      </w:r>
      <w:r>
        <w:t xml:space="preserve">c </w:t>
      </w:r>
      <w:r>
        <w:t xml:space="preserve">soy </w:t>
      </w:r>
      <w:r>
        <w:t xml:space="preserve">milk2 </w:t>
      </w:r>
      <w:r>
        <w:t xml:space="preserve">t </w:t>
      </w:r>
      <w:r>
        <w:rPr>
          <w:b/>
          <w:sz w:val="28"/>
        </w:rPr>
        <w:t xml:space="preserve">vanilla </w:t>
      </w:r>
      <w:r>
        <w:t xml:space="preserve">flavored </w:t>
      </w:r>
      <w:r>
        <w:rPr>
          <w:b/>
          <w:sz w:val="30"/>
        </w:rPr>
        <w:t xml:space="preserve">protein </w:t>
      </w:r>
      <w:r>
        <w:rPr>
          <w:b/>
          <w:sz w:val="24"/>
        </w:rPr>
        <w:t xml:space="preserve">powder </w:t>
      </w:r>
      <w:r>
        <w:rPr>
          <w:b/>
          <w:sz w:val="32"/>
        </w:rPr>
        <w:t xml:space="preserve">\ </w:t>
      </w:r>
      <w:r>
        <w:t xml:space="preserve">( </w:t>
      </w:r>
      <w:r>
        <w:rPr>
          <w:b/>
          <w:sz w:val="28"/>
        </w:rPr>
        <w:t xml:space="preserve">genisoy </w:t>
      </w:r>
      <w:r>
        <w:t xml:space="preserve">has </w:t>
      </w:r>
      <w:r>
        <w:t xml:space="preserve">a </w:t>
      </w:r>
      <w:r>
        <w:rPr>
          <w:b/>
          <w:sz w:val="28"/>
        </w:rPr>
        <w:t xml:space="preserve">vanilla </w:t>
      </w:r>
      <w:r>
        <w:rPr>
          <w:b/>
          <w:sz w:val="30"/>
        </w:rPr>
        <w:t xml:space="preserve">protein </w:t>
      </w:r>
      <w:r>
        <w:rPr>
          <w:b/>
          <w:sz w:val="28"/>
        </w:rPr>
        <w:t xml:space="preserve">shake </w:t>
      </w:r>
      <w:r>
        <w:rPr>
          <w:b/>
          <w:sz w:val="24"/>
        </w:rPr>
        <w:t xml:space="preserve">worth </w:t>
      </w:r>
      <w:r>
        <w:rPr>
          <w:b/>
          <w:sz w:val="30"/>
        </w:rPr>
        <w:t xml:space="preserve">looking </w:t>
      </w:r>
      <w:r>
        <w:t xml:space="preserve">for </w:t>
      </w:r>
      <w:r>
        <w:rPr>
          <w:b/>
          <w:sz w:val="32"/>
        </w:rPr>
        <w:t xml:space="preserve">! </w:t>
      </w:r>
      <w:r>
        <w:rPr>
          <w:b/>
          <w:sz w:val="32"/>
        </w:rPr>
        <w:t xml:space="preserve">\ </w:t>
      </w:r>
      <w:r>
        <w:rPr>
          <w:b/>
          <w:sz w:val="26"/>
        </w:rPr>
        <w:t xml:space="preserve">) </w:t>
      </w:r>
      <w:r>
        <w:rPr>
          <w:b/>
          <w:sz w:val="28"/>
        </w:rPr>
        <w:t xml:space="preserve">6 </w:t>
      </w:r>
      <w:r>
        <w:rPr>
          <w:b/>
          <w:sz w:val="34"/>
        </w:rPr>
        <w:t xml:space="preserve">ice </w:t>
      </w:r>
      <w:r>
        <w:t xml:space="preserve">cubeswhile </w:t>
      </w:r>
      <w:r>
        <w:rPr>
          <w:b/>
          <w:sz w:val="32"/>
        </w:rPr>
        <w:t xml:space="preserve">peaches </w:t>
      </w:r>
      <w:r>
        <w:t xml:space="preserve">are </w:t>
      </w:r>
      <w:r>
        <w:t xml:space="preserve">my </w:t>
      </w:r>
      <w:r>
        <w:rPr>
          <w:b/>
          <w:sz w:val="30"/>
        </w:rPr>
        <w:t xml:space="preserve">favorite </w:t>
      </w:r>
      <w:r>
        <w:t xml:space="preserve">in </w:t>
      </w:r>
      <w:r>
        <w:t xml:space="preserve">this </w:t>
      </w:r>
      <w:r>
        <w:rPr>
          <w:b/>
          <w:sz w:val="34"/>
        </w:rPr>
        <w:t xml:space="preserve">recipe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adapt </w:t>
      </w:r>
      <w:r>
        <w:t xml:space="preserve">this </w:t>
      </w:r>
      <w:r>
        <w:rPr>
          <w:b/>
          <w:sz w:val="34"/>
        </w:rPr>
        <w:t xml:space="preserve">recipe </w:t>
      </w:r>
      <w:r>
        <w:t xml:space="preserve">for </w:t>
      </w:r>
      <w:r>
        <w:rPr>
          <w:b/>
          <w:sz w:val="30"/>
        </w:rPr>
        <w:t xml:space="preserve">use </w:t>
      </w:r>
      <w:r>
        <w:t xml:space="preserve">with </w:t>
      </w:r>
      <w:r>
        <w:rPr>
          <w:b/>
          <w:sz w:val="28"/>
        </w:rPr>
        <w:t xml:space="preserve">similar </w:t>
      </w:r>
      <w:r>
        <w:rPr>
          <w:b/>
          <w:sz w:val="30"/>
        </w:rPr>
        <w:t xml:space="preserve">soft </w:t>
      </w:r>
      <w:r>
        <w:rPr>
          <w:b/>
          <w:sz w:val="32"/>
        </w:rPr>
        <w:t xml:space="preserve">fruits </w:t>
      </w:r>
      <w:r>
        <w:t xml:space="preserve">such </w:t>
      </w:r>
      <w:r>
        <w:t xml:space="preserve">as </w:t>
      </w:r>
      <w:r>
        <w:rPr>
          <w:b/>
          <w:sz w:val="32"/>
        </w:rPr>
        <w:t xml:space="preserve">mangoes </w:t>
      </w:r>
      <w:r>
        <w:rPr>
          <w:b/>
          <w:sz w:val="30"/>
        </w:rPr>
        <w:t xml:space="preserve">smoothies </w:t>
      </w:r>
      <w:r>
        <w:t xml:space="preserve">have </w:t>
      </w:r>
      <w:r>
        <w:t xml:space="preserve">so </w:t>
      </w:r>
      <w:r>
        <w:rPr>
          <w:b/>
          <w:sz w:val="28"/>
        </w:rPr>
        <w:t xml:space="preserve">many </w:t>
      </w:r>
      <w:r>
        <w:rPr>
          <w:b/>
          <w:sz w:val="32"/>
        </w:rPr>
        <w:t xml:space="preserve">possibilities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scoop </w:t>
      </w:r>
      <w:r>
        <w:t xml:space="preserve">of </w:t>
      </w:r>
      <w:r>
        <w:rPr>
          <w:b/>
          <w:sz w:val="30"/>
        </w:rPr>
        <w:t xml:space="preserve">protein </w:t>
      </w:r>
      <w:r>
        <w:rPr>
          <w:b/>
          <w:sz w:val="24"/>
        </w:rPr>
        <w:t xml:space="preserve">powder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2"/>
        </w:rPr>
        <w:t xml:space="preserve">smoothie </w:t>
      </w:r>
      <w:r>
        <w:rPr>
          <w:b/>
          <w:sz w:val="34"/>
        </w:rPr>
        <w:t xml:space="preserve">becomes </w:t>
      </w:r>
      <w:r>
        <w:t xml:space="preserve">a </w:t>
      </w:r>
      <w:r>
        <w:rPr>
          <w:b/>
          <w:sz w:val="34"/>
        </w:rPr>
        <w:t xml:space="preserve">healthy </w:t>
      </w:r>
      <w:r>
        <w:rPr>
          <w:b/>
          <w:sz w:val="40"/>
        </w:rPr>
        <w:t xml:space="preserve">breakfast </w:t>
      </w:r>
      <w:r>
        <w:t xml:space="preserve">or </w:t>
      </w:r>
      <w:r>
        <w:rPr>
          <w:b/>
          <w:sz w:val="34"/>
        </w:rPr>
        <w:t xml:space="preserve">post </w:t>
      </w:r>
      <w:r>
        <w:rPr>
          <w:b/>
          <w:sz w:val="34"/>
        </w:rPr>
        <w:t xml:space="preserve">workout </w:t>
      </w:r>
      <w:r>
        <w:rPr>
          <w:b/>
          <w:sz w:val="28"/>
        </w:rPr>
        <w:t xml:space="preserve">shake </w:t>
      </w:r>
      <w:r>
        <w:t xml:space="preserve">to </w:t>
      </w:r>
      <w:r>
        <w:rPr>
          <w:b/>
          <w:sz w:val="26"/>
        </w:rPr>
        <w:t xml:space="preserve">make </w:t>
      </w:r>
      <w:r>
        <w:rPr>
          <w:b/>
          <w:sz w:val="24"/>
        </w:rPr>
        <w:t xml:space="preserve">process </w:t>
      </w:r>
      <w:r>
        <w:t xml:space="preserve">the </w:t>
      </w:r>
      <w:r>
        <w:rPr>
          <w:b/>
          <w:sz w:val="32"/>
        </w:rPr>
        <w:t xml:space="preserve">peaches </w:t>
      </w:r>
      <w:r>
        <w:rPr>
          <w:b/>
          <w:sz w:val="30"/>
        </w:rPr>
        <w:t xml:space="preserve">, </w:t>
      </w:r>
      <w:r>
        <w:rPr>
          <w:b/>
          <w:sz w:val="26"/>
        </w:rPr>
        <w:t xml:space="preserve">concentrate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milk </w:t>
      </w:r>
      <w:r>
        <w:t xml:space="preserve">and </w:t>
      </w:r>
      <w:r>
        <w:rPr>
          <w:b/>
          <w:sz w:val="30"/>
        </w:rPr>
        <w:t xml:space="preserve">protein </w:t>
      </w:r>
      <w:r>
        <w:rPr>
          <w:b/>
          <w:sz w:val="24"/>
        </w:rPr>
        <w:t xml:space="preserve">powder </w:t>
      </w:r>
      <w:r>
        <w:t xml:space="preserve">in </w:t>
      </w:r>
      <w:r>
        <w:t xml:space="preserve">a </w:t>
      </w:r>
      <w:r>
        <w:rPr>
          <w:b/>
          <w:sz w:val="28"/>
        </w:rPr>
        <w:t xml:space="preserve">blender </w:t>
      </w:r>
      <w:r>
        <w:t xml:space="preserve">until </w:t>
      </w:r>
      <w:r>
        <w:rPr>
          <w:b/>
          <w:sz w:val="34"/>
        </w:rPr>
        <w:t xml:space="preserve">smooth </w:t>
      </w:r>
      <w:r>
        <w:rPr>
          <w:b/>
          <w:sz w:val="34"/>
        </w:rPr>
        <w:t xml:space="preserve">add </w:t>
      </w:r>
      <w:r>
        <w:t xml:space="preserve">the </w:t>
      </w:r>
      <w:r>
        <w:rPr>
          <w:b/>
          <w:sz w:val="34"/>
        </w:rPr>
        <w:t xml:space="preserve">ice </w:t>
      </w:r>
      <w:r>
        <w:t xml:space="preserve">and </w:t>
      </w:r>
      <w:r>
        <w:t xml:space="preserve">then </w:t>
      </w:r>
      <w:r>
        <w:rPr>
          <w:b/>
          <w:sz w:val="36"/>
        </w:rPr>
        <w:t xml:space="preserve">blend </w:t>
      </w:r>
      <w:r>
        <w:t xml:space="preserve">until </w:t>
      </w:r>
      <w:r>
        <w:rPr>
          <w:b/>
          <w:sz w:val="34"/>
        </w:rPr>
        <w:t xml:space="preserve">smooth </w:t>
      </w:r>
      <w:r>
        <w:rPr>
          <w:b/>
          <w:sz w:val="34"/>
        </w:rPr>
        <w:t xml:space="preserve">variation </w:t>
      </w:r>
      <w:r>
        <w:rPr>
          <w:b/>
          <w:sz w:val="30"/>
        </w:rPr>
        <w:t xml:space="preserve">substitute </w:t>
      </w:r>
      <w:r>
        <w:rPr>
          <w:b/>
          <w:sz w:val="32"/>
        </w:rPr>
        <w:t xml:space="preserve">fresh </w:t>
      </w:r>
      <w:r>
        <w:rPr>
          <w:b/>
          <w:sz w:val="32"/>
        </w:rPr>
        <w:t xml:space="preserve">fruits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canned </w:t>
      </w:r>
      <w:r>
        <w:rPr>
          <w:b/>
          <w:sz w:val="32"/>
        </w:rPr>
        <w:t xml:space="preserve">peaches </w:t>
      </w:r>
      <w:r>
        <w:t xml:space="preserve">the </w:t>
      </w:r>
      <w:r>
        <w:rPr>
          <w:b/>
          <w:sz w:val="24"/>
        </w:rPr>
        <w:t xml:space="preserve">rebecca </w:t>
      </w:r>
      <w:r>
        <w:rPr>
          <w:b/>
          <w:sz w:val="26"/>
        </w:rPr>
        <w:t xml:space="preserve">review </w:t>
      </w:r>
      <w:r>
        <w:t xml:space="preserve">just </w:t>
      </w:r>
      <w:r>
        <w:rPr>
          <w:b/>
          <w:sz w:val="26"/>
        </w:rPr>
        <w:t xml:space="preserve">right </w:t>
      </w:r>
    </w:p>
    <w:p>
      <w:r>
        <w:t>-----------------------------------------------------</w:t>
      </w:r>
    </w:p>
    <w:p>
      <w:r>
        <w:t xml:space="preserve">this </w:t>
      </w:r>
      <w:r>
        <w:t xml:space="preserve">was </w:t>
      </w:r>
      <w:r>
        <w:rPr>
          <w:b/>
          <w:sz w:val="28"/>
        </w:rPr>
        <w:t xml:space="preserve">unusable </w:t>
      </w:r>
      <w:r>
        <w:t xml:space="preserve">on </w:t>
      </w:r>
      <w:r>
        <w:rPr>
          <w:b/>
          <w:sz w:val="26"/>
        </w:rPr>
        <w:t xml:space="preserve">arrival </w:t>
      </w:r>
      <w:r>
        <w:rPr>
          <w:b/>
          <w:sz w:val="28"/>
        </w:rPr>
        <w:t xml:space="preserve">black </w:t>
      </w:r>
      <w:r>
        <w:rPr>
          <w:b/>
          <w:sz w:val="30"/>
        </w:rPr>
        <w:t xml:space="preserve">mold </w:t>
      </w:r>
      <w:r>
        <w:t xml:space="preserve">on </w:t>
      </w:r>
      <w:r>
        <w:rPr>
          <w:b/>
          <w:sz w:val="30"/>
        </w:rPr>
        <w:t xml:space="preserve">inside </w:t>
      </w:r>
      <w:r>
        <w:t xml:space="preserve">of </w:t>
      </w:r>
      <w:r>
        <w:rPr>
          <w:b/>
          <w:sz w:val="30"/>
        </w:rPr>
        <w:t xml:space="preserve">packing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purchased </w:t>
      </w:r>
      <w:r>
        <w:t xml:space="preserve">this </w:t>
      </w:r>
      <w:r>
        <w:rPr>
          <w:b/>
          <w:sz w:val="38"/>
        </w:rPr>
        <w:t xml:space="preserve">item </w:t>
      </w:r>
      <w:r>
        <w:t xml:space="preserve">in </w:t>
      </w:r>
      <w:r>
        <w:t xml:space="preserve">the </w:t>
      </w:r>
      <w:r>
        <w:t xml:space="preserve">supermarketand </w:t>
      </w:r>
      <w:r>
        <w:t xml:space="preserve">it </w:t>
      </w:r>
      <w:r>
        <w:t xml:space="preserve">is </w:t>
      </w:r>
      <w:r>
        <w:rPr>
          <w:b/>
          <w:sz w:val="38"/>
        </w:rPr>
        <w:t xml:space="preserve">quite </w:t>
      </w:r>
      <w:r>
        <w:rPr>
          <w:b/>
          <w:sz w:val="40"/>
        </w:rPr>
        <w:t xml:space="preserve">good </w:t>
      </w:r>
      <w:r>
        <w:t xml:space="preserve">and </w:t>
      </w:r>
      <w:r>
        <w:t xml:space="preserve">my </w:t>
      </w:r>
      <w:r>
        <w:rPr>
          <w:b/>
          <w:sz w:val="32"/>
        </w:rPr>
        <w:t xml:space="preserve">toddler </w:t>
      </w:r>
      <w:r>
        <w:rPr>
          <w:b/>
          <w:sz w:val="30"/>
        </w:rPr>
        <w:t xml:space="preserve">liked </w:t>
      </w:r>
      <w:r>
        <w:t xml:space="preserve">them </w:t>
      </w:r>
      <w:r>
        <w:t xml:space="preserve">i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know </w:t>
      </w:r>
      <w:r>
        <w:t xml:space="preserve">what </w:t>
      </w:r>
      <w:r>
        <w:t xml:space="preserve">is </w:t>
      </w:r>
      <w:r>
        <w:rPr>
          <w:b/>
          <w:sz w:val="24"/>
        </w:rPr>
        <w:t xml:space="preserve">going </w:t>
      </w:r>
      <w:r>
        <w:t xml:space="preserve">on </w:t>
      </w:r>
      <w:r>
        <w:t xml:space="preserve">here </w:t>
      </w:r>
      <w:r>
        <w:t xml:space="preserve">i </w:t>
      </w:r>
      <w:r>
        <w:t xml:space="preserve">did </w:t>
      </w:r>
      <w:r>
        <w:rPr>
          <w:b/>
          <w:sz w:val="24"/>
        </w:rPr>
        <w:t xml:space="preserve">request </w:t>
      </w:r>
      <w:r>
        <w:t xml:space="preserve">a </w:t>
      </w:r>
      <w:r>
        <w:rPr>
          <w:b/>
          <w:sz w:val="26"/>
        </w:rPr>
        <w:t xml:space="preserve">refund </w:t>
      </w:r>
      <w:r>
        <w:t xml:space="preserve">and </w:t>
      </w:r>
      <w:r>
        <w:t xml:space="preserve">it </w:t>
      </w:r>
      <w:r>
        <w:t xml:space="preserve">was </w:t>
      </w:r>
      <w:r>
        <w:rPr>
          <w:b/>
          <w:sz w:val="24"/>
        </w:rPr>
        <w:t xml:space="preserve">granted </w:t>
      </w:r>
      <w:r>
        <w:rPr>
          <w:b/>
          <w:sz w:val="26"/>
        </w:rPr>
        <w:t xml:space="preserve">moldy </w:t>
      </w:r>
      <w:r>
        <w:rPr>
          <w:b/>
          <w:sz w:val="26"/>
        </w:rPr>
        <w:t xml:space="preserve">packaging </w:t>
      </w:r>
    </w:p>
    <w:p>
      <w:r>
        <w:t xml:space="preserve">i </w:t>
      </w:r>
      <w:r>
        <w:rPr>
          <w:b/>
          <w:sz w:val="24"/>
        </w:rPr>
        <w:t xml:space="preserve">first </w:t>
      </w:r>
      <w:r>
        <w:rPr>
          <w:b/>
          <w:sz w:val="24"/>
        </w:rPr>
        <w:t xml:space="preserve">bought </w:t>
      </w:r>
      <w:r>
        <w:t xml:space="preserve">this </w:t>
      </w:r>
      <w:r>
        <w:t xml:space="preserve">because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recommended </w:t>
      </w:r>
      <w:r>
        <w:t xml:space="preserve">by </w:t>
      </w:r>
      <w:r>
        <w:rPr>
          <w:b/>
          <w:sz w:val="30"/>
        </w:rPr>
        <w:t xml:space="preserve">dr </w:t>
      </w:r>
      <w:r>
        <w:t xml:space="preserve">fuhrman </w:t>
      </w:r>
      <w:r>
        <w:t xml:space="preserve">in </w:t>
      </w:r>
      <w:r>
        <w:rPr>
          <w:b/>
          <w:sz w:val="34"/>
        </w:rPr>
        <w:t xml:space="preserve">eat </w:t>
      </w:r>
      <w:r>
        <w:t xml:space="preserve">to </w:t>
      </w:r>
      <w:r>
        <w:rPr>
          <w:b/>
          <w:sz w:val="36"/>
        </w:rPr>
        <w:t xml:space="preserve">live </w:t>
      </w:r>
      <w:r>
        <w:t xml:space="preserve">its </w:t>
      </w:r>
      <w:r>
        <w:rPr>
          <w:b/>
          <w:sz w:val="36"/>
        </w:rPr>
        <w:t xml:space="preserve">great </w:t>
      </w:r>
      <w:r>
        <w:rPr>
          <w:b/>
          <w:sz w:val="40"/>
        </w:rPr>
        <w:t xml:space="preserve">tastes </w:t>
      </w:r>
      <w:r>
        <w:rPr>
          <w:b/>
          <w:sz w:val="38"/>
        </w:rPr>
        <w:t xml:space="preserve">good </w:t>
      </w:r>
      <w:r>
        <w:t xml:space="preserve">and </w:t>
      </w:r>
      <w:r>
        <w:rPr>
          <w:b/>
          <w:sz w:val="34"/>
        </w:rPr>
        <w:t xml:space="preserve">easy </w:t>
      </w:r>
      <w:r>
        <w:t xml:space="preserve">to </w:t>
      </w:r>
      <w:r>
        <w:rPr>
          <w:b/>
          <w:sz w:val="32"/>
        </w:rPr>
        <w:t xml:space="preserve">cook </w:t>
      </w:r>
      <w:r>
        <w:t xml:space="preserve">with </w:t>
      </w:r>
      <w:r>
        <w:rPr>
          <w:b/>
          <w:sz w:val="30"/>
        </w:rPr>
        <w:t xml:space="preserve">, </w:t>
      </w:r>
      <w:r>
        <w:rPr>
          <w:b/>
          <w:sz w:val="36"/>
        </w:rPr>
        <w:t xml:space="preserve">especially </w:t>
      </w:r>
      <w:r>
        <w:rPr>
          <w:b/>
          <w:sz w:val="38"/>
        </w:rPr>
        <w:t xml:space="preserve">good </w:t>
      </w:r>
      <w:r>
        <w:t xml:space="preserve">in </w:t>
      </w:r>
      <w:r>
        <w:rPr>
          <w:b/>
          <w:sz w:val="38"/>
        </w:rPr>
        <w:t xml:space="preserve">soups </w:t>
      </w:r>
      <w:r>
        <w:rPr>
          <w:b/>
          <w:sz w:val="34"/>
        </w:rPr>
        <w:t xml:space="preserve">excellent </w:t>
      </w:r>
    </w:p>
    <w:p>
      <w:r>
        <w:t xml:space="preserve">my </w:t>
      </w:r>
      <w:r>
        <w:rPr>
          <w:b/>
          <w:sz w:val="32"/>
        </w:rPr>
        <w:t xml:space="preserve">16 </w:t>
      </w:r>
      <w:r>
        <w:rPr>
          <w:b/>
          <w:sz w:val="34"/>
        </w:rPr>
        <w:t xml:space="preserve">month </w:t>
      </w:r>
      <w:r>
        <w:rPr>
          <w:b/>
          <w:sz w:val="38"/>
        </w:rPr>
        <w:t xml:space="preserve">old </w:t>
      </w:r>
      <w:r>
        <w:t xml:space="preserve">who </w:t>
      </w:r>
      <w:r>
        <w:rPr>
          <w:b/>
          <w:sz w:val="38"/>
        </w:rPr>
        <w:t xml:space="preserve">eats </w:t>
      </w:r>
      <w:r>
        <w:rPr>
          <w:b/>
          <w:sz w:val="40"/>
        </w:rPr>
        <w:t xml:space="preserve">everything </w:t>
      </w:r>
      <w:r>
        <w:rPr>
          <w:b/>
          <w:sz w:val="28"/>
        </w:rPr>
        <w:t xml:space="preserve">would </w:t>
      </w:r>
      <w:r>
        <w:t xml:space="preserve">not </w:t>
      </w:r>
      <w:r>
        <w:rPr>
          <w:b/>
          <w:sz w:val="28"/>
        </w:rPr>
        <w:t xml:space="preserve">eat </w:t>
      </w:r>
      <w:r>
        <w:t xml:space="preserve">this </w:t>
      </w:r>
      <w:r>
        <w:t xml:space="preserve">i </w:t>
      </w:r>
      <w:r>
        <w:rPr>
          <w:b/>
          <w:sz w:val="28"/>
        </w:rPr>
        <w:t xml:space="preserve">tried </w:t>
      </w:r>
      <w:r>
        <w:t xml:space="preserve">it </w:t>
      </w:r>
      <w:r>
        <w:t xml:space="preserve">myself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had </w:t>
      </w:r>
      <w:r>
        <w:t xml:space="preserve">to </w:t>
      </w:r>
      <w:r>
        <w:rPr>
          <w:b/>
          <w:sz w:val="32"/>
        </w:rPr>
        <w:t xml:space="preserve">throw </w:t>
      </w:r>
      <w:r>
        <w:t xml:space="preserve">it </w:t>
      </w:r>
      <w:r>
        <w:t xml:space="preserve">out </w:t>
      </w:r>
      <w:r>
        <w:t xml:space="preserve">we </w:t>
      </w:r>
      <w:r>
        <w:t xml:space="preserve">do </w:t>
      </w:r>
      <w:r>
        <w:rPr>
          <w:b/>
          <w:sz w:val="26"/>
        </w:rPr>
        <w:t xml:space="preserve">like </w:t>
      </w:r>
      <w:r>
        <w:rPr>
          <w:b/>
          <w:sz w:val="24"/>
        </w:rPr>
        <w:t xml:space="preserve">sprout </w:t>
      </w:r>
      <w:r>
        <w:t xml:space="preserve">s </w:t>
      </w:r>
      <w:r>
        <w:t xml:space="preserve">other </w:t>
      </w:r>
      <w:r>
        <w:rPr>
          <w:b/>
          <w:sz w:val="32"/>
        </w:rPr>
        <w:t xml:space="preserve">products </w:t>
      </w:r>
      <w:r>
        <w:rPr>
          <w:b/>
          <w:sz w:val="30"/>
        </w:rPr>
        <w:t xml:space="preserve">, </w:t>
      </w:r>
      <w:r>
        <w:t xml:space="preserve">such </w:t>
      </w:r>
      <w:r>
        <w:t xml:space="preserve">as </w:t>
      </w:r>
      <w:r>
        <w:t xml:space="preserve">the </w:t>
      </w:r>
      <w:r>
        <w:rPr>
          <w:b/>
          <w:sz w:val="34"/>
        </w:rPr>
        <w:t xml:space="preserve">green </w:t>
      </w:r>
      <w:r>
        <w:rPr>
          <w:b/>
          <w:sz w:val="30"/>
        </w:rPr>
        <w:t xml:space="preserve">peas </w:t>
      </w:r>
      <w:r>
        <w:rPr>
          <w:b/>
          <w:sz w:val="24"/>
        </w:rPr>
        <w:t xml:space="preserve">yuck </w:t>
      </w:r>
    </w:p>
    <w:p>
      <w:r>
        <w:t xml:space="preserve">i </w:t>
      </w:r>
      <w:r>
        <w:t xml:space="preserve">have </w:t>
      </w:r>
      <w:r>
        <w:t xml:space="preserve">to </w:t>
      </w:r>
      <w:r>
        <w:rPr>
          <w:b/>
          <w:sz w:val="24"/>
        </w:rPr>
        <w:t xml:space="preserve">admit </w:t>
      </w:r>
      <w:r>
        <w:t xml:space="preserve">that </w:t>
      </w:r>
      <w:r>
        <w:t xml:space="preserve">i </w:t>
      </w:r>
      <w:r>
        <w:t xml:space="preserve">did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know </w:t>
      </w:r>
      <w:r>
        <w:t xml:space="preserve">what </w:t>
      </w:r>
      <w:r>
        <w:t xml:space="preserve">i </w:t>
      </w:r>
      <w:r>
        <w:t xml:space="preserve">was </w:t>
      </w:r>
      <w:r>
        <w:rPr>
          <w:b/>
          <w:sz w:val="28"/>
        </w:rPr>
        <w:t xml:space="preserve">buying </w:t>
      </w:r>
      <w:r>
        <w:t xml:space="preserve">and </w:t>
      </w:r>
      <w:r>
        <w:rPr>
          <w:b/>
          <w:sz w:val="32"/>
        </w:rPr>
        <w:t xml:space="preserve">ended </w:t>
      </w:r>
      <w:r>
        <w:t xml:space="preserve">up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large </w:t>
      </w:r>
      <w:r>
        <w:rPr>
          <w:b/>
          <w:sz w:val="34"/>
        </w:rPr>
        <w:t xml:space="preserve">quantity </w:t>
      </w:r>
      <w:r>
        <w:t xml:space="preserve">of </w:t>
      </w:r>
      <w:r>
        <w:rPr>
          <w:b/>
          <w:sz w:val="28"/>
        </w:rPr>
        <w:t xml:space="preserve">something </w:t>
      </w:r>
      <w:r>
        <w:t xml:space="preserve">i </w:t>
      </w:r>
      <w:r>
        <w:t xml:space="preserve">did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intend </w:t>
      </w:r>
      <w:r>
        <w:t xml:space="preserve">this </w:t>
      </w:r>
      <w:r>
        <w:t xml:space="preserve">is </w:t>
      </w:r>
      <w:r>
        <w:t xml:space="preserve">not </w:t>
      </w:r>
      <w:r>
        <w:t xml:space="preserve">a </w:t>
      </w:r>
      <w:r>
        <w:rPr>
          <w:b/>
          <w:sz w:val="34"/>
        </w:rPr>
        <w:t xml:space="preserve">white </w:t>
      </w:r>
      <w:r>
        <w:rPr>
          <w:b/>
          <w:sz w:val="36"/>
        </w:rPr>
        <w:t xml:space="preserve">miso </w:t>
      </w:r>
      <w:r>
        <w:t xml:space="preserve">and </w:t>
      </w:r>
      <w:r>
        <w:t xml:space="preserve">does </w:t>
      </w:r>
      <w:r>
        <w:t xml:space="preserve">not </w:t>
      </w:r>
      <w:r>
        <w:t xml:space="preserve">have </w:t>
      </w:r>
      <w:r>
        <w:t xml:space="preserve">a </w:t>
      </w:r>
      <w:r>
        <w:rPr>
          <w:b/>
          <w:sz w:val="30"/>
        </w:rPr>
        <w:t xml:space="preserve">mild </w:t>
      </w:r>
      <w:r>
        <w:rPr>
          <w:b/>
          <w:sz w:val="40"/>
        </w:rPr>
        <w:t xml:space="preserve">taste </w:t>
      </w:r>
      <w:r>
        <w:t xml:space="preserve">not </w:t>
      </w:r>
      <w:r>
        <w:rPr>
          <w:b/>
          <w:sz w:val="34"/>
        </w:rPr>
        <w:t xml:space="preserve">white </w:t>
      </w:r>
      <w:r>
        <w:rPr>
          <w:b/>
          <w:sz w:val="36"/>
        </w:rPr>
        <w:t xml:space="preserve">miso </w:t>
      </w:r>
    </w:p>
    <w:p>
      <w:r>
        <w:t xml:space="preserve">our </w:t>
      </w:r>
      <w:r>
        <w:rPr>
          <w:b/>
          <w:sz w:val="26"/>
        </w:rPr>
        <w:t xml:space="preserve">8 </w:t>
      </w:r>
      <w:r>
        <w:rPr>
          <w:b/>
          <w:sz w:val="24"/>
        </w:rPr>
        <w:t xml:space="preserve">month </w:t>
      </w:r>
      <w:r>
        <w:rPr>
          <w:b/>
          <w:sz w:val="30"/>
        </w:rPr>
        <w:t xml:space="preserve">old </w:t>
      </w:r>
      <w:r>
        <w:rPr>
          <w:b/>
          <w:sz w:val="36"/>
        </w:rPr>
        <w:t xml:space="preserve">loves </w:t>
      </w:r>
      <w:r>
        <w:t xml:space="preserve">this </w:t>
      </w:r>
      <w:r>
        <w:t xml:space="preserve">and </w:t>
      </w:r>
      <w:r>
        <w:t xml:space="preserve">we </w:t>
      </w:r>
      <w:r>
        <w:rPr>
          <w:b/>
          <w:sz w:val="40"/>
        </w:rPr>
        <w:t xml:space="preserve">mix </w:t>
      </w:r>
      <w:r>
        <w:t xml:space="preserve">it </w:t>
      </w:r>
      <w:r>
        <w:t xml:space="preserve">with </w:t>
      </w:r>
      <w:r>
        <w:t xml:space="preserve">her </w:t>
      </w:r>
      <w:r>
        <w:rPr>
          <w:b/>
          <w:sz w:val="34"/>
        </w:rPr>
        <w:t xml:space="preserve">oatmeal </w:t>
      </w:r>
      <w:r>
        <w:rPr>
          <w:b/>
          <w:sz w:val="32"/>
        </w:rPr>
        <w:t xml:space="preserve">cereal </w:t>
      </w:r>
      <w:r>
        <w:t xml:space="preserve">or </w:t>
      </w:r>
      <w:r>
        <w:rPr>
          <w:b/>
          <w:sz w:val="26"/>
        </w:rPr>
        <w:t xml:space="preserve">feed </w:t>
      </w:r>
      <w:r>
        <w:rPr>
          <w:b/>
          <w:sz w:val="24"/>
        </w:rPr>
        <w:t xml:space="preserve">alone </w:t>
      </w:r>
      <w:r>
        <w:t xml:space="preserve">i </w:t>
      </w:r>
      <w:r>
        <w:rPr>
          <w:b/>
          <w:sz w:val="30"/>
        </w:rPr>
        <w:t xml:space="preserve">tried </w:t>
      </w:r>
      <w:r>
        <w:t xml:space="preserve">it </w:t>
      </w:r>
      <w:r>
        <w:t xml:space="preserve">myself </w:t>
      </w:r>
      <w:r>
        <w:t xml:space="preserve">and </w:t>
      </w:r>
      <w:r>
        <w:t xml:space="preserve">its </w:t>
      </w:r>
      <w:r>
        <w:t xml:space="preserve">very </w:t>
      </w:r>
      <w:r>
        <w:rPr>
          <w:b/>
          <w:sz w:val="34"/>
        </w:rPr>
        <w:t xml:space="preserve">good </w:t>
      </w:r>
      <w:r>
        <w:t xml:space="preserve">and </w:t>
      </w:r>
      <w:r>
        <w:t xml:space="preserve">all </w:t>
      </w:r>
      <w:r>
        <w:rPr>
          <w:b/>
          <w:sz w:val="38"/>
        </w:rPr>
        <w:t xml:space="preserve">natural </w:t>
      </w:r>
      <w:r>
        <w:t xml:space="preserve">a </w:t>
      </w:r>
      <w:r>
        <w:rPr>
          <w:b/>
          <w:sz w:val="38"/>
        </w:rPr>
        <w:t xml:space="preserve">nice </w:t>
      </w:r>
      <w:r>
        <w:rPr>
          <w:b/>
          <w:sz w:val="36"/>
        </w:rPr>
        <w:t xml:space="preserve">alternative </w:t>
      </w:r>
      <w:r>
        <w:t xml:space="preserve">to </w:t>
      </w:r>
      <w:r>
        <w:t xml:space="preserve">applesause </w:t>
      </w:r>
      <w:r>
        <w:t xml:space="preserve">very </w:t>
      </w:r>
      <w:r>
        <w:rPr>
          <w:b/>
          <w:sz w:val="30"/>
        </w:rPr>
        <w:t xml:space="preserve">impressed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