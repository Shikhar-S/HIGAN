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 </w:t>
      </w:r>
      <w:r>
        <w:t xml:space="preserve">really </w:t>
      </w:r>
      <w:r>
        <w:t xml:space="preserve">did </w:t>
      </w:r>
      <w:r>
        <w:rPr>
          <w:b/>
          <w:sz w:val="40"/>
        </w:rPr>
        <w:t xml:space="preserve">n't </w:t>
      </w:r>
      <w:r>
        <w:t xml:space="preserve">find </w:t>
      </w:r>
      <w:r>
        <w:t xml:space="preserve">this </w:t>
      </w:r>
      <w:r>
        <w:t xml:space="preserve">useful </w:t>
      </w:r>
      <w:r>
        <w:t xml:space="preserve">it </w:t>
      </w:r>
      <w:r>
        <w:t xml:space="preserve">was </w:t>
      </w:r>
      <w:r>
        <w:t xml:space="preserve">too </w:t>
      </w:r>
      <w:r>
        <w:rPr>
          <w:b/>
          <w:sz w:val="28"/>
        </w:rPr>
        <w:t xml:space="preserve">complicated </w:t>
      </w:r>
      <w:r>
        <w:t xml:space="preserve">and </w:t>
      </w:r>
      <w:r>
        <w:t xml:space="preserve">as </w:t>
      </w:r>
      <w:r>
        <w:t xml:space="preserve">other </w:t>
      </w:r>
      <w:r>
        <w:t xml:space="preserve">reviewers </w:t>
      </w:r>
      <w:r>
        <w:t xml:space="preserve">mentioned </w:t>
      </w:r>
      <w:r>
        <w:rPr>
          <w:b/>
          <w:sz w:val="38"/>
        </w:rPr>
        <w:t xml:space="preserve">, </w:t>
      </w:r>
      <w:r>
        <w:t xml:space="preserve">there </w:t>
      </w:r>
      <w:r>
        <w:t xml:space="preserve">are </w:t>
      </w:r>
      <w:r>
        <w:t xml:space="preserve">several </w:t>
      </w:r>
      <w:r>
        <w:t xml:space="preserve">other </w:t>
      </w:r>
      <w:r>
        <w:t xml:space="preserve">alternatives </w:t>
      </w:r>
      <w:r>
        <w:t xml:space="preserve">out </w:t>
      </w:r>
      <w:r>
        <w:t xml:space="preserve">there </w:t>
      </w:r>
      <w:r>
        <w:t xml:space="preserve">that </w:t>
      </w:r>
      <w:r>
        <w:t xml:space="preserve">do </w:t>
      </w:r>
      <w:r>
        <w:rPr>
          <w:b/>
          <w:sz w:val="40"/>
        </w:rPr>
        <w:t xml:space="preserve">n't </w:t>
      </w:r>
      <w:r>
        <w:t xml:space="preserve">require </w:t>
      </w:r>
      <w:r>
        <w:t xml:space="preserve">you </w:t>
      </w:r>
      <w:r>
        <w:rPr>
          <w:b/>
          <w:sz w:val="30"/>
        </w:rPr>
        <w:t xml:space="preserve">buying </w:t>
      </w:r>
      <w:r>
        <w:rPr>
          <w:b/>
          <w:sz w:val="28"/>
        </w:rPr>
        <w:t xml:space="preserve">proprietary </w:t>
      </w:r>
      <w:r>
        <w:rPr>
          <w:b/>
          <w:sz w:val="32"/>
        </w:rPr>
        <w:t xml:space="preserve">paper </w:t>
      </w:r>
      <w:r>
        <w:rPr>
          <w:b/>
          <w:sz w:val="30"/>
        </w:rPr>
        <w:t xml:space="preserve">pads </w:t>
      </w:r>
      <w:r>
        <w:t xml:space="preserve">in </w:t>
      </w:r>
      <w:r>
        <w:rPr>
          <w:b/>
          <w:sz w:val="30"/>
        </w:rPr>
        <w:t xml:space="preserve">fact </w:t>
      </w:r>
      <w:r>
        <w:t xml:space="preserve">i </w:t>
      </w:r>
      <w:r>
        <w:rPr>
          <w:b/>
          <w:sz w:val="32"/>
        </w:rPr>
        <w:t xml:space="preserve">found </w:t>
      </w:r>
      <w:r>
        <w:t xml:space="preserve">it </w:t>
      </w:r>
      <w:r>
        <w:t xml:space="preserve">just </w:t>
      </w:r>
      <w:r>
        <w:rPr>
          <w:b/>
          <w:sz w:val="30"/>
        </w:rPr>
        <w:t xml:space="preserve">simpler </w:t>
      </w:r>
      <w:r>
        <w:t xml:space="preserve">to </w:t>
      </w:r>
      <w:r>
        <w:rPr>
          <w:b/>
          <w:sz w:val="28"/>
        </w:rPr>
        <w:t xml:space="preserve">take </w:t>
      </w:r>
      <w:r>
        <w:t xml:space="preserve">a </w:t>
      </w:r>
      <w:r>
        <w:rPr>
          <w:b/>
          <w:sz w:val="26"/>
        </w:rPr>
        <w:t xml:space="preserve">picture </w:t>
      </w:r>
      <w:r>
        <w:t xml:space="preserve">and </w:t>
      </w:r>
      <w:r>
        <w:rPr>
          <w:b/>
          <w:sz w:val="24"/>
        </w:rPr>
        <w:t xml:space="preserve">email </w:t>
      </w:r>
      <w:r>
        <w:t xml:space="preserve">it </w:t>
      </w:r>
      <w:r>
        <w:t xml:space="preserve">or </w:t>
      </w:r>
      <w:r>
        <w:rPr>
          <w:b/>
          <w:sz w:val="26"/>
        </w:rPr>
        <w:t xml:space="preserve">text </w:t>
      </w:r>
      <w:r>
        <w:t xml:space="preserve">it </w:t>
      </w:r>
      <w:r>
        <w:t xml:space="preserve">than </w:t>
      </w:r>
      <w:r>
        <w:rPr>
          <w:b/>
          <w:sz w:val="28"/>
        </w:rPr>
        <w:t xml:space="preserve">bothering </w:t>
      </w:r>
      <w:r>
        <w:t xml:space="preserve">with </w:t>
      </w:r>
      <w:r>
        <w:t xml:space="preserve">this </w:t>
      </w:r>
      <w:r>
        <w:rPr>
          <w:b/>
          <w:sz w:val="32"/>
        </w:rPr>
        <w:t xml:space="preserve">system </w:t>
      </w:r>
      <w:r>
        <w:rPr>
          <w:b/>
          <w:sz w:val="26"/>
        </w:rPr>
        <w:t xml:space="preserve">additionally </w:t>
      </w:r>
      <w:r>
        <w:rPr>
          <w:b/>
          <w:sz w:val="38"/>
        </w:rPr>
        <w:t xml:space="preserve">, </w:t>
      </w:r>
      <w:r>
        <w:t xml:space="preserve">the </w:t>
      </w:r>
      <w:r>
        <w:rPr>
          <w:b/>
          <w:sz w:val="32"/>
        </w:rPr>
        <w:t xml:space="preserve">paper </w:t>
      </w:r>
      <w:r>
        <w:t xml:space="preserve">is </w:t>
      </w:r>
      <w:r>
        <w:t xml:space="preserve">only </w:t>
      </w:r>
      <w:r>
        <w:rPr>
          <w:b/>
          <w:sz w:val="24"/>
        </w:rPr>
        <w:t xml:space="preserve">lined </w:t>
      </w:r>
      <w:r>
        <w:t xml:space="preserve">on </w:t>
      </w:r>
      <w:r>
        <w:rPr>
          <w:b/>
          <w:sz w:val="30"/>
        </w:rPr>
        <w:t xml:space="preserve">one </w:t>
      </w:r>
      <w:r>
        <w:rPr>
          <w:b/>
          <w:sz w:val="32"/>
        </w:rPr>
        <w:t xml:space="preserve">side </w:t>
      </w:r>
      <w:r>
        <w:t xml:space="preserve">this </w:t>
      </w:r>
      <w:r>
        <w:rPr>
          <w:b/>
          <w:sz w:val="38"/>
        </w:rPr>
        <w:t xml:space="preserve">would </w:t>
      </w:r>
      <w:r>
        <w:rPr>
          <w:b/>
          <w:sz w:val="40"/>
        </w:rPr>
        <w:t xml:space="preserve">n't </w:t>
      </w:r>
      <w:r>
        <w:t xml:space="preserve">be </w:t>
      </w:r>
      <w:r>
        <w:t xml:space="preserve">a </w:t>
      </w:r>
      <w:r>
        <w:rPr>
          <w:b/>
          <w:sz w:val="38"/>
        </w:rPr>
        <w:t xml:space="preserve">big </w:t>
      </w:r>
      <w:r>
        <w:rPr>
          <w:b/>
          <w:sz w:val="34"/>
        </w:rPr>
        <w:t xml:space="preserve">deal </w:t>
      </w:r>
      <w:r>
        <w:rPr>
          <w:b/>
          <w:sz w:val="34"/>
        </w:rPr>
        <w:t xml:space="preserve">except </w:t>
      </w:r>
      <w:r>
        <w:t xml:space="preserve">that </w:t>
      </w:r>
      <w:r>
        <w:t xml:space="preserve">the </w:t>
      </w:r>
      <w:r>
        <w:rPr>
          <w:b/>
          <w:sz w:val="32"/>
        </w:rPr>
        <w:t xml:space="preserve">pad </w:t>
      </w:r>
      <w:r>
        <w:t xml:space="preserve">is </w:t>
      </w:r>
      <w:r>
        <w:t xml:space="preserve">so </w:t>
      </w:r>
      <w:r>
        <w:rPr>
          <w:b/>
          <w:sz w:val="32"/>
        </w:rPr>
        <w:t xml:space="preserve">expensive </w:t>
      </w:r>
      <w:r>
        <w:t xml:space="preserve">for </w:t>
      </w:r>
      <w:r>
        <w:rPr>
          <w:b/>
          <w:sz w:val="28"/>
        </w:rPr>
        <w:t xml:space="preserve">40 </w:t>
      </w:r>
      <w:r>
        <w:rPr>
          <w:b/>
          <w:sz w:val="24"/>
        </w:rPr>
        <w:t xml:space="preserve">sheets </w:t>
      </w:r>
      <w:r>
        <w:t xml:space="preserve">it </w:t>
      </w:r>
      <w:r>
        <w:t xml:space="preserve">is </w:t>
      </w:r>
      <w:r>
        <w:t xml:space="preserve">above </w:t>
      </w:r>
      <w:r>
        <w:rPr>
          <w:b/>
          <w:sz w:val="24"/>
        </w:rPr>
        <w:t xml:space="preserve">5 </w:t>
      </w:r>
      <w:r>
        <w:rPr>
          <w:b/>
          <w:sz w:val="24"/>
        </w:rPr>
        <w:t xml:space="preserve">wow </w:t>
      </w:r>
      <w:r>
        <w:t xml:space="preserve">you </w:t>
      </w:r>
      <w:r>
        <w:t xml:space="preserve">are </w:t>
      </w:r>
      <w:r>
        <w:rPr>
          <w:b/>
          <w:sz w:val="26"/>
        </w:rPr>
        <w:t xml:space="preserve">way </w:t>
      </w:r>
      <w:r>
        <w:rPr>
          <w:b/>
          <w:sz w:val="28"/>
        </w:rPr>
        <w:t xml:space="preserve">better </w:t>
      </w:r>
      <w:r>
        <w:t xml:space="preserve">off </w:t>
      </w:r>
      <w:r>
        <w:rPr>
          <w:b/>
          <w:sz w:val="30"/>
        </w:rPr>
        <w:t xml:space="preserve">buying </w:t>
      </w:r>
      <w:r>
        <w:rPr>
          <w:b/>
          <w:sz w:val="30"/>
        </w:rPr>
        <w:t xml:space="preserve">bulk </w:t>
      </w:r>
      <w:r>
        <w:rPr>
          <w:b/>
          <w:sz w:val="30"/>
        </w:rPr>
        <w:t xml:space="preserve">pads </w:t>
      </w:r>
      <w:r>
        <w:rPr>
          <w:b/>
          <w:sz w:val="32"/>
        </w:rPr>
        <w:t xml:space="preserve">instead </w:t>
      </w:r>
      <w:r>
        <w:t xml:space="preserve">of </w:t>
      </w:r>
      <w:r>
        <w:t xml:space="preserve">this </w:t>
      </w:r>
      <w:r>
        <w:rPr>
          <w:b/>
          <w:sz w:val="28"/>
        </w:rPr>
        <w:t xml:space="preserve">proprietary </w:t>
      </w:r>
      <w:r>
        <w:rPr>
          <w:b/>
          <w:sz w:val="30"/>
        </w:rPr>
        <w:t xml:space="preserve">one </w:t>
      </w:r>
      <w:r>
        <w:t xml:space="preserve">but </w:t>
      </w:r>
      <w:r>
        <w:rPr>
          <w:b/>
          <w:sz w:val="38"/>
        </w:rPr>
        <w:t xml:space="preserve">, </w:t>
      </w:r>
      <w:r>
        <w:t xml:space="preserve">on </w:t>
      </w:r>
      <w:r>
        <w:t xml:space="preserve">the </w:t>
      </w:r>
      <w:r>
        <w:rPr>
          <w:b/>
          <w:sz w:val="26"/>
        </w:rPr>
        <w:t xml:space="preserve">plus </w:t>
      </w:r>
      <w:r>
        <w:rPr>
          <w:b/>
          <w:sz w:val="32"/>
        </w:rPr>
        <w:t xml:space="preserve">side </w:t>
      </w:r>
      <w:r>
        <w:rPr>
          <w:b/>
          <w:sz w:val="38"/>
        </w:rPr>
        <w:t xml:space="preserve">, </w:t>
      </w:r>
      <w:r>
        <w:t xml:space="preserve">this </w:t>
      </w:r>
      <w:r>
        <w:rPr>
          <w:b/>
          <w:sz w:val="32"/>
        </w:rPr>
        <w:t xml:space="preserve">pad </w:t>
      </w:r>
      <w:r>
        <w:t xml:space="preserve">has </w:t>
      </w:r>
      <w:r>
        <w:t xml:space="preserve">a </w:t>
      </w:r>
      <w:r>
        <w:t xml:space="preserve">very </w:t>
      </w:r>
      <w:r>
        <w:rPr>
          <w:b/>
          <w:sz w:val="26"/>
        </w:rPr>
        <w:t xml:space="preserve">thick </w:t>
      </w:r>
      <w:r>
        <w:rPr>
          <w:b/>
          <w:sz w:val="24"/>
        </w:rPr>
        <w:t xml:space="preserve">cardboard </w:t>
      </w:r>
      <w:r>
        <w:rPr>
          <w:b/>
          <w:sz w:val="26"/>
        </w:rPr>
        <w:t xml:space="preserve">backing </w:t>
      </w:r>
      <w:r>
        <w:t xml:space="preserve">which </w:t>
      </w:r>
      <w:r>
        <w:rPr>
          <w:b/>
          <w:sz w:val="26"/>
        </w:rPr>
        <w:t xml:space="preserve">means </w:t>
      </w:r>
      <w:r>
        <w:t xml:space="preserve">it </w:t>
      </w:r>
      <w:r>
        <w:t xml:space="preserve">is </w:t>
      </w:r>
      <w:r>
        <w:rPr>
          <w:b/>
          <w:sz w:val="24"/>
        </w:rPr>
        <w:t xml:space="preserve">almost </w:t>
      </w:r>
      <w:r>
        <w:rPr>
          <w:b/>
          <w:sz w:val="24"/>
        </w:rPr>
        <w:t xml:space="preserve">like </w:t>
      </w:r>
      <w:r>
        <w:t xml:space="preserve">you </w:t>
      </w:r>
      <w:r>
        <w:t xml:space="preserve">are </w:t>
      </w:r>
      <w:r>
        <w:rPr>
          <w:b/>
          <w:sz w:val="24"/>
        </w:rPr>
        <w:t xml:space="preserve">writing </w:t>
      </w:r>
      <w:r>
        <w:t xml:space="preserve">on </w:t>
      </w:r>
      <w:r>
        <w:t xml:space="preserve">a </w:t>
      </w:r>
      <w:r>
        <w:rPr>
          <w:b/>
          <w:sz w:val="24"/>
        </w:rPr>
        <w:t xml:space="preserve">clipboard </w:t>
      </w:r>
      <w:r>
        <w:rPr>
          <w:b/>
          <w:sz w:val="28"/>
        </w:rPr>
        <w:t xml:space="preserve">overall </w:t>
      </w:r>
      <w:r>
        <w:rPr>
          <w:b/>
          <w:sz w:val="38"/>
        </w:rPr>
        <w:t xml:space="preserve">, </w:t>
      </w:r>
      <w:r>
        <w:rPr>
          <w:b/>
          <w:sz w:val="34"/>
        </w:rPr>
        <w:t xml:space="preserve">however </w:t>
      </w:r>
      <w:r>
        <w:rPr>
          <w:b/>
          <w:sz w:val="38"/>
        </w:rPr>
        <w:t xml:space="preserve">, </w:t>
      </w:r>
      <w:r>
        <w:t xml:space="preserve">i </w:t>
      </w:r>
      <w:r>
        <w:t xml:space="preserve">do </w:t>
      </w:r>
      <w:r>
        <w:rPr>
          <w:b/>
          <w:sz w:val="40"/>
        </w:rPr>
        <w:t xml:space="preserve">n't </w:t>
      </w:r>
      <w:r>
        <w:rPr>
          <w:b/>
          <w:sz w:val="36"/>
        </w:rPr>
        <w:t xml:space="preserve">recommend </w:t>
      </w:r>
      <w:r>
        <w:t xml:space="preserve">this </w:t>
      </w:r>
      <w:r>
        <w:rPr>
          <w:b/>
          <w:sz w:val="32"/>
        </w:rPr>
        <w:t xml:space="preserve">system </w:t>
      </w:r>
      <w:r>
        <w:t xml:space="preserve">too </w:t>
      </w:r>
      <w:r>
        <w:rPr>
          <w:b/>
          <w:sz w:val="32"/>
        </w:rPr>
        <w:t xml:space="preserve">expensive </w:t>
      </w:r>
      <w:r>
        <w:t xml:space="preserve">and </w:t>
      </w:r>
      <w:r>
        <w:rPr>
          <w:b/>
          <w:sz w:val="28"/>
        </w:rPr>
        <w:t xml:space="preserve">complicated </w:t>
      </w:r>
    </w:p>
    <w:p>
      <w:r>
        <w:t xml:space="preserve">after </w:t>
      </w:r>
      <w:r>
        <w:rPr>
          <w:b/>
          <w:sz w:val="26"/>
        </w:rPr>
        <w:t xml:space="preserve">receiving </w:t>
      </w:r>
      <w:r>
        <w:t xml:space="preserve">this </w:t>
      </w:r>
      <w:r>
        <w:rPr>
          <w:b/>
          <w:sz w:val="34"/>
        </w:rPr>
        <w:t xml:space="preserve">, </w:t>
      </w:r>
      <w:r>
        <w:t xml:space="preserve">i </w:t>
      </w:r>
      <w:r>
        <w:rPr>
          <w:b/>
          <w:sz w:val="24"/>
        </w:rPr>
        <w:t xml:space="preserve">downloaded </w:t>
      </w:r>
      <w:r>
        <w:t xml:space="preserve">the </w:t>
      </w:r>
      <w:r>
        <w:rPr>
          <w:b/>
          <w:sz w:val="24"/>
        </w:rPr>
        <w:t xml:space="preserve">app </w:t>
      </w:r>
      <w:r>
        <w:t xml:space="preserve">to </w:t>
      </w:r>
      <w:r>
        <w:t xml:space="preserve">both </w:t>
      </w:r>
      <w:r>
        <w:t xml:space="preserve">my </w:t>
      </w:r>
      <w:r>
        <w:rPr>
          <w:b/>
          <w:sz w:val="26"/>
        </w:rPr>
        <w:t xml:space="preserve">cell </w:t>
      </w:r>
      <w:r>
        <w:rPr>
          <w:b/>
          <w:sz w:val="26"/>
        </w:rPr>
        <w:t xml:space="preserve">phone </w:t>
      </w:r>
      <w:r>
        <w:t xml:space="preserve">and </w:t>
      </w:r>
      <w:r>
        <w:rPr>
          <w:b/>
          <w:sz w:val="28"/>
        </w:rPr>
        <w:t xml:space="preserve">ipad </w:t>
      </w:r>
      <w:r>
        <w:t xml:space="preserve">when </w:t>
      </w:r>
      <w:r>
        <w:t xml:space="preserve">i </w:t>
      </w:r>
      <w:r>
        <w:rPr>
          <w:b/>
          <w:sz w:val="26"/>
        </w:rPr>
        <w:t xml:space="preserve">tried </w:t>
      </w:r>
      <w:r>
        <w:t xml:space="preserve">it </w:t>
      </w:r>
      <w:r>
        <w:t xml:space="preserve">with </w:t>
      </w:r>
      <w:r>
        <w:t xml:space="preserve">my </w:t>
      </w:r>
      <w:r>
        <w:rPr>
          <w:b/>
          <w:sz w:val="26"/>
        </w:rPr>
        <w:t xml:space="preserve">cell </w:t>
      </w:r>
      <w:r>
        <w:rPr>
          <w:b/>
          <w:sz w:val="26"/>
        </w:rPr>
        <w:t xml:space="preserve">phone </w:t>
      </w:r>
      <w:r>
        <w:rPr>
          <w:b/>
          <w:sz w:val="34"/>
        </w:rPr>
        <w:t xml:space="preserve">, </w:t>
      </w:r>
      <w:r>
        <w:t xml:space="preserve">the </w:t>
      </w:r>
      <w:r>
        <w:rPr>
          <w:b/>
          <w:sz w:val="24"/>
        </w:rPr>
        <w:t xml:space="preserve">app </w:t>
      </w:r>
      <w:r>
        <w:t xml:space="preserve">did </w:t>
      </w:r>
      <w:r>
        <w:t xml:space="preserve">not </w:t>
      </w:r>
      <w:r>
        <w:rPr>
          <w:b/>
          <w:sz w:val="26"/>
        </w:rPr>
        <w:t xml:space="preserve">save </w:t>
      </w:r>
      <w:r>
        <w:t xml:space="preserve">the </w:t>
      </w:r>
      <w:r>
        <w:rPr>
          <w:b/>
          <w:sz w:val="28"/>
        </w:rPr>
        <w:t xml:space="preserve">picture </w:t>
      </w:r>
      <w:r>
        <w:t xml:space="preserve">i </w:t>
      </w:r>
      <w:r>
        <w:t xml:space="preserve">was </w:t>
      </w:r>
      <w:r>
        <w:rPr>
          <w:b/>
          <w:sz w:val="26"/>
        </w:rPr>
        <w:t xml:space="preserve">able </w:t>
      </w:r>
      <w:r>
        <w:t xml:space="preserve">to </w:t>
      </w:r>
      <w:r>
        <w:rPr>
          <w:b/>
          <w:sz w:val="26"/>
        </w:rPr>
        <w:t xml:space="preserve">save </w:t>
      </w:r>
      <w:r>
        <w:t xml:space="preserve">it </w:t>
      </w:r>
      <w:r>
        <w:t xml:space="preserve">on </w:t>
      </w:r>
      <w:r>
        <w:t xml:space="preserve">my </w:t>
      </w:r>
      <w:r>
        <w:rPr>
          <w:b/>
          <w:sz w:val="28"/>
        </w:rPr>
        <w:t xml:space="preserve">ipad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it </w:t>
      </w:r>
      <w:r>
        <w:t xml:space="preserve">was </w:t>
      </w:r>
      <w:r>
        <w:t xml:space="preserve">very </w:t>
      </w:r>
      <w:r>
        <w:rPr>
          <w:b/>
          <w:sz w:val="32"/>
        </w:rPr>
        <w:t xml:space="preserve">sketchy </w:t>
      </w:r>
      <w:r>
        <w:t xml:space="preserve">when </w:t>
      </w:r>
      <w:r>
        <w:t xml:space="preserve">i </w:t>
      </w:r>
      <w:r>
        <w:rPr>
          <w:b/>
          <w:sz w:val="32"/>
        </w:rPr>
        <w:t xml:space="preserve">simply </w:t>
      </w:r>
      <w:r>
        <w:rPr>
          <w:b/>
          <w:sz w:val="30"/>
        </w:rPr>
        <w:t xml:space="preserve">took </w:t>
      </w:r>
      <w:r>
        <w:t xml:space="preserve">a </w:t>
      </w:r>
      <w:r>
        <w:rPr>
          <w:b/>
          <w:sz w:val="28"/>
        </w:rPr>
        <w:t xml:space="preserve">picture </w:t>
      </w:r>
      <w:r>
        <w:t xml:space="preserve">with </w:t>
      </w:r>
      <w:r>
        <w:t xml:space="preserve">my </w:t>
      </w:r>
      <w:r>
        <w:rPr>
          <w:b/>
          <w:sz w:val="26"/>
        </w:rPr>
        <w:t xml:space="preserve">camera </w:t>
      </w:r>
      <w:r>
        <w:rPr>
          <w:b/>
          <w:sz w:val="34"/>
        </w:rPr>
        <w:t xml:space="preserve">, </w:t>
      </w:r>
      <w:r>
        <w:t xml:space="preserve">it </w:t>
      </w:r>
      <w:r>
        <w:rPr>
          <w:b/>
          <w:sz w:val="28"/>
        </w:rPr>
        <w:t xml:space="preserve">came </w:t>
      </w:r>
      <w:r>
        <w:t xml:space="preserve">out </w:t>
      </w:r>
      <w:r>
        <w:rPr>
          <w:b/>
          <w:sz w:val="30"/>
        </w:rPr>
        <w:t xml:space="preserve">much </w:t>
      </w:r>
      <w:r>
        <w:rPr>
          <w:b/>
          <w:sz w:val="28"/>
        </w:rPr>
        <w:t xml:space="preserve">clearer </w:t>
      </w:r>
      <w:r>
        <w:t xml:space="preserve">i </w:t>
      </w:r>
      <w:r>
        <w:rPr>
          <w:b/>
          <w:sz w:val="36"/>
        </w:rPr>
        <w:t xml:space="preserve">really </w:t>
      </w:r>
      <w:r>
        <w:rPr>
          <w:b/>
          <w:sz w:val="36"/>
        </w:rPr>
        <w:t xml:space="preserve">ca </w:t>
      </w:r>
      <w:r>
        <w:rPr>
          <w:b/>
          <w:sz w:val="40"/>
        </w:rPr>
        <w:t xml:space="preserve">n't </w:t>
      </w:r>
      <w:r>
        <w:rPr>
          <w:b/>
          <w:sz w:val="36"/>
        </w:rPr>
        <w:t xml:space="preserve">figure </w:t>
      </w:r>
      <w:r>
        <w:t xml:space="preserve">out </w:t>
      </w:r>
      <w:r>
        <w:t xml:space="preserve">why </w:t>
      </w:r>
      <w:r>
        <w:t xml:space="preserve">this </w:t>
      </w:r>
      <w:r>
        <w:t xml:space="preserve">is </w:t>
      </w:r>
      <w:r>
        <w:rPr>
          <w:b/>
          <w:sz w:val="32"/>
        </w:rPr>
        <w:t xml:space="preserve">better </w:t>
      </w:r>
      <w:r>
        <w:t xml:space="preserve">than </w:t>
      </w:r>
      <w:r>
        <w:rPr>
          <w:b/>
          <w:sz w:val="32"/>
        </w:rPr>
        <w:t xml:space="preserve">simply </w:t>
      </w:r>
      <w:r>
        <w:rPr>
          <w:b/>
          <w:sz w:val="30"/>
        </w:rPr>
        <w:t xml:space="preserve">taking </w:t>
      </w:r>
      <w:r>
        <w:t xml:space="preserve">a </w:t>
      </w:r>
      <w:r>
        <w:rPr>
          <w:b/>
          <w:sz w:val="28"/>
        </w:rPr>
        <w:t xml:space="preserve">picture </w:t>
      </w:r>
      <w:r>
        <w:t xml:space="preserve">on </w:t>
      </w:r>
      <w:r>
        <w:t xml:space="preserve">any </w:t>
      </w:r>
      <w:r>
        <w:rPr>
          <w:b/>
          <w:sz w:val="26"/>
        </w:rPr>
        <w:t xml:space="preserve">piece </w:t>
      </w:r>
      <w:r>
        <w:t xml:space="preserve">of </w:t>
      </w:r>
      <w:r>
        <w:rPr>
          <w:b/>
          <w:sz w:val="24"/>
        </w:rPr>
        <w:t xml:space="preserve">paper </w:t>
      </w:r>
      <w:r>
        <w:t xml:space="preserve">and </w:t>
      </w:r>
      <w:r>
        <w:rPr>
          <w:b/>
          <w:sz w:val="26"/>
        </w:rPr>
        <w:t xml:space="preserve">saving </w:t>
      </w:r>
      <w:r>
        <w:t xml:space="preserve">it </w:t>
      </w:r>
      <w:r>
        <w:rPr>
          <w:b/>
          <w:sz w:val="34"/>
        </w:rPr>
        <w:t xml:space="preserve">, </w:t>
      </w:r>
      <w:r>
        <w:rPr>
          <w:b/>
          <w:sz w:val="26"/>
        </w:rPr>
        <w:t xml:space="preserve">especially </w:t>
      </w:r>
      <w:r>
        <w:rPr>
          <w:b/>
          <w:sz w:val="26"/>
        </w:rPr>
        <w:t xml:space="preserve">since </w:t>
      </w:r>
      <w:r>
        <w:t xml:space="preserve">a </w:t>
      </w:r>
      <w:r>
        <w:rPr>
          <w:b/>
          <w:sz w:val="24"/>
        </w:rPr>
        <w:t xml:space="preserve">straight </w:t>
      </w:r>
      <w:r>
        <w:rPr>
          <w:b/>
          <w:sz w:val="26"/>
        </w:rPr>
        <w:t xml:space="preserve">photo </w:t>
      </w:r>
      <w:r>
        <w:t xml:space="preserve">is </w:t>
      </w:r>
      <w:r>
        <w:rPr>
          <w:b/>
          <w:sz w:val="30"/>
        </w:rPr>
        <w:t xml:space="preserve">much </w:t>
      </w:r>
      <w:r>
        <w:rPr>
          <w:b/>
          <w:sz w:val="28"/>
        </w:rPr>
        <w:t xml:space="preserve">clearer </w:t>
      </w:r>
      <w:r>
        <w:t xml:space="preserve">no </w:t>
      </w:r>
      <w:r>
        <w:rPr>
          <w:b/>
          <w:sz w:val="30"/>
        </w:rPr>
        <w:t xml:space="preserve">real </w:t>
      </w:r>
      <w:r>
        <w:rPr>
          <w:b/>
          <w:sz w:val="28"/>
        </w:rPr>
        <w:t xml:space="preserve">advantage </w:t>
      </w:r>
      <w:r>
        <w:t xml:space="preserve">to </w:t>
      </w:r>
      <w:r>
        <w:t xml:space="preserve">this </w:t>
      </w:r>
      <w:r>
        <w:rPr>
          <w:b/>
          <w:sz w:val="32"/>
        </w:rPr>
        <w:t xml:space="preserve">better </w:t>
      </w:r>
      <w:r>
        <w:t xml:space="preserve">to </w:t>
      </w:r>
      <w:r>
        <w:t xml:space="preserve">just </w:t>
      </w:r>
      <w:r>
        <w:rPr>
          <w:b/>
          <w:sz w:val="24"/>
        </w:rPr>
        <w:t xml:space="preserve">take </w:t>
      </w:r>
      <w:r>
        <w:t xml:space="preserve">a </w:t>
      </w:r>
      <w:r>
        <w:rPr>
          <w:b/>
          <w:sz w:val="28"/>
        </w:rPr>
        <w:t xml:space="preserve">picture </w:t>
      </w:r>
      <w:r>
        <w:rPr>
          <w:b/>
          <w:sz w:val="24"/>
        </w:rPr>
        <w:t xml:space="preserve">! </w:t>
      </w:r>
    </w:p>
    <w:p>
      <w:r>
        <w:t xml:space="preserve">this </w:t>
      </w:r>
      <w:r>
        <w:t xml:space="preserve">little </w:t>
      </w:r>
      <w:r>
        <w:rPr>
          <w:b/>
          <w:sz w:val="26"/>
        </w:rPr>
        <w:t xml:space="preserve">pad </w:t>
      </w:r>
      <w:r>
        <w:t xml:space="preserve">of </w:t>
      </w:r>
      <w:r>
        <w:rPr>
          <w:b/>
          <w:sz w:val="30"/>
        </w:rPr>
        <w:t xml:space="preserve">paper </w:t>
      </w:r>
      <w:r>
        <w:rPr>
          <w:b/>
          <w:sz w:val="38"/>
        </w:rPr>
        <w:t xml:space="preserve">, </w:t>
      </w:r>
      <w:r>
        <w:t xml:space="preserve">which </w:t>
      </w:r>
      <w:r>
        <w:t xml:space="preserve">features </w:t>
      </w:r>
      <w:r>
        <w:rPr>
          <w:b/>
          <w:sz w:val="26"/>
        </w:rPr>
        <w:t xml:space="preserve">lines </w:t>
      </w:r>
      <w:r>
        <w:t xml:space="preserve">and </w:t>
      </w:r>
      <w:r>
        <w:t xml:space="preserve">registration </w:t>
      </w:r>
      <w:r>
        <w:t xml:space="preserve">marks </w:t>
      </w:r>
      <w:r>
        <w:rPr>
          <w:b/>
          <w:sz w:val="38"/>
        </w:rPr>
        <w:t xml:space="preserve">, </w:t>
      </w:r>
      <w:r>
        <w:t xml:space="preserve">is </w:t>
      </w:r>
      <w:r>
        <w:t xml:space="preserve">supposed </w:t>
      </w:r>
      <w:r>
        <w:t xml:space="preserve">to </w:t>
      </w:r>
      <w:r>
        <w:t xml:space="preserve">help </w:t>
      </w:r>
      <w:r>
        <w:t xml:space="preserve">you </w:t>
      </w:r>
      <w:r>
        <w:t xml:space="preserve">digitize </w:t>
      </w:r>
      <w:r>
        <w:t xml:space="preserve">your </w:t>
      </w:r>
      <w:r>
        <w:rPr>
          <w:b/>
          <w:sz w:val="24"/>
        </w:rPr>
        <w:t xml:space="preserve">notes </w:t>
      </w:r>
      <w:r>
        <w:t xml:space="preserve">and </w:t>
      </w:r>
      <w:r>
        <w:rPr>
          <w:b/>
          <w:sz w:val="24"/>
        </w:rPr>
        <w:t xml:space="preserve">doodles </w:t>
      </w:r>
      <w:r>
        <w:t xml:space="preserve">when </w:t>
      </w:r>
      <w:r>
        <w:t xml:space="preserve">you </w:t>
      </w:r>
      <w:r>
        <w:t xml:space="preserve">download </w:t>
      </w:r>
      <w:r>
        <w:t xml:space="preserve">the </w:t>
      </w:r>
      <w:r>
        <w:rPr>
          <w:b/>
          <w:sz w:val="26"/>
        </w:rPr>
        <w:t xml:space="preserve">free </w:t>
      </w:r>
      <w:r>
        <w:t xml:space="preserve">ampad </w:t>
      </w:r>
      <w:r>
        <w:t xml:space="preserve">shot </w:t>
      </w:r>
      <w:r>
        <w:t xml:space="preserve">note </w:t>
      </w:r>
      <w:r>
        <w:rPr>
          <w:b/>
          <w:sz w:val="24"/>
        </w:rPr>
        <w:t xml:space="preserve">app </w:t>
      </w:r>
      <w:r>
        <w:t xml:space="preserve">to </w:t>
      </w:r>
      <w:r>
        <w:t xml:space="preserve">your </w:t>
      </w:r>
      <w:r>
        <w:rPr>
          <w:b/>
          <w:sz w:val="24"/>
        </w:rPr>
        <w:t xml:space="preserve">phone </w:t>
      </w:r>
      <w:r>
        <w:t xml:space="preserve">or </w:t>
      </w:r>
      <w:r>
        <w:rPr>
          <w:b/>
          <w:sz w:val="24"/>
        </w:rPr>
        <w:t xml:space="preserve">tablet </w:t>
      </w:r>
      <w:r>
        <w:t xml:space="preserve">you </w:t>
      </w:r>
      <w:r>
        <w:rPr>
          <w:b/>
          <w:sz w:val="26"/>
        </w:rPr>
        <w:t xml:space="preserve">take </w:t>
      </w:r>
      <w:r>
        <w:t xml:space="preserve">your </w:t>
      </w:r>
      <w:r>
        <w:rPr>
          <w:b/>
          <w:sz w:val="24"/>
        </w:rPr>
        <w:t xml:space="preserve">notes </w:t>
      </w:r>
      <w:r>
        <w:rPr>
          <w:b/>
          <w:sz w:val="38"/>
        </w:rPr>
        <w:t xml:space="preserve">, </w:t>
      </w:r>
      <w:r>
        <w:t xml:space="preserve">then </w:t>
      </w:r>
      <w:r>
        <w:t xml:space="preserve">you </w:t>
      </w:r>
      <w:r>
        <w:rPr>
          <w:b/>
          <w:sz w:val="26"/>
        </w:rPr>
        <w:t xml:space="preserve">take </w:t>
      </w:r>
      <w:r>
        <w:t xml:space="preserve">a </w:t>
      </w:r>
      <w:r>
        <w:rPr>
          <w:b/>
          <w:sz w:val="26"/>
        </w:rPr>
        <w:t xml:space="preserve">picture </w:t>
      </w:r>
      <w:r>
        <w:t xml:space="preserve">of </w:t>
      </w:r>
      <w:r>
        <w:t xml:space="preserve">your </w:t>
      </w:r>
      <w:r>
        <w:rPr>
          <w:b/>
          <w:sz w:val="24"/>
        </w:rPr>
        <w:t xml:space="preserve">notes </w:t>
      </w:r>
      <w:r>
        <w:t xml:space="preserve">and </w:t>
      </w:r>
      <w:r>
        <w:t xml:space="preserve">the </w:t>
      </w:r>
      <w:r>
        <w:rPr>
          <w:b/>
          <w:sz w:val="24"/>
        </w:rPr>
        <w:t xml:space="preserve">app </w:t>
      </w:r>
      <w:r>
        <w:rPr>
          <w:b/>
          <w:sz w:val="24"/>
        </w:rPr>
        <w:t xml:space="preserve">saves </w:t>
      </w:r>
      <w:r>
        <w:t xml:space="preserve">the </w:t>
      </w:r>
      <w:r>
        <w:rPr>
          <w:b/>
          <w:sz w:val="26"/>
        </w:rPr>
        <w:t xml:space="preserve">picture </w:t>
      </w:r>
      <w:r>
        <w:t xml:space="preserve">you </w:t>
      </w:r>
      <w:r>
        <w:t xml:space="preserve">can </w:t>
      </w:r>
      <w:r>
        <w:rPr>
          <w:b/>
          <w:sz w:val="26"/>
        </w:rPr>
        <w:t xml:space="preserve">import </w:t>
      </w:r>
      <w:r>
        <w:t xml:space="preserve">it </w:t>
      </w:r>
      <w:r>
        <w:t xml:space="preserve">into </w:t>
      </w:r>
      <w:r>
        <w:rPr>
          <w:b/>
          <w:sz w:val="24"/>
        </w:rPr>
        <w:t xml:space="preserve">evernote </w:t>
      </w:r>
      <w:r>
        <w:t xml:space="preserve">or </w:t>
      </w:r>
      <w:r>
        <w:t xml:space="preserve">just </w:t>
      </w:r>
      <w:r>
        <w:rPr>
          <w:b/>
          <w:sz w:val="26"/>
        </w:rPr>
        <w:t xml:space="preserve">share </w:t>
      </w:r>
      <w:r>
        <w:t xml:space="preserve">it </w:t>
      </w:r>
      <w:r>
        <w:t xml:space="preserve">as </w:t>
      </w:r>
      <w:r>
        <w:t xml:space="preserve">is </w:t>
      </w:r>
      <w:r>
        <w:t xml:space="preserve">with </w:t>
      </w:r>
      <w:r>
        <w:t xml:space="preserve">other </w:t>
      </w:r>
      <w:r>
        <w:rPr>
          <w:b/>
          <w:sz w:val="24"/>
        </w:rPr>
        <w:t xml:space="preserve">via </w:t>
      </w:r>
      <w:r>
        <w:rPr>
          <w:b/>
          <w:sz w:val="24"/>
        </w:rPr>
        <w:t xml:space="preserve">email </w:t>
      </w:r>
      <w:r>
        <w:t xml:space="preserve">or </w:t>
      </w:r>
      <w:r>
        <w:rPr>
          <w:b/>
          <w:sz w:val="24"/>
        </w:rPr>
        <w:t xml:space="preserve">twitter </w:t>
      </w:r>
      <w:r>
        <w:t xml:space="preserve">the </w:t>
      </w:r>
      <w:r>
        <w:rPr>
          <w:b/>
          <w:sz w:val="26"/>
        </w:rPr>
        <w:t xml:space="preserve">thing </w:t>
      </w:r>
      <w:r>
        <w:t xml:space="preserve">is </w:t>
      </w:r>
      <w:r>
        <w:rPr>
          <w:b/>
          <w:sz w:val="38"/>
        </w:rPr>
        <w:t xml:space="preserve">, </w:t>
      </w:r>
      <w:r>
        <w:t xml:space="preserve">with </w:t>
      </w:r>
      <w:r>
        <w:t xml:space="preserve">the </w:t>
      </w:r>
      <w:r>
        <w:rPr>
          <w:b/>
          <w:sz w:val="26"/>
        </w:rPr>
        <w:t xml:space="preserve">free </w:t>
      </w:r>
      <w:r>
        <w:rPr>
          <w:b/>
          <w:sz w:val="24"/>
        </w:rPr>
        <w:t xml:space="preserve">app </w:t>
      </w:r>
      <w:r>
        <w:rPr>
          <w:b/>
          <w:sz w:val="26"/>
        </w:rPr>
        <w:t xml:space="preserve">scan </w:t>
      </w:r>
      <w:r>
        <w:t xml:space="preserve">to </w:t>
      </w:r>
      <w:r>
        <w:rPr>
          <w:b/>
          <w:sz w:val="26"/>
        </w:rPr>
        <w:t xml:space="preserve">pdf </w:t>
      </w:r>
      <w:r>
        <w:rPr>
          <w:b/>
          <w:sz w:val="38"/>
        </w:rPr>
        <w:t xml:space="preserve">, </w:t>
      </w:r>
      <w:r>
        <w:t xml:space="preserve">you </w:t>
      </w:r>
      <w:r>
        <w:t xml:space="preserve">can </w:t>
      </w:r>
      <w:r>
        <w:t xml:space="preserve">do </w:t>
      </w:r>
      <w:r>
        <w:t xml:space="preserve">all </w:t>
      </w:r>
      <w:r>
        <w:t xml:space="preserve">that </w:t>
      </w:r>
      <w:r>
        <w:rPr>
          <w:b/>
          <w:sz w:val="30"/>
        </w:rPr>
        <w:t xml:space="preserve">without </w:t>
      </w:r>
      <w:r>
        <w:t xml:space="preserve">the </w:t>
      </w:r>
      <w:r>
        <w:rPr>
          <w:b/>
          <w:sz w:val="28"/>
        </w:rPr>
        <w:t xml:space="preserve">5 </w:t>
      </w:r>
      <w:r>
        <w:rPr>
          <w:b/>
          <w:sz w:val="26"/>
        </w:rPr>
        <w:t xml:space="preserve">pad </w:t>
      </w:r>
      <w:r>
        <w:t xml:space="preserve">of </w:t>
      </w:r>
      <w:r>
        <w:rPr>
          <w:b/>
          <w:sz w:val="30"/>
        </w:rPr>
        <w:t xml:space="preserve">paper </w:t>
      </w:r>
      <w:r>
        <w:rPr>
          <w:b/>
          <w:sz w:val="26"/>
        </w:rPr>
        <w:t xml:space="preserve">plus </w:t>
      </w:r>
      <w:r>
        <w:rPr>
          <w:b/>
          <w:sz w:val="38"/>
        </w:rPr>
        <w:t xml:space="preserve">, </w:t>
      </w:r>
      <w:r>
        <w:t xml:space="preserve">if </w:t>
      </w:r>
      <w:r>
        <w:t xml:space="preserve">it </w:t>
      </w:r>
      <w:r>
        <w:t xml:space="preserve">s </w:t>
      </w:r>
      <w:r>
        <w:rPr>
          <w:b/>
          <w:sz w:val="24"/>
        </w:rPr>
        <w:t xml:space="preserve">doodles </w:t>
      </w:r>
      <w:r>
        <w:t xml:space="preserve">you </w:t>
      </w:r>
      <w:r>
        <w:rPr>
          <w:b/>
          <w:sz w:val="28"/>
        </w:rPr>
        <w:t xml:space="preserve">want </w:t>
      </w:r>
      <w:r>
        <w:t xml:space="preserve">to </w:t>
      </w:r>
      <w:r>
        <w:rPr>
          <w:b/>
          <w:sz w:val="26"/>
        </w:rPr>
        <w:t xml:space="preserve">save </w:t>
      </w:r>
      <w:r>
        <w:rPr>
          <w:b/>
          <w:sz w:val="38"/>
        </w:rPr>
        <w:t xml:space="preserve">, </w:t>
      </w:r>
      <w:r>
        <w:t xml:space="preserve">the </w:t>
      </w:r>
      <w:r>
        <w:rPr>
          <w:b/>
          <w:sz w:val="26"/>
        </w:rPr>
        <w:t xml:space="preserve">lines </w:t>
      </w:r>
      <w:r>
        <w:t xml:space="preserve">on </w:t>
      </w:r>
      <w:r>
        <w:t xml:space="preserve">this </w:t>
      </w:r>
      <w:r>
        <w:rPr>
          <w:b/>
          <w:sz w:val="30"/>
        </w:rPr>
        <w:t xml:space="preserve">paper </w:t>
      </w:r>
      <w:r>
        <w:rPr>
          <w:b/>
          <w:sz w:val="24"/>
        </w:rPr>
        <w:t xml:space="preserve">screw </w:t>
      </w:r>
      <w:r>
        <w:t xml:space="preserve">up </w:t>
      </w:r>
      <w:r>
        <w:t xml:space="preserve">the </w:t>
      </w:r>
      <w:r>
        <w:rPr>
          <w:b/>
          <w:sz w:val="26"/>
        </w:rPr>
        <w:t xml:space="preserve">drawing </w:t>
      </w:r>
      <w:r>
        <w:t xml:space="preserve">the </w:t>
      </w:r>
      <w:r>
        <w:rPr>
          <w:b/>
          <w:sz w:val="26"/>
        </w:rPr>
        <w:t xml:space="preserve">pad </w:t>
      </w:r>
      <w:r>
        <w:t xml:space="preserve">has </w:t>
      </w:r>
      <w:r>
        <w:rPr>
          <w:b/>
          <w:sz w:val="26"/>
        </w:rPr>
        <w:t xml:space="preserve">40 </w:t>
      </w:r>
      <w:r>
        <w:rPr>
          <w:b/>
          <w:sz w:val="28"/>
        </w:rPr>
        <w:t xml:space="preserve">sheets </w:t>
      </w:r>
      <w:r>
        <w:t xml:space="preserve">of </w:t>
      </w:r>
      <w:r>
        <w:rPr>
          <w:b/>
          <w:sz w:val="30"/>
        </w:rPr>
        <w:t xml:space="preserve">paper </w:t>
      </w:r>
      <w:r>
        <w:t xml:space="preserve">that </w:t>
      </w:r>
      <w:r>
        <w:t xml:space="preserve">are </w:t>
      </w:r>
      <w:r>
        <w:t xml:space="preserve">very </w:t>
      </w:r>
      <w:r>
        <w:rPr>
          <w:b/>
          <w:sz w:val="32"/>
        </w:rPr>
        <w:t xml:space="preserve">thin </w:t>
      </w:r>
      <w:r>
        <w:t xml:space="preserve">and </w:t>
      </w:r>
      <w:r>
        <w:rPr>
          <w:b/>
          <w:sz w:val="26"/>
        </w:rPr>
        <w:t xml:space="preserve">bleed </w:t>
      </w:r>
      <w:r>
        <w:t xml:space="preserve">through </w:t>
      </w:r>
      <w:r>
        <w:t xml:space="preserve">to </w:t>
      </w:r>
      <w:r>
        <w:t xml:space="preserve">the </w:t>
      </w:r>
      <w:r>
        <w:rPr>
          <w:b/>
          <w:sz w:val="26"/>
        </w:rPr>
        <w:t xml:space="preserve">next </w:t>
      </w:r>
      <w:r>
        <w:rPr>
          <w:b/>
          <w:sz w:val="24"/>
        </w:rPr>
        <w:t xml:space="preserve">page </w:t>
      </w:r>
      <w:r>
        <w:t xml:space="preserve">with </w:t>
      </w:r>
      <w:r>
        <w:rPr>
          <w:b/>
          <w:sz w:val="24"/>
        </w:rPr>
        <w:t xml:space="preserve">almost </w:t>
      </w:r>
      <w:r>
        <w:rPr>
          <w:b/>
          <w:sz w:val="24"/>
        </w:rPr>
        <w:t xml:space="preserve">every </w:t>
      </w:r>
      <w:r>
        <w:rPr>
          <w:b/>
          <w:sz w:val="24"/>
        </w:rPr>
        <w:t xml:space="preserve">pen </w:t>
      </w:r>
      <w:r>
        <w:t xml:space="preserve">i </w:t>
      </w:r>
      <w:r>
        <w:rPr>
          <w:b/>
          <w:sz w:val="32"/>
        </w:rPr>
        <w:t xml:space="preserve">tried </w:t>
      </w:r>
      <w:r>
        <w:rPr>
          <w:b/>
          <w:sz w:val="32"/>
        </w:rPr>
        <w:t xml:space="preserve">sorry </w:t>
      </w:r>
      <w:r>
        <w:rPr>
          <w:b/>
          <w:sz w:val="38"/>
        </w:rPr>
        <w:t xml:space="preserve">, </w:t>
      </w:r>
      <w:r>
        <w:t xml:space="preserve">i </w:t>
      </w:r>
      <w:r>
        <w:t xml:space="preserve">just </w:t>
      </w:r>
      <w:r>
        <w:t xml:space="preserve">do </w:t>
      </w:r>
      <w:r>
        <w:rPr>
          <w:b/>
          <w:sz w:val="38"/>
        </w:rPr>
        <w:t xml:space="preserve">n't </w:t>
      </w:r>
      <w:r>
        <w:rPr>
          <w:b/>
          <w:sz w:val="38"/>
        </w:rPr>
        <w:t xml:space="preserve">see </w:t>
      </w:r>
      <w:r>
        <w:rPr>
          <w:b/>
          <w:sz w:val="40"/>
        </w:rPr>
        <w:t xml:space="preserve">much </w:t>
      </w:r>
      <w:r>
        <w:rPr>
          <w:b/>
          <w:sz w:val="36"/>
        </w:rPr>
        <w:t xml:space="preserve">use </w:t>
      </w:r>
      <w:r>
        <w:t xml:space="preserve">for </w:t>
      </w:r>
      <w:r>
        <w:t xml:space="preserve">this </w:t>
      </w:r>
      <w:r>
        <w:t xml:space="preserve">i </w:t>
      </w:r>
      <w:r>
        <w:t xml:space="preserve">do </w:t>
      </w:r>
      <w:r>
        <w:rPr>
          <w:b/>
          <w:sz w:val="38"/>
        </w:rPr>
        <w:t xml:space="preserve">n't </w:t>
      </w:r>
      <w:r>
        <w:rPr>
          <w:b/>
          <w:sz w:val="38"/>
        </w:rPr>
        <w:t xml:space="preserve">see </w:t>
      </w:r>
      <w:r>
        <w:rPr>
          <w:b/>
          <w:sz w:val="40"/>
        </w:rPr>
        <w:t xml:space="preserve">much </w:t>
      </w:r>
      <w:r>
        <w:rPr>
          <w:b/>
          <w:sz w:val="36"/>
        </w:rPr>
        <w:t xml:space="preserve">use </w:t>
      </w:r>
      <w:r>
        <w:t xml:space="preserve">for </w:t>
      </w:r>
      <w:r>
        <w:t xml:space="preserve">this </w:t>
      </w:r>
    </w:p>
    <w:p>
      <w:r>
        <w:t xml:space="preserve">in </w:t>
      </w:r>
      <w:r>
        <w:t xml:space="preserve">conjunction </w:t>
      </w:r>
      <w:r>
        <w:t xml:space="preserve">with </w:t>
      </w:r>
      <w:r>
        <w:t xml:space="preserve">a </w:t>
      </w:r>
      <w:r>
        <w:t xml:space="preserve">smartphone </w:t>
      </w:r>
      <w:r>
        <w:t xml:space="preserve">and </w:t>
      </w:r>
      <w:r>
        <w:t xml:space="preserve">the </w:t>
      </w:r>
      <w:r>
        <w:t xml:space="preserve">ampad </w:t>
      </w:r>
      <w:r>
        <w:t xml:space="preserve">app </w:t>
      </w:r>
      <w:r>
        <w:t xml:space="preserve">to </w:t>
      </w:r>
      <w:r>
        <w:t xml:space="preserve">get </w:t>
      </w:r>
      <w:r>
        <w:t xml:space="preserve">what </w:t>
      </w:r>
      <w:r>
        <w:t xml:space="preserve">s </w:t>
      </w:r>
      <w:r>
        <w:t xml:space="preserve">on </w:t>
      </w:r>
      <w:r>
        <w:t xml:space="preserve">the </w:t>
      </w:r>
      <w:r>
        <w:rPr>
          <w:b/>
          <w:sz w:val="28"/>
        </w:rPr>
        <w:t xml:space="preserve">paper </w:t>
      </w:r>
      <w:r>
        <w:t xml:space="preserve">onto </w:t>
      </w:r>
      <w:r>
        <w:t xml:space="preserve">your </w:t>
      </w:r>
      <w:r>
        <w:t xml:space="preserve">phone </w:t>
      </w:r>
      <w:r>
        <w:t xml:space="preserve">as </w:t>
      </w:r>
      <w:r>
        <w:t xml:space="preserve">legibly </w:t>
      </w:r>
      <w:r>
        <w:t xml:space="preserve">as </w:t>
      </w:r>
      <w:r>
        <w:t xml:space="preserve">possible </w:t>
      </w:r>
      <w:r>
        <w:t xml:space="preserve">each </w:t>
      </w:r>
      <w:r>
        <w:t xml:space="preserve">pad </w:t>
      </w:r>
      <w:r>
        <w:t xml:space="preserve">has </w:t>
      </w:r>
      <w:r>
        <w:t xml:space="preserve">icons </w:t>
      </w:r>
      <w:r>
        <w:t xml:space="preserve">in </w:t>
      </w:r>
      <w:r>
        <w:t xml:space="preserve">each </w:t>
      </w:r>
      <w:r>
        <w:t xml:space="preserve">corner </w:t>
      </w:r>
      <w:r>
        <w:t xml:space="preserve">making </w:t>
      </w:r>
      <w:r>
        <w:t xml:space="preserve">it </w:t>
      </w:r>
      <w:r>
        <w:t xml:space="preserve">easy </w:t>
      </w:r>
      <w:r>
        <w:t xml:space="preserve">for </w:t>
      </w:r>
      <w:r>
        <w:t xml:space="preserve">the </w:t>
      </w:r>
      <w:r>
        <w:t xml:space="preserve">app </w:t>
      </w:r>
      <w:r>
        <w:t xml:space="preserve">to </w:t>
      </w:r>
      <w:r>
        <w:t xml:space="preserve">adjust </w:t>
      </w:r>
      <w:r>
        <w:t xml:space="preserve">the </w:t>
      </w:r>
      <w:r>
        <w:rPr>
          <w:b/>
          <w:sz w:val="26"/>
        </w:rPr>
        <w:t xml:space="preserve">photo </w:t>
      </w:r>
      <w:r>
        <w:t xml:space="preserve">so </w:t>
      </w:r>
      <w:r>
        <w:t xml:space="preserve">that </w:t>
      </w:r>
      <w:r>
        <w:t xml:space="preserve">it </w:t>
      </w:r>
      <w:r>
        <w:t xml:space="preserve">appears </w:t>
      </w:r>
      <w:r>
        <w:t xml:space="preserve">to </w:t>
      </w:r>
      <w:r>
        <w:t xml:space="preserve">be </w:t>
      </w:r>
      <w:r>
        <w:t xml:space="preserve">perfectly </w:t>
      </w:r>
      <w:r>
        <w:rPr>
          <w:b/>
          <w:sz w:val="24"/>
        </w:rPr>
        <w:t xml:space="preserve">centered </w:t>
      </w:r>
      <w:r>
        <w:rPr>
          <w:b/>
          <w:sz w:val="30"/>
        </w:rPr>
        <w:t xml:space="preserve">, </w:t>
      </w:r>
      <w:r>
        <w:rPr>
          <w:b/>
          <w:sz w:val="26"/>
        </w:rPr>
        <w:t xml:space="preserve">squared </w:t>
      </w:r>
      <w:r>
        <w:t xml:space="preserve">and </w:t>
      </w:r>
      <w:r>
        <w:rPr>
          <w:b/>
          <w:sz w:val="24"/>
        </w:rPr>
        <w:t xml:space="preserve">bird </w:t>
      </w:r>
      <w:r>
        <w:t xml:space="preserve">s </w:t>
      </w:r>
      <w:r>
        <w:rPr>
          <w:b/>
          <w:sz w:val="26"/>
        </w:rPr>
        <w:t xml:space="preserve">eye </w:t>
      </w:r>
      <w:r>
        <w:rPr>
          <w:b/>
          <w:sz w:val="26"/>
        </w:rPr>
        <w:t xml:space="preserve">view </w:t>
      </w:r>
      <w:r>
        <w:rPr>
          <w:b/>
          <w:sz w:val="28"/>
        </w:rPr>
        <w:t xml:space="preserve">since </w:t>
      </w:r>
      <w:r>
        <w:t xml:space="preserve">the </w:t>
      </w:r>
      <w:r>
        <w:rPr>
          <w:b/>
          <w:sz w:val="26"/>
        </w:rPr>
        <w:t xml:space="preserve">photo </w:t>
      </w:r>
      <w:r>
        <w:t xml:space="preserve">is </w:t>
      </w:r>
      <w:r>
        <w:rPr>
          <w:b/>
          <w:sz w:val="26"/>
        </w:rPr>
        <w:t xml:space="preserve">adjusted </w:t>
      </w:r>
      <w:r>
        <w:t xml:space="preserve">in </w:t>
      </w:r>
      <w:r>
        <w:t xml:space="preserve">these </w:t>
      </w:r>
      <w:r>
        <w:rPr>
          <w:b/>
          <w:sz w:val="26"/>
        </w:rPr>
        <w:t xml:space="preserve">ways </w:t>
      </w:r>
      <w:r>
        <w:rPr>
          <w:b/>
          <w:sz w:val="30"/>
        </w:rPr>
        <w:t xml:space="preserve">, </w:t>
      </w:r>
      <w:r>
        <w:t xml:space="preserve">there </w:t>
      </w:r>
      <w:r>
        <w:t xml:space="preserve">is </w:t>
      </w:r>
      <w:r>
        <w:t xml:space="preserve">some </w:t>
      </w:r>
      <w:r>
        <w:rPr>
          <w:b/>
          <w:sz w:val="28"/>
        </w:rPr>
        <w:t xml:space="preserve">loss </w:t>
      </w:r>
      <w:r>
        <w:t xml:space="preserve">of </w:t>
      </w:r>
      <w:r>
        <w:rPr>
          <w:b/>
          <w:sz w:val="28"/>
        </w:rPr>
        <w:t xml:space="preserve">detail </w:t>
      </w:r>
      <w:r>
        <w:rPr>
          <w:b/>
          <w:sz w:val="30"/>
        </w:rPr>
        <w:t xml:space="preserve">, </w:t>
      </w:r>
      <w:r>
        <w:t xml:space="preserve">but </w:t>
      </w:r>
      <w:r>
        <w:rPr>
          <w:b/>
          <w:sz w:val="32"/>
        </w:rPr>
        <w:t xml:space="preserve">overall </w:t>
      </w:r>
      <w:r>
        <w:t xml:space="preserve">the </w:t>
      </w:r>
      <w:r>
        <w:rPr>
          <w:b/>
          <w:sz w:val="32"/>
        </w:rPr>
        <w:t xml:space="preserve">result </w:t>
      </w:r>
      <w:r>
        <w:t xml:space="preserve">is </w:t>
      </w:r>
      <w:r>
        <w:rPr>
          <w:b/>
          <w:sz w:val="30"/>
        </w:rPr>
        <w:t xml:space="preserve">much </w:t>
      </w:r>
      <w:r>
        <w:t xml:space="preserve">more </w:t>
      </w:r>
      <w:r>
        <w:rPr>
          <w:b/>
          <w:sz w:val="26"/>
        </w:rPr>
        <w:t xml:space="preserve">legible </w:t>
      </w:r>
      <w:r>
        <w:t xml:space="preserve">than </w:t>
      </w:r>
      <w:r>
        <w:t xml:space="preserve">an </w:t>
      </w:r>
      <w:r>
        <w:t xml:space="preserve">unaltered </w:t>
      </w:r>
      <w:r>
        <w:rPr>
          <w:b/>
          <w:sz w:val="28"/>
        </w:rPr>
        <w:t xml:space="preserve">photograph </w:t>
      </w:r>
      <w:r>
        <w:t xml:space="preserve">the </w:t>
      </w:r>
      <w:r>
        <w:rPr>
          <w:b/>
          <w:sz w:val="32"/>
        </w:rPr>
        <w:t xml:space="preserve">problem </w:t>
      </w:r>
      <w:r>
        <w:t xml:space="preserve">is </w:t>
      </w:r>
      <w:r>
        <w:t xml:space="preserve">that </w:t>
      </w:r>
      <w:r>
        <w:t xml:space="preserve">doing </w:t>
      </w:r>
      <w:r>
        <w:t xml:space="preserve">all </w:t>
      </w:r>
      <w:r>
        <w:t xml:space="preserve">of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40"/>
        </w:rPr>
        <w:t xml:space="preserve">bit </w:t>
      </w:r>
      <w:r>
        <w:rPr>
          <w:b/>
          <w:sz w:val="36"/>
        </w:rPr>
        <w:t xml:space="preserve">cumbersome </w:t>
      </w:r>
      <w:r>
        <w:rPr>
          <w:b/>
          <w:sz w:val="36"/>
        </w:rPr>
        <w:t xml:space="preserve">unless </w:t>
      </w:r>
      <w:r>
        <w:t xml:space="preserve">you </w:t>
      </w:r>
      <w:r>
        <w:rPr>
          <w:b/>
          <w:sz w:val="32"/>
        </w:rPr>
        <w:t xml:space="preserve">really </w:t>
      </w:r>
      <w:r>
        <w:rPr>
          <w:b/>
          <w:sz w:val="26"/>
        </w:rPr>
        <w:t xml:space="preserve">need </w:t>
      </w:r>
      <w:r>
        <w:t xml:space="preserve">to </w:t>
      </w:r>
      <w:r>
        <w:rPr>
          <w:b/>
          <w:sz w:val="26"/>
        </w:rPr>
        <w:t xml:space="preserve">draw </w:t>
      </w:r>
      <w:r>
        <w:rPr>
          <w:b/>
          <w:sz w:val="26"/>
        </w:rPr>
        <w:t xml:space="preserve">something </w:t>
      </w:r>
      <w:r>
        <w:t xml:space="preserve">out </w:t>
      </w:r>
      <w:r>
        <w:t xml:space="preserve">on </w:t>
      </w:r>
      <w:r>
        <w:rPr>
          <w:b/>
          <w:sz w:val="28"/>
        </w:rPr>
        <w:t xml:space="preserve">paper </w:t>
      </w:r>
      <w:r>
        <w:t xml:space="preserve">and </w:t>
      </w:r>
      <w:r>
        <w:t xml:space="preserve">then </w:t>
      </w:r>
      <w:r>
        <w:t xml:space="preserve">have </w:t>
      </w:r>
      <w:r>
        <w:t xml:space="preserve">it </w:t>
      </w:r>
      <w:r>
        <w:rPr>
          <w:b/>
          <w:sz w:val="24"/>
        </w:rPr>
        <w:t xml:space="preserve">digitally </w:t>
      </w:r>
      <w:r>
        <w:rPr>
          <w:b/>
          <w:sz w:val="24"/>
        </w:rPr>
        <w:t xml:space="preserve">accessible </w:t>
      </w:r>
      <w:r>
        <w:t xml:space="preserve">you </w:t>
      </w:r>
      <w:r>
        <w:t xml:space="preserve">are </w:t>
      </w:r>
      <w:r>
        <w:t xml:space="preserve">not </w:t>
      </w:r>
      <w:r>
        <w:rPr>
          <w:b/>
          <w:sz w:val="24"/>
        </w:rPr>
        <w:t xml:space="preserve">going </w:t>
      </w:r>
      <w:r>
        <w:t xml:space="preserve">to </w:t>
      </w:r>
      <w:r>
        <w:rPr>
          <w:b/>
          <w:sz w:val="24"/>
        </w:rPr>
        <w:t xml:space="preserve">regularly </w:t>
      </w:r>
      <w:r>
        <w:rPr>
          <w:b/>
          <w:sz w:val="24"/>
        </w:rPr>
        <w:t xml:space="preserve">use </w:t>
      </w:r>
      <w:r>
        <w:t xml:space="preserve">this </w:t>
      </w:r>
      <w:r>
        <w:t xml:space="preserve">to </w:t>
      </w:r>
      <w:r>
        <w:rPr>
          <w:b/>
          <w:sz w:val="24"/>
        </w:rPr>
        <w:t xml:space="preserve">store </w:t>
      </w:r>
      <w:r>
        <w:t xml:space="preserve">your </w:t>
      </w:r>
      <w:r>
        <w:rPr>
          <w:b/>
          <w:sz w:val="24"/>
        </w:rPr>
        <w:t xml:space="preserve">creative </w:t>
      </w:r>
      <w:r>
        <w:rPr>
          <w:b/>
          <w:sz w:val="26"/>
        </w:rPr>
        <w:t xml:space="preserve">writing </w:t>
      </w:r>
      <w:r>
        <w:t xml:space="preserve">epiphanies </w:t>
      </w:r>
      <w:r>
        <w:t xml:space="preserve">and </w:t>
      </w:r>
      <w:r>
        <w:t xml:space="preserve">such </w:t>
      </w:r>
      <w:r>
        <w:rPr>
          <w:b/>
          <w:sz w:val="24"/>
        </w:rPr>
        <w:t xml:space="preserve">typing </w:t>
      </w:r>
      <w:r>
        <w:t xml:space="preserve">them </w:t>
      </w:r>
      <w:r>
        <w:t xml:space="preserve">in </w:t>
      </w:r>
      <w:r>
        <w:rPr>
          <w:b/>
          <w:sz w:val="30"/>
        </w:rPr>
        <w:t xml:space="preserve">would </w:t>
      </w:r>
      <w:r>
        <w:t xml:space="preserve">be </w:t>
      </w:r>
      <w:r>
        <w:rPr>
          <w:b/>
          <w:sz w:val="30"/>
        </w:rPr>
        <w:t xml:space="preserve">much </w:t>
      </w:r>
      <w:r>
        <w:t xml:space="preserve">more </w:t>
      </w:r>
      <w:r>
        <w:rPr>
          <w:b/>
          <w:sz w:val="26"/>
        </w:rPr>
        <w:t xml:space="preserve">effective </w:t>
      </w:r>
      <w:r>
        <w:rPr>
          <w:b/>
          <w:sz w:val="26"/>
        </w:rPr>
        <w:t xml:space="preserve">also </w:t>
      </w:r>
      <w:r>
        <w:t xml:space="preserve">if </w:t>
      </w:r>
      <w:r>
        <w:t xml:space="preserve">you </w:t>
      </w:r>
      <w:r>
        <w:t xml:space="preserve">are </w:t>
      </w:r>
      <w:r>
        <w:rPr>
          <w:b/>
          <w:sz w:val="24"/>
        </w:rPr>
        <w:t xml:space="preserve">drawing </w:t>
      </w:r>
      <w:r>
        <w:rPr>
          <w:b/>
          <w:sz w:val="24"/>
        </w:rPr>
        <w:t xml:space="preserve">things </w:t>
      </w:r>
      <w:r>
        <w:rPr>
          <w:b/>
          <w:sz w:val="24"/>
        </w:rPr>
        <w:t xml:space="preserve">instead </w:t>
      </w:r>
      <w:r>
        <w:t xml:space="preserve">of </w:t>
      </w:r>
      <w:r>
        <w:rPr>
          <w:b/>
          <w:sz w:val="26"/>
        </w:rPr>
        <w:t xml:space="preserve">writing </w:t>
      </w:r>
      <w:r>
        <w:rPr>
          <w:b/>
          <w:sz w:val="26"/>
        </w:rPr>
        <w:t xml:space="preserve">words </w:t>
      </w:r>
      <w:r>
        <w:rPr>
          <w:b/>
          <w:sz w:val="30"/>
        </w:rPr>
        <w:t xml:space="preserve">, </w:t>
      </w:r>
      <w:r>
        <w:t xml:space="preserve">then </w:t>
      </w:r>
      <w:r>
        <w:t xml:space="preserve">you </w:t>
      </w:r>
      <w:r>
        <w:t xml:space="preserve">do </w:t>
      </w:r>
      <w:r>
        <w:rPr>
          <w:b/>
          <w:sz w:val="32"/>
        </w:rPr>
        <w:t xml:space="preserve">n't </w:t>
      </w:r>
      <w:r>
        <w:rPr>
          <w:b/>
          <w:sz w:val="32"/>
        </w:rPr>
        <w:t xml:space="preserve">really </w:t>
      </w:r>
      <w:r>
        <w:rPr>
          <w:b/>
          <w:sz w:val="32"/>
        </w:rPr>
        <w:t xml:space="preserve">want </w:t>
      </w:r>
      <w:r>
        <w:rPr>
          <w:b/>
          <w:sz w:val="30"/>
        </w:rPr>
        <w:t xml:space="preserve">lines </w:t>
      </w:r>
      <w:r>
        <w:rPr>
          <w:b/>
          <w:sz w:val="28"/>
        </w:rPr>
        <w:t xml:space="preserve">printed </w:t>
      </w:r>
      <w:r>
        <w:t xml:space="preserve">on </w:t>
      </w:r>
      <w:r>
        <w:t xml:space="preserve">the </w:t>
      </w:r>
      <w:r>
        <w:rPr>
          <w:b/>
          <w:sz w:val="28"/>
        </w:rPr>
        <w:t xml:space="preserve">paper </w:t>
      </w:r>
      <w:r>
        <w:t xml:space="preserve">and </w:t>
      </w:r>
      <w:r>
        <w:t xml:space="preserve">then </w:t>
      </w:r>
      <w:r>
        <w:t xml:space="preserve">the </w:t>
      </w:r>
      <w:r>
        <w:rPr>
          <w:b/>
          <w:sz w:val="30"/>
        </w:rPr>
        <w:t xml:space="preserve">orientation </w:t>
      </w:r>
      <w:r>
        <w:rPr>
          <w:b/>
          <w:sz w:val="30"/>
        </w:rPr>
        <w:t xml:space="preserve">would </w:t>
      </w:r>
      <w:r>
        <w:t xml:space="preserve">not </w:t>
      </w:r>
      <w:r>
        <w:t xml:space="preserve">have </w:t>
      </w:r>
      <w:r>
        <w:t xml:space="preserve">to </w:t>
      </w:r>
      <w:r>
        <w:t xml:space="preserve">be </w:t>
      </w:r>
      <w:r>
        <w:t xml:space="preserve">so </w:t>
      </w:r>
      <w:r>
        <w:rPr>
          <w:b/>
          <w:sz w:val="28"/>
        </w:rPr>
        <w:t xml:space="preserve">exact </w:t>
      </w:r>
      <w:r>
        <w:rPr>
          <w:b/>
          <w:sz w:val="26"/>
        </w:rPr>
        <w:t xml:space="preserve">fits </w:t>
      </w:r>
      <w:r>
        <w:t xml:space="preserve">a </w:t>
      </w:r>
      <w:r>
        <w:rPr>
          <w:b/>
          <w:sz w:val="26"/>
        </w:rPr>
        <w:t xml:space="preserve">specific </w:t>
      </w:r>
      <w:r>
        <w:rPr>
          <w:b/>
          <w:sz w:val="26"/>
        </w:rPr>
        <w:t xml:space="preserve">audience </w:t>
      </w:r>
      <w:r>
        <w:rPr>
          <w:b/>
          <w:sz w:val="26"/>
        </w:rPr>
        <w:t xml:space="preserve">maybe </w:t>
      </w:r>
    </w:p>
    <w:p>
      <w:r>
        <w:t xml:space="preserve">the </w:t>
      </w:r>
      <w:r>
        <w:rPr>
          <w:b/>
          <w:sz w:val="24"/>
        </w:rPr>
        <w:t xml:space="preserve">app </w:t>
      </w:r>
      <w:r>
        <w:t xml:space="preserve">is </w:t>
      </w:r>
      <w:r>
        <w:rPr>
          <w:b/>
          <w:sz w:val="24"/>
        </w:rPr>
        <w:t xml:space="preserve">sub </w:t>
      </w:r>
      <w:r>
        <w:rPr>
          <w:b/>
          <w:sz w:val="24"/>
        </w:rPr>
        <w:t xml:space="preserve">par </w:t>
      </w:r>
      <w:r>
        <w:t xml:space="preserve">at </w:t>
      </w:r>
      <w:r>
        <w:rPr>
          <w:b/>
          <w:sz w:val="30"/>
        </w:rPr>
        <w:t xml:space="preserve">taking </w:t>
      </w:r>
      <w:r>
        <w:rPr>
          <w:b/>
          <w:sz w:val="26"/>
        </w:rPr>
        <w:t xml:space="preserve">photos </w:t>
      </w:r>
      <w:r>
        <w:t xml:space="preserve">of </w:t>
      </w:r>
      <w:r>
        <w:t xml:space="preserve">this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did </w:t>
      </w:r>
      <w:r>
        <w:rPr>
          <w:b/>
          <w:sz w:val="40"/>
        </w:rPr>
        <w:t xml:space="preserve">n't </w:t>
      </w:r>
      <w:r>
        <w:rPr>
          <w:b/>
          <w:sz w:val="28"/>
        </w:rPr>
        <w:t xml:space="preserve">know </w:t>
      </w:r>
      <w:r>
        <w:t xml:space="preserve">if </w:t>
      </w:r>
      <w:r>
        <w:t xml:space="preserve">it </w:t>
      </w:r>
      <w:r>
        <w:t xml:space="preserve">was </w:t>
      </w:r>
      <w:r>
        <w:rPr>
          <w:b/>
          <w:sz w:val="28"/>
        </w:rPr>
        <w:t xml:space="preserve">good </w:t>
      </w:r>
      <w:r>
        <w:rPr>
          <w:b/>
          <w:sz w:val="26"/>
        </w:rPr>
        <w:t xml:space="preserve">enough </w:t>
      </w:r>
      <w:r>
        <w:t xml:space="preserve">or </w:t>
      </w:r>
      <w:r>
        <w:t xml:space="preserve">not </w:t>
      </w:r>
      <w:r>
        <w:t xml:space="preserve">the </w:t>
      </w:r>
      <w:r>
        <w:rPr>
          <w:b/>
          <w:sz w:val="28"/>
        </w:rPr>
        <w:t xml:space="preserve">special </w:t>
      </w:r>
      <w:r>
        <w:rPr>
          <w:b/>
          <w:sz w:val="30"/>
        </w:rPr>
        <w:t xml:space="preserve">paper </w:t>
      </w:r>
      <w:r>
        <w:t xml:space="preserve">does </w:t>
      </w:r>
      <w:r>
        <w:rPr>
          <w:b/>
          <w:sz w:val="40"/>
        </w:rPr>
        <w:t xml:space="preserve">n't </w:t>
      </w:r>
      <w:r>
        <w:rPr>
          <w:b/>
          <w:sz w:val="32"/>
        </w:rPr>
        <w:t xml:space="preserve">seem </w:t>
      </w:r>
      <w:r>
        <w:t xml:space="preserve">to </w:t>
      </w:r>
      <w:r>
        <w:rPr>
          <w:b/>
          <w:sz w:val="32"/>
        </w:rPr>
        <w:t xml:space="preserve">really </w:t>
      </w:r>
      <w:r>
        <w:rPr>
          <w:b/>
          <w:sz w:val="30"/>
        </w:rPr>
        <w:t xml:space="preserve">help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picture </w:t>
      </w:r>
      <w:r>
        <w:rPr>
          <w:b/>
          <w:sz w:val="30"/>
        </w:rPr>
        <w:t xml:space="preserve">taking </w:t>
      </w:r>
      <w:r>
        <w:t xml:space="preserve">and </w:t>
      </w:r>
      <w:r>
        <w:t xml:space="preserve">i </w:t>
      </w:r>
      <w:r>
        <w:rPr>
          <w:b/>
          <w:sz w:val="28"/>
        </w:rPr>
        <w:t xml:space="preserve">used </w:t>
      </w:r>
      <w:r>
        <w:t xml:space="preserve">a </w:t>
      </w:r>
      <w:r>
        <w:rPr>
          <w:b/>
          <w:sz w:val="26"/>
        </w:rPr>
        <w:t xml:space="preserve">normal </w:t>
      </w:r>
      <w:r>
        <w:rPr>
          <w:b/>
          <w:sz w:val="26"/>
        </w:rPr>
        <w:t xml:space="preserve">note </w:t>
      </w:r>
      <w:r>
        <w:rPr>
          <w:b/>
          <w:sz w:val="28"/>
        </w:rPr>
        <w:t xml:space="preserve">pad </w:t>
      </w:r>
      <w:r>
        <w:t xml:space="preserve">and </w:t>
      </w:r>
      <w:r>
        <w:t xml:space="preserve">it </w:t>
      </w:r>
      <w:r>
        <w:rPr>
          <w:b/>
          <w:sz w:val="28"/>
        </w:rPr>
        <w:t xml:space="preserve">seemed </w:t>
      </w:r>
      <w:r>
        <w:t xml:space="preserve">to </w:t>
      </w:r>
      <w:r>
        <w:t xml:space="preserve">do </w:t>
      </w:r>
      <w:r>
        <w:t xml:space="preserve">just </w:t>
      </w:r>
      <w:r>
        <w:t xml:space="preserve">as </w:t>
      </w:r>
      <w:r>
        <w:rPr>
          <w:b/>
          <w:sz w:val="28"/>
        </w:rPr>
        <w:t xml:space="preserve">good </w:t>
      </w:r>
      <w:r>
        <w:t xml:space="preserve">as </w:t>
      </w:r>
      <w:r>
        <w:t xml:space="preserve">this </w:t>
      </w:r>
      <w:r>
        <w:rPr>
          <w:b/>
          <w:sz w:val="28"/>
        </w:rPr>
        <w:t xml:space="preserve">pad </w:t>
      </w:r>
      <w:r>
        <w:rPr>
          <w:b/>
          <w:sz w:val="30"/>
        </w:rPr>
        <w:t xml:space="preserve">without </w:t>
      </w:r>
      <w:r>
        <w:t xml:space="preserve">the </w:t>
      </w:r>
      <w:r>
        <w:rPr>
          <w:b/>
          <w:sz w:val="30"/>
        </w:rPr>
        <w:t xml:space="preserve">high </w:t>
      </w:r>
      <w:r>
        <w:rPr>
          <w:b/>
          <w:sz w:val="28"/>
        </w:rPr>
        <w:t xml:space="preserve">cost </w:t>
      </w:r>
      <w:r>
        <w:t xml:space="preserve">i </w:t>
      </w:r>
      <w:r>
        <w:rPr>
          <w:b/>
          <w:sz w:val="28"/>
        </w:rPr>
        <w:t xml:space="preserve">think </w:t>
      </w:r>
      <w:r>
        <w:t xml:space="preserve">they </w:t>
      </w:r>
      <w:r>
        <w:rPr>
          <w:b/>
          <w:sz w:val="26"/>
        </w:rPr>
        <w:t xml:space="preserve">need </w:t>
      </w:r>
      <w:r>
        <w:t xml:space="preserve">to </w:t>
      </w:r>
      <w:r>
        <w:rPr>
          <w:b/>
          <w:sz w:val="24"/>
        </w:rPr>
        <w:t xml:space="preserve">improve </w:t>
      </w:r>
      <w:r>
        <w:t xml:space="preserve">the </w:t>
      </w:r>
      <w:r>
        <w:rPr>
          <w:b/>
          <w:sz w:val="24"/>
        </w:rPr>
        <w:t xml:space="preserve">app </w:t>
      </w:r>
      <w:r>
        <w:t xml:space="preserve">so </w:t>
      </w:r>
      <w:r>
        <w:t xml:space="preserve">it </w:t>
      </w:r>
      <w:r>
        <w:t xml:space="preserve">will </w:t>
      </w:r>
      <w:r>
        <w:rPr>
          <w:b/>
          <w:sz w:val="24"/>
        </w:rPr>
        <w:t xml:space="preserve">work </w:t>
      </w:r>
      <w:r>
        <w:rPr>
          <w:b/>
          <w:sz w:val="24"/>
        </w:rPr>
        <w:t xml:space="preserve">better </w:t>
      </w:r>
      <w:r>
        <w:t xml:space="preserve">with </w:t>
      </w:r>
      <w:r>
        <w:t xml:space="preserve">their </w:t>
      </w:r>
      <w:r>
        <w:rPr>
          <w:b/>
          <w:sz w:val="24"/>
        </w:rPr>
        <w:t xml:space="preserve">pads </w:t>
      </w:r>
      <w:r>
        <w:t xml:space="preserve">and </w:t>
      </w:r>
      <w:r>
        <w:rPr>
          <w:b/>
          <w:sz w:val="26"/>
        </w:rPr>
        <w:t xml:space="preserve">make </w:t>
      </w:r>
      <w:r>
        <w:t xml:space="preserve">the </w:t>
      </w:r>
      <w:r>
        <w:rPr>
          <w:b/>
          <w:sz w:val="28"/>
        </w:rPr>
        <w:t xml:space="preserve">sheets </w:t>
      </w:r>
      <w:r>
        <w:t xml:space="preserve">of </w:t>
      </w:r>
      <w:r>
        <w:rPr>
          <w:b/>
          <w:sz w:val="30"/>
        </w:rPr>
        <w:t xml:space="preserve">paper </w:t>
      </w:r>
      <w:r>
        <w:rPr>
          <w:b/>
          <w:sz w:val="32"/>
        </w:rPr>
        <w:t xml:space="preserve">thicker </w:t>
      </w:r>
      <w:r>
        <w:t xml:space="preserve">so </w:t>
      </w:r>
      <w:r>
        <w:t xml:space="preserve">that </w:t>
      </w:r>
      <w:r>
        <w:t xml:space="preserve">the </w:t>
      </w:r>
      <w:r>
        <w:rPr>
          <w:b/>
          <w:sz w:val="32"/>
        </w:rPr>
        <w:t xml:space="preserve">bleed </w:t>
      </w:r>
      <w:r>
        <w:t xml:space="preserve">through </w:t>
      </w:r>
      <w:r>
        <w:t xml:space="preserve">is </w:t>
      </w:r>
      <w:r>
        <w:rPr>
          <w:b/>
          <w:sz w:val="40"/>
        </w:rPr>
        <w:t xml:space="preserve">n't </w:t>
      </w:r>
      <w:r>
        <w:t xml:space="preserve">so </w:t>
      </w:r>
      <w:r>
        <w:rPr>
          <w:b/>
          <w:sz w:val="38"/>
        </w:rPr>
        <w:t xml:space="preserve">bad </w:t>
      </w:r>
      <w:r>
        <w:t xml:space="preserve">why </w:t>
      </w:r>
      <w:r>
        <w:t xml:space="preserve">not </w:t>
      </w:r>
      <w:r>
        <w:t xml:space="preserve">a </w:t>
      </w:r>
      <w:r>
        <w:rPr>
          <w:b/>
          <w:sz w:val="38"/>
        </w:rPr>
        <w:t xml:space="preserve">white </w:t>
      </w:r>
      <w:r>
        <w:rPr>
          <w:b/>
          <w:sz w:val="30"/>
        </w:rPr>
        <w:t xml:space="preserve">board </w:t>
      </w:r>
      <w:r>
        <w:t xml:space="preserve">that </w:t>
      </w:r>
      <w:r>
        <w:t xml:space="preserve">is </w:t>
      </w:r>
      <w:r>
        <w:rPr>
          <w:b/>
          <w:sz w:val="24"/>
        </w:rPr>
        <w:t xml:space="preserve">reusable </w:t>
      </w:r>
      <w:r>
        <w:rPr>
          <w:b/>
          <w:sz w:val="30"/>
        </w:rPr>
        <w:t xml:space="preserve">, </w:t>
      </w:r>
      <w:r>
        <w:t xml:space="preserve">that </w:t>
      </w:r>
      <w:r>
        <w:rPr>
          <w:b/>
          <w:sz w:val="36"/>
        </w:rPr>
        <w:t xml:space="preserve">would </w:t>
      </w:r>
      <w:r>
        <w:rPr>
          <w:b/>
          <w:sz w:val="36"/>
        </w:rPr>
        <w:t xml:space="preserve">mean </w:t>
      </w:r>
      <w:r>
        <w:t xml:space="preserve">a </w:t>
      </w:r>
      <w:r>
        <w:rPr>
          <w:b/>
          <w:sz w:val="32"/>
        </w:rPr>
        <w:t xml:space="preserve">little </w:t>
      </w:r>
      <w:r>
        <w:rPr>
          <w:b/>
          <w:sz w:val="28"/>
        </w:rPr>
        <w:t xml:space="preserve">less </w:t>
      </w:r>
      <w:r>
        <w:rPr>
          <w:b/>
          <w:sz w:val="24"/>
        </w:rPr>
        <w:t xml:space="preserve">waster </w:t>
      </w:r>
      <w:r>
        <w:rPr>
          <w:b/>
          <w:sz w:val="30"/>
        </w:rPr>
        <w:t xml:space="preserve">paper </w:t>
      </w:r>
      <w:r>
        <w:rPr>
          <w:b/>
          <w:sz w:val="30"/>
        </w:rPr>
        <w:t xml:space="preserve">, </w:t>
      </w:r>
      <w:r>
        <w:rPr>
          <w:b/>
          <w:sz w:val="26"/>
        </w:rPr>
        <w:t xml:space="preserve">easy </w:t>
      </w:r>
      <w:r>
        <w:t xml:space="preserve">to </w:t>
      </w:r>
      <w:r>
        <w:rPr>
          <w:b/>
          <w:sz w:val="28"/>
        </w:rPr>
        <w:t xml:space="preserve">use </w:t>
      </w:r>
      <w:r>
        <w:t xml:space="preserve">and </w:t>
      </w:r>
      <w:r>
        <w:rPr>
          <w:b/>
          <w:sz w:val="30"/>
        </w:rPr>
        <w:t xml:space="preserve">could </w:t>
      </w:r>
      <w:r>
        <w:t xml:space="preserve">be </w:t>
      </w:r>
      <w:r>
        <w:rPr>
          <w:b/>
          <w:sz w:val="28"/>
        </w:rPr>
        <w:t xml:space="preserve">used </w:t>
      </w:r>
      <w:r>
        <w:t xml:space="preserve">over </w:t>
      </w:r>
      <w:r>
        <w:t xml:space="preserve">again </w:t>
      </w:r>
      <w:r>
        <w:t xml:space="preserve">and </w:t>
      </w:r>
      <w:r>
        <w:t xml:space="preserve">again </w:t>
      </w:r>
      <w:r>
        <w:t xml:space="preserve">not </w:t>
      </w:r>
      <w:r>
        <w:rPr>
          <w:b/>
          <w:sz w:val="26"/>
        </w:rPr>
        <w:t xml:space="preserve">impressed </w:t>
      </w:r>
    </w:p>
    <w:p>
      <w:r>
        <w:t>-----------------------------------------------------</w:t>
      </w:r>
    </w:p>
    <w:p>
      <w:r>
        <w:rPr>
          <w:b/>
          <w:sz w:val="28"/>
        </w:rPr>
        <w:t xml:space="preserve">wrist </w:t>
      </w:r>
      <w:r>
        <w:t xml:space="preserve">rest </w:t>
      </w:r>
      <w:r>
        <w:t xml:space="preserve">is </w:t>
      </w:r>
      <w:r>
        <w:t xml:space="preserve">one </w:t>
      </w:r>
      <w:r>
        <w:t xml:space="preserve">of </w:t>
      </w:r>
      <w:r>
        <w:t xml:space="preserve">the </w:t>
      </w:r>
      <w:r>
        <w:t xml:space="preserve">most </w:t>
      </w:r>
      <w:r>
        <w:t xml:space="preserve">afforadable </w:t>
      </w:r>
      <w:r>
        <w:t xml:space="preserve">ergonomic </w:t>
      </w:r>
      <w:r>
        <w:t xml:space="preserve">tools </w:t>
      </w:r>
      <w:r>
        <w:t xml:space="preserve">we </w:t>
      </w:r>
      <w:r>
        <w:t xml:space="preserve">can </w:t>
      </w:r>
      <w:r>
        <w:t xml:space="preserve">buy </w:t>
      </w:r>
      <w:r>
        <w:t xml:space="preserve">if </w:t>
      </w:r>
      <w:r>
        <w:t xml:space="preserve">you </w:t>
      </w:r>
      <w:r>
        <w:t xml:space="preserve">are </w:t>
      </w:r>
      <w:r>
        <w:t xml:space="preserve">mousing </w:t>
      </w:r>
      <w:r>
        <w:t xml:space="preserve">alot </w:t>
      </w:r>
      <w:r>
        <w:rPr>
          <w:b/>
          <w:sz w:val="34"/>
        </w:rPr>
        <w:t xml:space="preserve">, </w:t>
      </w:r>
      <w:r>
        <w:t xml:space="preserve">as </w:t>
      </w:r>
      <w:r>
        <w:t xml:space="preserve">gamers </w:t>
      </w:r>
      <w:r>
        <w:t xml:space="preserve">do </w:t>
      </w:r>
      <w:r>
        <w:rPr>
          <w:b/>
          <w:sz w:val="34"/>
        </w:rPr>
        <w:t xml:space="preserve">, </w:t>
      </w:r>
      <w:r>
        <w:t xml:space="preserve">it </w:t>
      </w:r>
      <w:r>
        <w:t xml:space="preserve">prevents </w:t>
      </w:r>
      <w:r>
        <w:t xml:space="preserve">stress </w:t>
      </w:r>
      <w:r>
        <w:t xml:space="preserve">and </w:t>
      </w:r>
      <w:r>
        <w:t xml:space="preserve">pain </w:t>
      </w:r>
      <w:r>
        <w:t xml:space="preserve">and </w:t>
      </w:r>
      <w:r>
        <w:t xml:space="preserve">cramping </w:t>
      </w:r>
      <w:r>
        <w:t xml:space="preserve">how </w:t>
      </w:r>
      <w:r>
        <w:t xml:space="preserve">does </w:t>
      </w:r>
      <w:r>
        <w:t xml:space="preserve">this </w:t>
      </w:r>
      <w:r>
        <w:t xml:space="preserve">product </w:t>
      </w:r>
      <w:r>
        <w:t xml:space="preserve">do </w:t>
      </w:r>
      <w:r>
        <w:t xml:space="preserve">that </w:t>
      </w:r>
      <w:r>
        <w:rPr>
          <w:b/>
          <w:sz w:val="26"/>
        </w:rPr>
        <w:t xml:space="preserve">\ </w:t>
      </w:r>
      <w:r>
        <w:rPr>
          <w:b/>
          <w:sz w:val="30"/>
        </w:rPr>
        <w:t xml:space="preserve">? </w:t>
      </w:r>
      <w:r>
        <w:t xml:space="preserve">the </w:t>
      </w:r>
      <w:r>
        <w:rPr>
          <w:b/>
          <w:sz w:val="28"/>
        </w:rPr>
        <w:t xml:space="preserve">wrist </w:t>
      </w:r>
      <w:r>
        <w:t xml:space="preserve">rest </w:t>
      </w:r>
      <w:r>
        <w:t xml:space="preserve">naturally </w:t>
      </w:r>
      <w:r>
        <w:t xml:space="preserve">postions </w:t>
      </w:r>
      <w:r>
        <w:t xml:space="preserve">your </w:t>
      </w:r>
      <w:r>
        <w:rPr>
          <w:b/>
          <w:sz w:val="28"/>
        </w:rPr>
        <w:t xml:space="preserve">wrist </w:t>
      </w:r>
      <w:r>
        <w:t xml:space="preserve">to </w:t>
      </w:r>
      <w:r>
        <w:rPr>
          <w:b/>
          <w:sz w:val="28"/>
        </w:rPr>
        <w:t xml:space="preserve">lie </w:t>
      </w:r>
      <w:r>
        <w:rPr>
          <w:b/>
          <w:sz w:val="28"/>
        </w:rPr>
        <w:t xml:space="preserve">flat </w:t>
      </w:r>
      <w:r>
        <w:t xml:space="preserve">when </w:t>
      </w:r>
      <w:r>
        <w:rPr>
          <w:b/>
          <w:sz w:val="32"/>
        </w:rPr>
        <w:t xml:space="preserve">using </w:t>
      </w:r>
      <w:r>
        <w:t xml:space="preserve">your </w:t>
      </w:r>
      <w:r>
        <w:rPr>
          <w:b/>
          <w:sz w:val="32"/>
        </w:rPr>
        <w:t xml:space="preserve">mouse </w:t>
      </w:r>
      <w:r>
        <w:t xml:space="preserve">it </w:t>
      </w:r>
      <w:r>
        <w:rPr>
          <w:b/>
          <w:sz w:val="40"/>
        </w:rPr>
        <w:t xml:space="preserve">would </w:t>
      </w:r>
      <w:r>
        <w:t xml:space="preserve">be </w:t>
      </w:r>
      <w:r>
        <w:rPr>
          <w:b/>
          <w:sz w:val="38"/>
        </w:rPr>
        <w:t xml:space="preserve">awkward </w:t>
      </w:r>
      <w:r>
        <w:t xml:space="preserve">to </w:t>
      </w:r>
      <w:r>
        <w:rPr>
          <w:b/>
          <w:sz w:val="32"/>
        </w:rPr>
        <w:t xml:space="preserve">use </w:t>
      </w:r>
      <w:r>
        <w:t xml:space="preserve">it </w:t>
      </w:r>
      <w:r>
        <w:rPr>
          <w:b/>
          <w:sz w:val="30"/>
        </w:rPr>
        <w:t xml:space="preserve">another </w:t>
      </w:r>
      <w:r>
        <w:rPr>
          <w:b/>
          <w:sz w:val="28"/>
        </w:rPr>
        <w:t xml:space="preserve">way </w:t>
      </w:r>
      <w:r>
        <w:t xml:space="preserve">bascially </w:t>
      </w:r>
      <w:r>
        <w:t xml:space="preserve">i </w:t>
      </w:r>
      <w:r>
        <w:t xml:space="preserve">am </w:t>
      </w:r>
      <w:r>
        <w:rPr>
          <w:b/>
          <w:sz w:val="28"/>
        </w:rPr>
        <w:t xml:space="preserve">resting </w:t>
      </w:r>
      <w:r>
        <w:t xml:space="preserve">my </w:t>
      </w:r>
      <w:r>
        <w:rPr>
          <w:b/>
          <w:sz w:val="28"/>
        </w:rPr>
        <w:t xml:space="preserve">wrist </w:t>
      </w:r>
      <w:r>
        <w:t xml:space="preserve">while </w:t>
      </w:r>
      <w:r>
        <w:rPr>
          <w:b/>
          <w:sz w:val="32"/>
        </w:rPr>
        <w:t xml:space="preserve">using </w:t>
      </w:r>
      <w:r>
        <w:t xml:space="preserve">it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there </w:t>
      </w:r>
      <w:r>
        <w:t xml:space="preserve">is </w:t>
      </w:r>
      <w:r>
        <w:t xml:space="preserve">no </w:t>
      </w:r>
      <w:r>
        <w:t xml:space="preserve">pronation </w:t>
      </w:r>
      <w:r>
        <w:t xml:space="preserve">if </w:t>
      </w:r>
      <w:r>
        <w:t xml:space="preserve">i </w:t>
      </w:r>
      <w:r>
        <w:rPr>
          <w:b/>
          <w:sz w:val="28"/>
        </w:rPr>
        <w:t xml:space="preserve">bend </w:t>
      </w:r>
      <w:r>
        <w:t xml:space="preserve">my </w:t>
      </w:r>
      <w:r>
        <w:rPr>
          <w:b/>
          <w:sz w:val="28"/>
        </w:rPr>
        <w:t xml:space="preserve">wrist </w:t>
      </w:r>
      <w:r>
        <w:rPr>
          <w:b/>
          <w:sz w:val="34"/>
        </w:rPr>
        <w:t xml:space="preserve">, </w:t>
      </w:r>
      <w:r>
        <w:t xml:space="preserve">i </w:t>
      </w:r>
      <w:r>
        <w:t xml:space="preserve">can </w:t>
      </w:r>
      <w:r>
        <w:t xml:space="preserve">not </w:t>
      </w:r>
      <w:r>
        <w:rPr>
          <w:b/>
          <w:sz w:val="24"/>
        </w:rPr>
        <w:t xml:space="preserve">grasp </w:t>
      </w:r>
      <w:r>
        <w:t xml:space="preserve">the </w:t>
      </w:r>
      <w:r>
        <w:rPr>
          <w:b/>
          <w:sz w:val="32"/>
        </w:rPr>
        <w:t xml:space="preserve">mouse </w:t>
      </w:r>
      <w:r>
        <w:t xml:space="preserve">this </w:t>
      </w:r>
      <w:r>
        <w:rPr>
          <w:b/>
          <w:sz w:val="24"/>
        </w:rPr>
        <w:t xml:space="preserve">design </w:t>
      </w:r>
      <w:r>
        <w:rPr>
          <w:b/>
          <w:sz w:val="24"/>
        </w:rPr>
        <w:t xml:space="preserve">works </w:t>
      </w:r>
      <w:r>
        <w:t xml:space="preserve">as </w:t>
      </w:r>
      <w:r>
        <w:t xml:space="preserve">it </w:t>
      </w:r>
      <w:r>
        <w:t xml:space="preserve">should </w:t>
      </w:r>
      <w:r>
        <w:t xml:space="preserve">is </w:t>
      </w:r>
      <w:r>
        <w:t xml:space="preserve">it </w:t>
      </w:r>
      <w:r>
        <w:rPr>
          <w:b/>
          <w:sz w:val="26"/>
        </w:rPr>
        <w:t xml:space="preserve">better </w:t>
      </w:r>
      <w:r>
        <w:t xml:space="preserve">than </w:t>
      </w:r>
      <w:r>
        <w:rPr>
          <w:b/>
          <w:sz w:val="26"/>
        </w:rPr>
        <w:t xml:space="preserve">others </w:t>
      </w:r>
      <w:r>
        <w:t xml:space="preserve">out </w:t>
      </w:r>
      <w:r>
        <w:t xml:space="preserve">there </w:t>
      </w:r>
      <w:r>
        <w:rPr>
          <w:b/>
          <w:sz w:val="26"/>
        </w:rPr>
        <w:t xml:space="preserve">\ </w:t>
      </w:r>
      <w:r>
        <w:rPr>
          <w:b/>
          <w:sz w:val="30"/>
        </w:rPr>
        <w:t xml:space="preserve">? </w:t>
      </w:r>
      <w:r>
        <w:rPr>
          <w:b/>
          <w:sz w:val="34"/>
        </w:rPr>
        <w:t xml:space="preserve">probably </w:t>
      </w:r>
      <w:r>
        <w:t xml:space="preserve">not </w:t>
      </w:r>
      <w:r>
        <w:t xml:space="preserve">i </w:t>
      </w:r>
      <w:r>
        <w:rPr>
          <w:b/>
          <w:sz w:val="32"/>
        </w:rPr>
        <w:t xml:space="preserve">like </w:t>
      </w:r>
      <w:r>
        <w:t xml:space="preserve">the </w:t>
      </w:r>
      <w:r>
        <w:rPr>
          <w:b/>
          <w:sz w:val="26"/>
        </w:rPr>
        <w:t xml:space="preserve">smaller </w:t>
      </w:r>
      <w:r>
        <w:rPr>
          <w:b/>
          <w:sz w:val="24"/>
        </w:rPr>
        <w:t xml:space="preserve">shape </w:t>
      </w:r>
      <w:r>
        <w:t xml:space="preserve">as </w:t>
      </w:r>
      <w:r>
        <w:t xml:space="preserve">it </w:t>
      </w:r>
      <w:r>
        <w:rPr>
          <w:b/>
          <w:sz w:val="24"/>
        </w:rPr>
        <w:t xml:space="preserve">fits </w:t>
      </w:r>
      <w:r>
        <w:rPr>
          <w:b/>
          <w:sz w:val="26"/>
        </w:rPr>
        <w:t xml:space="preserve">better </w:t>
      </w:r>
      <w:r>
        <w:t xml:space="preserve">in </w:t>
      </w:r>
      <w:r>
        <w:t xml:space="preserve">a </w:t>
      </w:r>
      <w:r>
        <w:rPr>
          <w:b/>
          <w:sz w:val="26"/>
        </w:rPr>
        <w:t xml:space="preserve">smaller </w:t>
      </w:r>
      <w:r>
        <w:rPr>
          <w:b/>
          <w:sz w:val="24"/>
        </w:rPr>
        <w:t xml:space="preserve">space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it </w:t>
      </w:r>
      <w:r>
        <w:t xml:space="preserve">is </w:t>
      </w:r>
      <w:r>
        <w:t xml:space="preserve">just </w:t>
      </w:r>
      <w:r>
        <w:rPr>
          <w:b/>
          <w:sz w:val="26"/>
        </w:rPr>
        <w:t xml:space="preserve">enough </w:t>
      </w:r>
      <w:r>
        <w:t xml:space="preserve">to </w:t>
      </w:r>
      <w:r>
        <w:rPr>
          <w:b/>
          <w:sz w:val="26"/>
        </w:rPr>
        <w:t xml:space="preserve">move </w:t>
      </w:r>
      <w:r>
        <w:t xml:space="preserve">the </w:t>
      </w:r>
      <w:r>
        <w:rPr>
          <w:b/>
          <w:sz w:val="32"/>
        </w:rPr>
        <w:t xml:space="preserve">mouse </w:t>
      </w:r>
      <w:r>
        <w:rPr>
          <w:b/>
          <w:sz w:val="24"/>
        </w:rPr>
        <w:t xml:space="preserve">around </w:t>
      </w:r>
      <w:r>
        <w:t xml:space="preserve">the </w:t>
      </w:r>
      <w:r>
        <w:rPr>
          <w:b/>
          <w:sz w:val="24"/>
        </w:rPr>
        <w:t xml:space="preserve">fabric </w:t>
      </w:r>
      <w:r>
        <w:t xml:space="preserve">as </w:t>
      </w:r>
      <w:r>
        <w:t xml:space="preserve">i </w:t>
      </w:r>
      <w:r>
        <w:rPr>
          <w:b/>
          <w:sz w:val="28"/>
        </w:rPr>
        <w:t xml:space="preserve">stated </w:t>
      </w:r>
      <w:r>
        <w:t xml:space="preserve">before </w:t>
      </w:r>
      <w:r>
        <w:t xml:space="preserve">is </w:t>
      </w:r>
      <w:r>
        <w:t xml:space="preserve">not </w:t>
      </w:r>
      <w:r>
        <w:t xml:space="preserve">a </w:t>
      </w:r>
      <w:r>
        <w:rPr>
          <w:b/>
          <w:sz w:val="30"/>
        </w:rPr>
        <w:t xml:space="preserve">cheap </w:t>
      </w:r>
      <w:r>
        <w:rPr>
          <w:b/>
          <w:sz w:val="32"/>
        </w:rPr>
        <w:t xml:space="preserve">rubber </w:t>
      </w:r>
      <w:r>
        <w:rPr>
          <w:b/>
          <w:sz w:val="34"/>
        </w:rPr>
        <w:t xml:space="preserve">foam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a </w:t>
      </w:r>
      <w:r>
        <w:rPr>
          <w:b/>
          <w:sz w:val="28"/>
        </w:rPr>
        <w:t xml:space="preserve">tight </w:t>
      </w:r>
      <w:r>
        <w:rPr>
          <w:b/>
          <w:sz w:val="24"/>
        </w:rPr>
        <w:t xml:space="preserve">micro </w:t>
      </w:r>
      <w:r>
        <w:rPr>
          <w:b/>
          <w:sz w:val="24"/>
        </w:rPr>
        <w:t xml:space="preserve">fabric </w:t>
      </w:r>
      <w:r>
        <w:t xml:space="preserve">that </w:t>
      </w:r>
      <w:r>
        <w:t xml:space="preserve">can </w:t>
      </w:r>
      <w:r>
        <w:rPr>
          <w:b/>
          <w:sz w:val="24"/>
        </w:rPr>
        <w:t xml:space="preserve">absorb </w:t>
      </w:r>
      <w:r>
        <w:rPr>
          <w:b/>
          <w:sz w:val="24"/>
        </w:rPr>
        <w:t xml:space="preserve">moisture </w:t>
      </w:r>
      <w:r>
        <w:rPr>
          <w:b/>
          <w:sz w:val="34"/>
        </w:rPr>
        <w:t xml:space="preserve">good </w:t>
      </w:r>
      <w:r>
        <w:t xml:space="preserve">for </w:t>
      </w:r>
      <w:r>
        <w:t xml:space="preserve">those </w:t>
      </w:r>
      <w:r>
        <w:t xml:space="preserve">who </w:t>
      </w:r>
      <w:r>
        <w:rPr>
          <w:b/>
          <w:sz w:val="24"/>
        </w:rPr>
        <w:t xml:space="preserve">drink </w:t>
      </w:r>
      <w:r>
        <w:rPr>
          <w:b/>
          <w:sz w:val="26"/>
        </w:rPr>
        <w:t xml:space="preserve">near </w:t>
      </w:r>
      <w:r>
        <w:t xml:space="preserve">the </w:t>
      </w:r>
      <w:r>
        <w:rPr>
          <w:b/>
          <w:sz w:val="30"/>
        </w:rPr>
        <w:t xml:space="preserve">computer </w:t>
      </w:r>
      <w:r>
        <w:t xml:space="preserve">it </w:t>
      </w:r>
      <w:r>
        <w:t xml:space="preserve">is </w:t>
      </w:r>
      <w:r>
        <w:t xml:space="preserve">a </w:t>
      </w:r>
      <w:r>
        <w:rPr>
          <w:b/>
          <w:sz w:val="34"/>
        </w:rPr>
        <w:t xml:space="preserve">good </w:t>
      </w:r>
      <w:r>
        <w:rPr>
          <w:b/>
          <w:sz w:val="32"/>
        </w:rPr>
        <w:t xml:space="preserve">value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price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you </w:t>
      </w:r>
      <w:r>
        <w:t xml:space="preserve">can </w:t>
      </w:r>
      <w:r>
        <w:t xml:space="preserve">not </w:t>
      </w:r>
      <w:r>
        <w:rPr>
          <w:b/>
          <w:sz w:val="30"/>
        </w:rPr>
        <w:t xml:space="preserve">go </w:t>
      </w:r>
      <w:r>
        <w:rPr>
          <w:b/>
          <w:sz w:val="28"/>
        </w:rPr>
        <w:t xml:space="preserve">wrong </w:t>
      </w:r>
      <w:r>
        <w:t xml:space="preserve">with </w:t>
      </w:r>
      <w:r>
        <w:t xml:space="preserve">that </w:t>
      </w:r>
      <w:r>
        <w:t xml:space="preserve">it </w:t>
      </w:r>
      <w:r>
        <w:t xml:space="preserve">s </w:t>
      </w:r>
      <w:r>
        <w:t xml:space="preserve">about </w:t>
      </w:r>
      <w:r>
        <w:rPr>
          <w:b/>
          <w:sz w:val="28"/>
        </w:rPr>
        <w:t xml:space="preserve">comfort </w:t>
      </w:r>
    </w:p>
    <w:p>
      <w:r>
        <w:rPr>
          <w:b/>
          <w:sz w:val="24"/>
        </w:rPr>
        <w:t xml:space="preserve">smead </w:t>
      </w:r>
      <w:r>
        <w:rPr>
          <w:b/>
          <w:sz w:val="24"/>
        </w:rPr>
        <w:t xml:space="preserve">usually </w:t>
      </w:r>
      <w:r>
        <w:rPr>
          <w:b/>
          <w:sz w:val="32"/>
        </w:rPr>
        <w:t xml:space="preserve">makes </w:t>
      </w:r>
      <w:r>
        <w:rPr>
          <w:b/>
          <w:sz w:val="24"/>
        </w:rPr>
        <w:t xml:space="preserve">quality </w:t>
      </w:r>
      <w:r>
        <w:rPr>
          <w:b/>
          <w:sz w:val="32"/>
        </w:rPr>
        <w:t xml:space="preserve">paper </w:t>
      </w:r>
      <w:r>
        <w:rPr>
          <w:b/>
          <w:sz w:val="28"/>
        </w:rPr>
        <w:t xml:space="preserve">supplies </w:t>
      </w:r>
      <w:r>
        <w:t xml:space="preserve">in </w:t>
      </w:r>
      <w:r>
        <w:t xml:space="preserve">their </w:t>
      </w:r>
      <w:r>
        <w:rPr>
          <w:b/>
          <w:sz w:val="30"/>
        </w:rPr>
        <w:t xml:space="preserve">defense </w:t>
      </w:r>
      <w:r>
        <w:rPr>
          <w:b/>
          <w:sz w:val="32"/>
        </w:rPr>
        <w:t xml:space="preserve">, </w:t>
      </w:r>
      <w:r>
        <w:rPr>
          <w:b/>
          <w:sz w:val="30"/>
        </w:rPr>
        <w:t xml:space="preserve">2 </w:t>
      </w:r>
      <w:r>
        <w:rPr>
          <w:b/>
          <w:sz w:val="34"/>
        </w:rPr>
        <w:t xml:space="preserve">wallets </w:t>
      </w:r>
      <w:r>
        <w:t xml:space="preserve">as </w:t>
      </w:r>
      <w:r>
        <w:rPr>
          <w:b/>
          <w:sz w:val="26"/>
        </w:rPr>
        <w:t xml:space="preserve">opposed </w:t>
      </w:r>
      <w:r>
        <w:t xml:space="preserve">to </w:t>
      </w:r>
      <w:r>
        <w:rPr>
          <w:b/>
          <w:sz w:val="24"/>
        </w:rPr>
        <w:t xml:space="preserve">expanding </w:t>
      </w:r>
      <w:r>
        <w:rPr>
          <w:b/>
          <w:sz w:val="32"/>
        </w:rPr>
        <w:t xml:space="preserve">paper </w:t>
      </w:r>
      <w:r>
        <w:rPr>
          <w:b/>
          <w:sz w:val="24"/>
        </w:rPr>
        <w:t xml:space="preserve">folders </w:t>
      </w:r>
      <w:r>
        <w:t xml:space="preserve">are </w:t>
      </w:r>
      <w:r>
        <w:rPr>
          <w:b/>
          <w:sz w:val="26"/>
        </w:rPr>
        <w:t xml:space="preserve">limited </w:t>
      </w:r>
      <w:r>
        <w:t xml:space="preserve">in </w:t>
      </w:r>
      <w:r>
        <w:rPr>
          <w:b/>
          <w:sz w:val="28"/>
        </w:rPr>
        <w:t xml:space="preserve">use </w:t>
      </w:r>
      <w:r>
        <w:rPr>
          <w:b/>
          <w:sz w:val="28"/>
        </w:rPr>
        <w:t xml:space="preserve">putting </w:t>
      </w:r>
      <w:r>
        <w:rPr>
          <w:b/>
          <w:sz w:val="30"/>
        </w:rPr>
        <w:t xml:space="preserve">2 </w:t>
      </w:r>
      <w:r>
        <w:rPr>
          <w:b/>
          <w:sz w:val="26"/>
        </w:rPr>
        <w:t xml:space="preserve">inches </w:t>
      </w:r>
      <w:r>
        <w:t xml:space="preserve">of </w:t>
      </w:r>
      <w:r>
        <w:rPr>
          <w:b/>
          <w:sz w:val="32"/>
        </w:rPr>
        <w:t xml:space="preserve">paper </w:t>
      </w:r>
      <w:r>
        <w:t xml:space="preserve">in </w:t>
      </w:r>
      <w:r>
        <w:t xml:space="preserve">them </w:t>
      </w:r>
      <w:r>
        <w:rPr>
          <w:b/>
          <w:sz w:val="32"/>
        </w:rPr>
        <w:t xml:space="preserve">makes </w:t>
      </w:r>
      <w:r>
        <w:t xml:space="preserve">them </w:t>
      </w:r>
      <w:r>
        <w:rPr>
          <w:b/>
          <w:sz w:val="32"/>
        </w:rPr>
        <w:t xml:space="preserve">flimsy </w:t>
      </w:r>
      <w:r>
        <w:t xml:space="preserve">i </w:t>
      </w:r>
      <w:r>
        <w:rPr>
          <w:b/>
          <w:sz w:val="36"/>
        </w:rPr>
        <w:t xml:space="preserve">think </w:t>
      </w:r>
      <w:r>
        <w:t xml:space="preserve">that </w:t>
      </w:r>
      <w:r>
        <w:t xml:space="preserve">the </w:t>
      </w:r>
      <w:r>
        <w:rPr>
          <w:b/>
          <w:sz w:val="32"/>
        </w:rPr>
        <w:t xml:space="preserve">paper </w:t>
      </w:r>
      <w:r>
        <w:rPr>
          <w:b/>
          <w:sz w:val="30"/>
        </w:rPr>
        <w:t xml:space="preserve">thickness </w:t>
      </w:r>
      <w:r>
        <w:t xml:space="preserve">of </w:t>
      </w:r>
      <w:r>
        <w:t xml:space="preserve">the </w:t>
      </w:r>
      <w:r>
        <w:rPr>
          <w:b/>
          <w:sz w:val="26"/>
        </w:rPr>
        <w:t xml:space="preserve">product </w:t>
      </w:r>
      <w:r>
        <w:t xml:space="preserve">has </w:t>
      </w:r>
      <w:r>
        <w:rPr>
          <w:b/>
          <w:sz w:val="28"/>
        </w:rPr>
        <w:t xml:space="preserve">decreased </w:t>
      </w:r>
      <w:r>
        <w:t xml:space="preserve">over </w:t>
      </w:r>
      <w:r>
        <w:t xml:space="preserve">the </w:t>
      </w:r>
      <w:r>
        <w:rPr>
          <w:b/>
          <w:sz w:val="28"/>
        </w:rPr>
        <w:t xml:space="preserve">years </w:t>
      </w:r>
      <w:r>
        <w:t xml:space="preserve">so </w:t>
      </w:r>
      <w:r>
        <w:t xml:space="preserve">the </w:t>
      </w:r>
      <w:r>
        <w:rPr>
          <w:b/>
          <w:sz w:val="28"/>
        </w:rPr>
        <w:t xml:space="preserve">stock </w:t>
      </w:r>
      <w:r>
        <w:t xml:space="preserve">that </w:t>
      </w:r>
      <w:r>
        <w:rPr>
          <w:b/>
          <w:sz w:val="24"/>
        </w:rPr>
        <w:t xml:space="preserve">smead </w:t>
      </w:r>
      <w:r>
        <w:rPr>
          <w:b/>
          <w:sz w:val="24"/>
        </w:rPr>
        <w:t xml:space="preserve">uses </w:t>
      </w:r>
      <w:r>
        <w:t xml:space="preserve">is </w:t>
      </w:r>
      <w:r>
        <w:t xml:space="preserve">not </w:t>
      </w:r>
      <w:r>
        <w:t xml:space="preserve">as </w:t>
      </w:r>
      <w:r>
        <w:rPr>
          <w:b/>
          <w:sz w:val="24"/>
        </w:rPr>
        <w:t xml:space="preserve">strong </w:t>
      </w:r>
      <w:r>
        <w:t xml:space="preserve">and </w:t>
      </w:r>
      <w:r>
        <w:rPr>
          <w:b/>
          <w:sz w:val="24"/>
        </w:rPr>
        <w:t xml:space="preserve">rigid </w:t>
      </w:r>
      <w:r>
        <w:rPr>
          <w:b/>
          <w:sz w:val="26"/>
        </w:rPr>
        <w:t xml:space="preserve">also </w:t>
      </w:r>
      <w:r>
        <w:t xml:space="preserve">i </w:t>
      </w:r>
      <w:r>
        <w:t xml:space="preserve">did </w:t>
      </w:r>
      <w:r>
        <w:t xml:space="preserve">not </w:t>
      </w:r>
      <w:r>
        <w:rPr>
          <w:b/>
          <w:sz w:val="24"/>
        </w:rPr>
        <w:t xml:space="preserve">receive </w:t>
      </w:r>
      <w:r>
        <w:t xml:space="preserve">the </w:t>
      </w:r>
      <w:r>
        <w:rPr>
          <w:b/>
          <w:sz w:val="30"/>
        </w:rPr>
        <w:t xml:space="preserve">velcro </w:t>
      </w:r>
      <w:r>
        <w:rPr>
          <w:b/>
          <w:sz w:val="32"/>
        </w:rPr>
        <w:t xml:space="preserve">closure </w:t>
      </w:r>
      <w:r>
        <w:t xml:space="preserve">but </w:t>
      </w:r>
      <w:r>
        <w:t xml:space="preserve">the </w:t>
      </w:r>
      <w:r>
        <w:rPr>
          <w:b/>
          <w:sz w:val="28"/>
        </w:rPr>
        <w:t xml:space="preserve">rubberband </w:t>
      </w:r>
      <w:r>
        <w:rPr>
          <w:b/>
          <w:sz w:val="32"/>
        </w:rPr>
        <w:t xml:space="preserve">closure </w:t>
      </w:r>
      <w:r>
        <w:t xml:space="preserve">i </w:t>
      </w:r>
      <w:r>
        <w:rPr>
          <w:b/>
          <w:sz w:val="40"/>
        </w:rPr>
        <w:t xml:space="preserve">would </w:t>
      </w:r>
      <w:r>
        <w:t xml:space="preserve">have </w:t>
      </w:r>
      <w:r>
        <w:rPr>
          <w:b/>
          <w:sz w:val="30"/>
        </w:rPr>
        <w:t xml:space="preserve">liked </w:t>
      </w:r>
      <w:r>
        <w:t xml:space="preserve">the </w:t>
      </w:r>
      <w:r>
        <w:rPr>
          <w:b/>
          <w:sz w:val="30"/>
        </w:rPr>
        <w:t xml:space="preserve">velcro </w:t>
      </w:r>
      <w:r>
        <w:rPr>
          <w:b/>
          <w:sz w:val="32"/>
        </w:rPr>
        <w:t xml:space="preserve">closure </w:t>
      </w:r>
      <w:r>
        <w:rPr>
          <w:b/>
          <w:sz w:val="36"/>
        </w:rPr>
        <w:t xml:space="preserve">though </w:t>
      </w:r>
      <w:r>
        <w:t xml:space="preserve">my </w:t>
      </w:r>
      <w:r>
        <w:rPr>
          <w:b/>
          <w:sz w:val="34"/>
        </w:rPr>
        <w:t xml:space="preserve">recommendation </w:t>
      </w:r>
      <w:r>
        <w:rPr>
          <w:b/>
          <w:sz w:val="40"/>
        </w:rPr>
        <w:t xml:space="preserve">would </w:t>
      </w:r>
      <w:r>
        <w:t xml:space="preserve">be </w:t>
      </w:r>
      <w:r>
        <w:t xml:space="preserve">to </w:t>
      </w:r>
      <w:r>
        <w:rPr>
          <w:b/>
          <w:sz w:val="34"/>
        </w:rPr>
        <w:t xml:space="preserve">purchase </w:t>
      </w:r>
      <w:r>
        <w:rPr>
          <w:b/>
          <w:sz w:val="34"/>
        </w:rPr>
        <w:t xml:space="preserve">generic </w:t>
      </w:r>
      <w:r>
        <w:rPr>
          <w:b/>
          <w:sz w:val="34"/>
        </w:rPr>
        <w:t xml:space="preserve">wallets </w:t>
      </w:r>
      <w:r>
        <w:t xml:space="preserve">as </w:t>
      </w:r>
      <w:r>
        <w:t xml:space="preserve">they </w:t>
      </w:r>
      <w:r>
        <w:rPr>
          <w:b/>
          <w:sz w:val="40"/>
        </w:rPr>
        <w:t xml:space="preserve">would </w:t>
      </w:r>
      <w:r>
        <w:t xml:space="preserve">be </w:t>
      </w:r>
      <w:r>
        <w:rPr>
          <w:b/>
          <w:sz w:val="34"/>
        </w:rPr>
        <w:t xml:space="preserve">less </w:t>
      </w:r>
      <w:r>
        <w:rPr>
          <w:b/>
          <w:sz w:val="26"/>
        </w:rPr>
        <w:t xml:space="preserve">expensive </w:t>
      </w:r>
      <w:r>
        <w:t xml:space="preserve">and </w:t>
      </w:r>
      <w:r>
        <w:rPr>
          <w:b/>
          <w:sz w:val="24"/>
        </w:rPr>
        <w:t xml:space="preserve">serve </w:t>
      </w:r>
      <w:r>
        <w:t xml:space="preserve">just </w:t>
      </w:r>
      <w:r>
        <w:t xml:space="preserve">as </w:t>
      </w:r>
      <w:r>
        <w:rPr>
          <w:b/>
          <w:sz w:val="24"/>
        </w:rPr>
        <w:t xml:space="preserve">well </w:t>
      </w:r>
      <w:r>
        <w:rPr>
          <w:b/>
          <w:sz w:val="26"/>
        </w:rPr>
        <w:t xml:space="preserve">much </w:t>
      </w:r>
      <w:r>
        <w:rPr>
          <w:b/>
          <w:sz w:val="26"/>
        </w:rPr>
        <w:t xml:space="preserve">better </w:t>
      </w:r>
      <w:r>
        <w:rPr>
          <w:b/>
          <w:sz w:val="24"/>
        </w:rPr>
        <w:t xml:space="preserve">expanding </w:t>
      </w:r>
      <w:r>
        <w:rPr>
          <w:b/>
          <w:sz w:val="34"/>
        </w:rPr>
        <w:t xml:space="preserve">wallets </w:t>
      </w:r>
      <w:r>
        <w:t xml:space="preserve">out </w:t>
      </w:r>
      <w:r>
        <w:t xml:space="preserve">there </w:t>
      </w:r>
    </w:p>
    <w:p>
      <w:r>
        <w:rPr>
          <w:b/>
          <w:sz w:val="26"/>
        </w:rPr>
        <w:t xml:space="preserve">another </w:t>
      </w:r>
      <w:r>
        <w:t xml:space="preserve">great </w:t>
      </w:r>
      <w:r>
        <w:t xml:space="preserve">product </w:t>
      </w:r>
      <w:r>
        <w:t xml:space="preserve">from </w:t>
      </w:r>
      <w:r>
        <w:t xml:space="preserve">post </w:t>
      </w:r>
      <w:r>
        <w:t xml:space="preserve">its </w:t>
      </w:r>
      <w:r>
        <w:t xml:space="preserve">! </w:t>
      </w:r>
      <w:r>
        <w:t xml:space="preserve">besides </w:t>
      </w:r>
      <w:r>
        <w:t xml:space="preserve">the </w:t>
      </w:r>
      <w:r>
        <w:t xml:space="preserve">easy </w:t>
      </w:r>
      <w:r>
        <w:t xml:space="preserve">to </w:t>
      </w:r>
      <w:r>
        <w:t xml:space="preserve">see </w:t>
      </w:r>
      <w:r>
        <w:rPr>
          <w:b/>
          <w:sz w:val="24"/>
        </w:rPr>
        <w:t xml:space="preserve">neon </w:t>
      </w:r>
      <w:r>
        <w:rPr>
          <w:b/>
          <w:sz w:val="24"/>
        </w:rPr>
        <w:t xml:space="preserve">colors </w:t>
      </w:r>
      <w:r>
        <w:rPr>
          <w:b/>
          <w:sz w:val="28"/>
        </w:rPr>
        <w:t xml:space="preserve">, </w:t>
      </w:r>
      <w:r>
        <w:t xml:space="preserve">these </w:t>
      </w:r>
      <w:r>
        <w:rPr>
          <w:b/>
          <w:sz w:val="24"/>
        </w:rPr>
        <w:t xml:space="preserve">labels </w:t>
      </w:r>
      <w:r>
        <w:rPr>
          <w:b/>
          <w:sz w:val="26"/>
        </w:rPr>
        <w:t xml:space="preserve">go </w:t>
      </w:r>
      <w:r>
        <w:rPr>
          <w:b/>
          <w:sz w:val="26"/>
        </w:rPr>
        <w:t xml:space="preserve">anywhere </w:t>
      </w:r>
      <w:r>
        <w:t xml:space="preserve">and </w:t>
      </w:r>
      <w:r>
        <w:t xml:space="preserve">on </w:t>
      </w:r>
      <w:r>
        <w:rPr>
          <w:b/>
          <w:sz w:val="34"/>
        </w:rPr>
        <w:t xml:space="preserve">anything </w:t>
      </w:r>
      <w:r>
        <w:rPr>
          <w:b/>
          <w:sz w:val="38"/>
        </w:rPr>
        <w:t xml:space="preserve">without </w:t>
      </w:r>
      <w:r>
        <w:rPr>
          <w:b/>
          <w:sz w:val="40"/>
        </w:rPr>
        <w:t xml:space="preserve">leaving </w:t>
      </w:r>
      <w:r>
        <w:t xml:space="preserve">a </w:t>
      </w:r>
      <w:r>
        <w:rPr>
          <w:b/>
          <w:sz w:val="34"/>
        </w:rPr>
        <w:t xml:space="preserve">sticky </w:t>
      </w:r>
      <w:r>
        <w:rPr>
          <w:b/>
          <w:sz w:val="30"/>
        </w:rPr>
        <w:t xml:space="preserve">residue </w:t>
      </w:r>
      <w:r>
        <w:t xml:space="preserve">when </w:t>
      </w:r>
      <w:r>
        <w:rPr>
          <w:b/>
          <w:sz w:val="30"/>
        </w:rPr>
        <w:t xml:space="preserve">removed </w:t>
      </w:r>
      <w:r>
        <w:t xml:space="preserve">they </w:t>
      </w:r>
      <w:r>
        <w:t xml:space="preserve">can </w:t>
      </w:r>
      <w:r>
        <w:t xml:space="preserve">be </w:t>
      </w:r>
      <w:r>
        <w:rPr>
          <w:b/>
          <w:sz w:val="28"/>
        </w:rPr>
        <w:t xml:space="preserve">put </w:t>
      </w:r>
      <w:r>
        <w:t xml:space="preserve">on </w:t>
      </w:r>
      <w:r>
        <w:rPr>
          <w:b/>
          <w:sz w:val="26"/>
        </w:rPr>
        <w:t xml:space="preserve">plastic </w:t>
      </w:r>
      <w:r>
        <w:rPr>
          <w:b/>
          <w:sz w:val="26"/>
        </w:rPr>
        <w:t xml:space="preserve">bins </w:t>
      </w:r>
      <w:r>
        <w:rPr>
          <w:b/>
          <w:sz w:val="28"/>
        </w:rPr>
        <w:t xml:space="preserve">, </w:t>
      </w:r>
      <w:r>
        <w:rPr>
          <w:b/>
          <w:sz w:val="26"/>
        </w:rPr>
        <w:t xml:space="preserve">paper </w:t>
      </w:r>
      <w:r>
        <w:rPr>
          <w:b/>
          <w:sz w:val="26"/>
        </w:rPr>
        <w:t xml:space="preserve">folders </w:t>
      </w:r>
      <w:r>
        <w:rPr>
          <w:b/>
          <w:sz w:val="28"/>
        </w:rPr>
        <w:t xml:space="preserve">, </w:t>
      </w:r>
      <w:r>
        <w:rPr>
          <w:b/>
          <w:sz w:val="28"/>
        </w:rPr>
        <w:t xml:space="preserve">even </w:t>
      </w:r>
      <w:r>
        <w:rPr>
          <w:b/>
          <w:sz w:val="26"/>
        </w:rPr>
        <w:t xml:space="preserve">wood </w:t>
      </w:r>
      <w:r>
        <w:rPr>
          <w:b/>
          <w:sz w:val="26"/>
        </w:rPr>
        <w:t xml:space="preserve">label </w:t>
      </w:r>
      <w:r>
        <w:t xml:space="preserve">what </w:t>
      </w:r>
      <w:r>
        <w:t xml:space="preserve">you </w:t>
      </w:r>
      <w:r>
        <w:rPr>
          <w:b/>
          <w:sz w:val="28"/>
        </w:rPr>
        <w:t xml:space="preserve">want </w:t>
      </w:r>
      <w:r>
        <w:t xml:space="preserve">and </w:t>
      </w:r>
      <w:r>
        <w:t xml:space="preserve">if </w:t>
      </w:r>
      <w:r>
        <w:t xml:space="preserve">you </w:t>
      </w:r>
      <w:r>
        <w:rPr>
          <w:b/>
          <w:sz w:val="26"/>
        </w:rPr>
        <w:t xml:space="preserve">change </w:t>
      </w:r>
      <w:r>
        <w:t xml:space="preserve">your </w:t>
      </w:r>
      <w:r>
        <w:rPr>
          <w:b/>
          <w:sz w:val="28"/>
        </w:rPr>
        <w:t xml:space="preserve">mind </w:t>
      </w:r>
      <w:r>
        <w:rPr>
          <w:b/>
          <w:sz w:val="28"/>
        </w:rPr>
        <w:t xml:space="preserve">, </w:t>
      </w:r>
      <w:r>
        <w:t xml:space="preserve">you </w:t>
      </w:r>
      <w:r>
        <w:t xml:space="preserve">can </w:t>
      </w:r>
      <w:r>
        <w:rPr>
          <w:b/>
          <w:sz w:val="28"/>
        </w:rPr>
        <w:t xml:space="preserve">easily </w:t>
      </w:r>
      <w:r>
        <w:rPr>
          <w:b/>
          <w:sz w:val="26"/>
        </w:rPr>
        <w:t xml:space="preserve">remove </w:t>
      </w:r>
      <w:r>
        <w:t xml:space="preserve">them </w:t>
      </w:r>
      <w:r>
        <w:t xml:space="preserve">and </w:t>
      </w:r>
      <w:r>
        <w:rPr>
          <w:b/>
          <w:sz w:val="28"/>
        </w:rPr>
        <w:t xml:space="preserve">put </w:t>
      </w:r>
      <w:r>
        <w:rPr>
          <w:b/>
          <w:sz w:val="26"/>
        </w:rPr>
        <w:t xml:space="preserve">another </w:t>
      </w:r>
      <w:r>
        <w:rPr>
          <w:b/>
          <w:sz w:val="26"/>
        </w:rPr>
        <w:t xml:space="preserve">label </w:t>
      </w:r>
      <w:r>
        <w:t xml:space="preserve">on </w:t>
      </w:r>
      <w:r>
        <w:t xml:space="preserve">i </w:t>
      </w:r>
      <w:r>
        <w:t xml:space="preserve">have </w:t>
      </w:r>
      <w:r>
        <w:t xml:space="preserve">been </w:t>
      </w:r>
      <w:r>
        <w:rPr>
          <w:b/>
          <w:sz w:val="26"/>
        </w:rPr>
        <w:t xml:space="preserve">using </w:t>
      </w:r>
      <w:r>
        <w:t xml:space="preserve">them </w:t>
      </w:r>
      <w:r>
        <w:t xml:space="preserve">to </w:t>
      </w:r>
      <w:r>
        <w:rPr>
          <w:b/>
          <w:sz w:val="26"/>
        </w:rPr>
        <w:t xml:space="preserve">label </w:t>
      </w:r>
      <w:r>
        <w:rPr>
          <w:b/>
          <w:sz w:val="26"/>
        </w:rPr>
        <w:t xml:space="preserve">plastic </w:t>
      </w:r>
      <w:r>
        <w:rPr>
          <w:b/>
          <w:sz w:val="26"/>
        </w:rPr>
        <w:t xml:space="preserve">folders </w:t>
      </w:r>
      <w:r>
        <w:t xml:space="preserve">for </w:t>
      </w:r>
      <w:r>
        <w:rPr>
          <w:b/>
          <w:sz w:val="26"/>
        </w:rPr>
        <w:t xml:space="preserve">pending </w:t>
      </w:r>
      <w:r>
        <w:rPr>
          <w:b/>
          <w:sz w:val="26"/>
        </w:rPr>
        <w:t xml:space="preserve">work </w:t>
      </w:r>
      <w:r>
        <w:t xml:space="preserve">that </w:t>
      </w:r>
      <w:r>
        <w:rPr>
          <w:b/>
          <w:sz w:val="28"/>
        </w:rPr>
        <w:t xml:space="preserve">often </w:t>
      </w:r>
      <w:r>
        <w:rPr>
          <w:b/>
          <w:sz w:val="26"/>
        </w:rPr>
        <w:t xml:space="preserve">changes </w:t>
      </w:r>
      <w:r>
        <w:rPr>
          <w:b/>
          <w:sz w:val="26"/>
        </w:rPr>
        <w:t xml:space="preserve">weekly </w:t>
      </w:r>
      <w:r>
        <w:t xml:space="preserve">i </w:t>
      </w:r>
      <w:r>
        <w:t xml:space="preserve">have </w:t>
      </w:r>
      <w:r>
        <w:rPr>
          <w:b/>
          <w:sz w:val="26"/>
        </w:rPr>
        <w:t xml:space="preserve">also </w:t>
      </w:r>
      <w:r>
        <w:rPr>
          <w:b/>
          <w:sz w:val="26"/>
        </w:rPr>
        <w:t xml:space="preserve">labeled </w:t>
      </w:r>
      <w:r>
        <w:rPr>
          <w:b/>
          <w:sz w:val="26"/>
        </w:rPr>
        <w:t xml:space="preserve">boxes </w:t>
      </w:r>
      <w:r>
        <w:rPr>
          <w:b/>
          <w:sz w:val="28"/>
        </w:rPr>
        <w:t xml:space="preserve">, </w:t>
      </w:r>
      <w:r>
        <w:rPr>
          <w:b/>
          <w:sz w:val="28"/>
        </w:rPr>
        <w:t xml:space="preserve">small </w:t>
      </w:r>
      <w:r>
        <w:t xml:space="preserve">and </w:t>
      </w:r>
      <w:r>
        <w:rPr>
          <w:b/>
          <w:sz w:val="28"/>
        </w:rPr>
        <w:t xml:space="preserve">big </w:t>
      </w:r>
      <w:r>
        <w:rPr>
          <w:b/>
          <w:sz w:val="28"/>
        </w:rPr>
        <w:t xml:space="preserve">, </w:t>
      </w:r>
      <w:r>
        <w:rPr>
          <w:b/>
          <w:sz w:val="26"/>
        </w:rPr>
        <w:t xml:space="preserve">including </w:t>
      </w:r>
      <w:r>
        <w:rPr>
          <w:b/>
          <w:sz w:val="24"/>
        </w:rPr>
        <w:t xml:space="preserve">ones </w:t>
      </w:r>
      <w:r>
        <w:t xml:space="preserve">for </w:t>
      </w:r>
      <w:r>
        <w:rPr>
          <w:b/>
          <w:sz w:val="24"/>
        </w:rPr>
        <w:t xml:space="preserve">greeting </w:t>
      </w:r>
      <w:r>
        <w:rPr>
          <w:b/>
          <w:sz w:val="24"/>
        </w:rPr>
        <w:t xml:space="preserve">cards </w:t>
      </w:r>
      <w:r>
        <w:rPr>
          <w:b/>
          <w:sz w:val="28"/>
        </w:rPr>
        <w:t xml:space="preserve">, </w:t>
      </w:r>
      <w:r>
        <w:rPr>
          <w:b/>
          <w:sz w:val="28"/>
        </w:rPr>
        <w:t xml:space="preserve">photo </w:t>
      </w:r>
      <w:r>
        <w:t xml:space="preserve">and </w:t>
      </w:r>
      <w:r>
        <w:rPr>
          <w:b/>
          <w:sz w:val="26"/>
        </w:rPr>
        <w:t xml:space="preserve">software </w:t>
      </w:r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24"/>
        </w:rPr>
        <w:t xml:space="preserve">inexpensive </w:t>
      </w:r>
      <w:r>
        <w:rPr>
          <w:b/>
          <w:sz w:val="28"/>
        </w:rPr>
        <w:t xml:space="preserve">, </w:t>
      </w:r>
      <w:r>
        <w:rPr>
          <w:b/>
          <w:sz w:val="24"/>
        </w:rPr>
        <w:t xml:space="preserve">versatile </w:t>
      </w:r>
      <w:r>
        <w:rPr>
          <w:b/>
          <w:sz w:val="26"/>
        </w:rPr>
        <w:t xml:space="preserve">label </w:t>
      </w:r>
      <w:r>
        <w:t xml:space="preserve">i </w:t>
      </w:r>
      <w:r>
        <w:t xml:space="preserve">have </w:t>
      </w:r>
      <w:r>
        <w:t xml:space="preserve">been </w:t>
      </w:r>
      <w:r>
        <w:rPr>
          <w:b/>
          <w:sz w:val="24"/>
        </w:rPr>
        <w:t xml:space="preserve">waiting </w:t>
      </w:r>
      <w:r>
        <w:t xml:space="preserve">for </w:t>
      </w:r>
      <w:r>
        <w:rPr>
          <w:b/>
          <w:sz w:val="24"/>
        </w:rPr>
        <w:t xml:space="preserve">love </w:t>
      </w:r>
      <w:r>
        <w:t xml:space="preserve">them </w:t>
      </w:r>
    </w:p>
    <w:p>
      <w:r>
        <w:t xml:space="preserve">at </w:t>
      </w:r>
      <w:r>
        <w:t xml:space="preserve">this </w:t>
      </w:r>
      <w:r>
        <w:rPr>
          <w:b/>
          <w:sz w:val="30"/>
        </w:rPr>
        <w:t xml:space="preserve">time </w:t>
      </w:r>
      <w:r>
        <w:t xml:space="preserve">of </w:t>
      </w:r>
      <w:r>
        <w:rPr>
          <w:b/>
          <w:sz w:val="30"/>
        </w:rPr>
        <w:t xml:space="preserve">year </w:t>
      </w:r>
      <w:r>
        <w:rPr>
          <w:b/>
          <w:sz w:val="38"/>
        </w:rPr>
        <w:t xml:space="preserve">, </w:t>
      </w:r>
      <w:r>
        <w:rPr>
          <w:b/>
          <w:sz w:val="28"/>
        </w:rPr>
        <w:t xml:space="preserve">shipping </w:t>
      </w:r>
      <w:r>
        <w:rPr>
          <w:b/>
          <w:sz w:val="28"/>
        </w:rPr>
        <w:t xml:space="preserve">labels </w:t>
      </w:r>
      <w:r>
        <w:t xml:space="preserve">are </w:t>
      </w:r>
      <w:r>
        <w:rPr>
          <w:b/>
          <w:sz w:val="28"/>
        </w:rPr>
        <w:t xml:space="preserve">much </w:t>
      </w:r>
      <w:r>
        <w:rPr>
          <w:b/>
          <w:sz w:val="26"/>
        </w:rPr>
        <w:t xml:space="preserve">needed </w:t>
      </w:r>
      <w:r>
        <w:t xml:space="preserve">these </w:t>
      </w:r>
      <w:r>
        <w:rPr>
          <w:b/>
          <w:sz w:val="28"/>
        </w:rPr>
        <w:t xml:space="preserve">labels </w:t>
      </w:r>
      <w:r>
        <w:rPr>
          <w:b/>
          <w:sz w:val="30"/>
        </w:rPr>
        <w:t xml:space="preserve">work </w:t>
      </w:r>
      <w:r>
        <w:rPr>
          <w:b/>
          <w:sz w:val="30"/>
        </w:rPr>
        <w:t xml:space="preserve">well </w:t>
      </w:r>
      <w:r>
        <w:t xml:space="preserve">and </w:t>
      </w:r>
      <w:r>
        <w:t xml:space="preserve">are </w:t>
      </w:r>
      <w:r>
        <w:rPr>
          <w:b/>
          <w:sz w:val="28"/>
        </w:rPr>
        <w:t xml:space="preserve">inexpensive </w:t>
      </w:r>
      <w:r>
        <w:t xml:space="preserve">they </w:t>
      </w:r>
      <w:r>
        <w:t xml:space="preserve">are </w:t>
      </w:r>
      <w:r>
        <w:rPr>
          <w:b/>
          <w:sz w:val="32"/>
        </w:rPr>
        <w:t xml:space="preserve">meant </w:t>
      </w:r>
      <w:r>
        <w:t xml:space="preserve">to </w:t>
      </w:r>
      <w:r>
        <w:t xml:space="preserve">be </w:t>
      </w:r>
      <w:r>
        <w:rPr>
          <w:b/>
          <w:sz w:val="34"/>
        </w:rPr>
        <w:t xml:space="preserve">used </w:t>
      </w:r>
      <w:r>
        <w:t xml:space="preserve">in </w:t>
      </w:r>
      <w:r>
        <w:rPr>
          <w:b/>
          <w:sz w:val="32"/>
        </w:rPr>
        <w:t xml:space="preserve">mass </w:t>
      </w:r>
      <w:r>
        <w:rPr>
          <w:b/>
          <w:sz w:val="30"/>
        </w:rPr>
        <w:t xml:space="preserve">quantities </w:t>
      </w:r>
      <w:r>
        <w:t xml:space="preserve">and </w:t>
      </w:r>
      <w:r>
        <w:rPr>
          <w:b/>
          <w:sz w:val="30"/>
        </w:rPr>
        <w:t xml:space="preserve">labeled </w:t>
      </w:r>
      <w:r>
        <w:rPr>
          <w:b/>
          <w:sz w:val="40"/>
        </w:rPr>
        <w:t xml:space="preserve">using </w:t>
      </w:r>
      <w:r>
        <w:t xml:space="preserve">a </w:t>
      </w:r>
      <w:r>
        <w:rPr>
          <w:b/>
          <w:sz w:val="30"/>
        </w:rPr>
        <w:t xml:space="preserve">printer </w:t>
      </w:r>
      <w:r>
        <w:rPr>
          <w:b/>
          <w:sz w:val="38"/>
        </w:rPr>
        <w:t xml:space="preserve">, </w:t>
      </w:r>
      <w:r>
        <w:t xml:space="preserve">but </w:t>
      </w:r>
      <w:r>
        <w:t xml:space="preserve">they </w:t>
      </w:r>
      <w:r>
        <w:rPr>
          <w:b/>
          <w:sz w:val="30"/>
        </w:rPr>
        <w:t xml:space="preserve">work </w:t>
      </w:r>
      <w:r>
        <w:rPr>
          <w:b/>
          <w:sz w:val="30"/>
        </w:rPr>
        <w:t xml:space="preserve">well </w:t>
      </w:r>
      <w:r>
        <w:t xml:space="preserve">if </w:t>
      </w:r>
      <w:r>
        <w:t xml:space="preserve">you </w:t>
      </w:r>
      <w:r>
        <w:rPr>
          <w:b/>
          <w:sz w:val="34"/>
        </w:rPr>
        <w:t xml:space="preserve">use </w:t>
      </w:r>
      <w:r>
        <w:t xml:space="preserve">them </w:t>
      </w:r>
      <w:r>
        <w:t xml:space="preserve">for </w:t>
      </w:r>
      <w:r>
        <w:t xml:space="preserve">your </w:t>
      </w:r>
      <w:r>
        <w:rPr>
          <w:b/>
          <w:sz w:val="26"/>
        </w:rPr>
        <w:t xml:space="preserve">every </w:t>
      </w:r>
      <w:r>
        <w:rPr>
          <w:b/>
          <w:sz w:val="26"/>
        </w:rPr>
        <w:t xml:space="preserve">day </w:t>
      </w:r>
      <w:r>
        <w:rPr>
          <w:b/>
          <w:sz w:val="24"/>
        </w:rPr>
        <w:t xml:space="preserve">personal </w:t>
      </w:r>
      <w:r>
        <w:rPr>
          <w:b/>
          <w:sz w:val="24"/>
        </w:rPr>
        <w:t xml:space="preserve">needs </w:t>
      </w:r>
      <w:r>
        <w:t xml:space="preserve">too </w:t>
      </w:r>
      <w:r>
        <w:t xml:space="preserve">the </w:t>
      </w:r>
      <w:r>
        <w:rPr>
          <w:b/>
          <w:sz w:val="24"/>
        </w:rPr>
        <w:t xml:space="preserve">package </w:t>
      </w:r>
      <w:r>
        <w:rPr>
          <w:b/>
          <w:sz w:val="24"/>
        </w:rPr>
        <w:t xml:space="preserve">comes </w:t>
      </w:r>
      <w:r>
        <w:t xml:space="preserve">with </w:t>
      </w:r>
      <w:r>
        <w:rPr>
          <w:b/>
          <w:sz w:val="26"/>
        </w:rPr>
        <w:t xml:space="preserve">easy </w:t>
      </w:r>
      <w:r>
        <w:rPr>
          <w:b/>
          <w:sz w:val="28"/>
        </w:rPr>
        <w:t xml:space="preserve">instructions </w:t>
      </w:r>
      <w:r>
        <w:t xml:space="preserve">on </w:t>
      </w:r>
      <w:r>
        <w:t xml:space="preserve">how </w:t>
      </w:r>
      <w:r>
        <w:t xml:space="preserve">to </w:t>
      </w:r>
      <w:r>
        <w:rPr>
          <w:b/>
          <w:sz w:val="34"/>
        </w:rPr>
        <w:t xml:space="preserve">use </w:t>
      </w:r>
      <w:r>
        <w:t xml:space="preserve">them </w:t>
      </w:r>
      <w:r>
        <w:t xml:space="preserve">with </w:t>
      </w:r>
      <w:r>
        <w:t xml:space="preserve">a </w:t>
      </w:r>
      <w:r>
        <w:rPr>
          <w:b/>
          <w:sz w:val="30"/>
        </w:rPr>
        <w:t xml:space="preserve">printer </w:t>
      </w:r>
      <w:r>
        <w:rPr>
          <w:b/>
          <w:sz w:val="38"/>
        </w:rPr>
        <w:t xml:space="preserve">, </w:t>
      </w:r>
      <w:r>
        <w:rPr>
          <w:b/>
          <w:sz w:val="34"/>
        </w:rPr>
        <w:t xml:space="preserve">making </w:t>
      </w:r>
      <w:r>
        <w:t xml:space="preserve">these </w:t>
      </w:r>
      <w:r>
        <w:rPr>
          <w:b/>
          <w:sz w:val="28"/>
        </w:rPr>
        <w:t xml:space="preserve">labels </w:t>
      </w:r>
      <w:r>
        <w:t xml:space="preserve">very </w:t>
      </w:r>
      <w:r>
        <w:rPr>
          <w:b/>
          <w:sz w:val="28"/>
        </w:rPr>
        <w:t xml:space="preserve">user </w:t>
      </w:r>
      <w:r>
        <w:rPr>
          <w:b/>
          <w:sz w:val="30"/>
        </w:rPr>
        <w:t xml:space="preserve">friendly </w:t>
      </w:r>
      <w:r>
        <w:rPr>
          <w:b/>
          <w:sz w:val="28"/>
        </w:rPr>
        <w:t xml:space="preserve">shipping </w:t>
      </w:r>
      <w:r>
        <w:rPr>
          <w:b/>
          <w:sz w:val="28"/>
        </w:rPr>
        <w:t xml:space="preserve">labels </w:t>
      </w:r>
      <w:r>
        <w:t xml:space="preserve">that </w:t>
      </w:r>
      <w:r>
        <w:rPr>
          <w:b/>
          <w:sz w:val="30"/>
        </w:rPr>
        <w:t xml:space="preserve">work </w:t>
      </w:r>
      <w:r>
        <w:rPr>
          <w:b/>
          <w:sz w:val="30"/>
        </w:rPr>
        <w:t xml:space="preserve">well </w:t>
      </w:r>
    </w:p>
    <w:p>
      <w:r>
        <w:t xml:space="preserve">the </w:t>
      </w:r>
      <w:r>
        <w:t xml:space="preserve">back </w:t>
      </w:r>
      <w:r>
        <w:rPr>
          <w:b/>
          <w:sz w:val="34"/>
        </w:rPr>
        <w:t xml:space="preserve">would </w:t>
      </w:r>
      <w:r>
        <w:rPr>
          <w:b/>
          <w:sz w:val="26"/>
        </w:rPr>
        <w:t xml:space="preserve">stick </w:t>
      </w:r>
      <w:r>
        <w:t xml:space="preserve">to </w:t>
      </w:r>
      <w:r>
        <w:t xml:space="preserve">any </w:t>
      </w:r>
      <w:r>
        <w:t xml:space="preserve">magnetized </w:t>
      </w:r>
      <w:r>
        <w:rPr>
          <w:b/>
          <w:sz w:val="26"/>
        </w:rPr>
        <w:t xml:space="preserve">surface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only </w:t>
      </w:r>
      <w:r>
        <w:t xml:space="preserve">the </w:t>
      </w:r>
      <w:r>
        <w:t xml:space="preserve">front </w:t>
      </w:r>
      <w:r>
        <w:t xml:space="preserve">is </w:t>
      </w:r>
      <w:r>
        <w:t xml:space="preserve">magnetic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it </w:t>
      </w:r>
      <w:r>
        <w:t xml:space="preserve">will </w:t>
      </w:r>
      <w:r>
        <w:t xml:space="preserve">only </w:t>
      </w:r>
      <w:r>
        <w:t xml:space="preserve">hold </w:t>
      </w:r>
      <w:r>
        <w:t xml:space="preserve">paper </w:t>
      </w:r>
      <w:r>
        <w:t xml:space="preserve">and </w:t>
      </w:r>
      <w:r>
        <w:t xml:space="preserve">photos </w:t>
      </w:r>
      <w:r>
        <w:rPr>
          <w:b/>
          <w:sz w:val="36"/>
        </w:rPr>
        <w:t xml:space="preserve">, </w:t>
      </w:r>
      <w:r>
        <w:t xml:space="preserve">nothing </w:t>
      </w:r>
      <w:r>
        <w:t xml:space="preserve">heavy </w:t>
      </w:r>
      <w:r>
        <w:t xml:space="preserve">they </w:t>
      </w:r>
      <w:r>
        <w:rPr>
          <w:b/>
          <w:sz w:val="28"/>
        </w:rPr>
        <w:t xml:space="preserve">provide </w:t>
      </w:r>
      <w:r>
        <w:rPr>
          <w:b/>
          <w:sz w:val="28"/>
        </w:rPr>
        <w:t xml:space="preserve">two </w:t>
      </w:r>
      <w:r>
        <w:t xml:space="preserve">nondescript </w:t>
      </w:r>
      <w:r>
        <w:t xml:space="preserve">magnets </w:t>
      </w:r>
      <w:r>
        <w:t xml:space="preserve">as </w:t>
      </w:r>
      <w:r>
        <w:t xml:space="preserve">starters </w:t>
      </w:r>
      <w:r>
        <w:t xml:space="preserve">i </w:t>
      </w:r>
      <w:r>
        <w:rPr>
          <w:b/>
          <w:sz w:val="24"/>
        </w:rPr>
        <w:t xml:space="preserve">thought </w:t>
      </w:r>
      <w:r>
        <w:t xml:space="preserve">this </w:t>
      </w:r>
      <w:r>
        <w:t xml:space="preserve">was </w:t>
      </w:r>
      <w:r>
        <w:t xml:space="preserve">a </w:t>
      </w:r>
      <w:r>
        <w:rPr>
          <w:b/>
          <w:sz w:val="26"/>
        </w:rPr>
        <w:t xml:space="preserve">great </w:t>
      </w:r>
      <w:r>
        <w:rPr>
          <w:b/>
          <w:sz w:val="28"/>
        </w:rPr>
        <w:t xml:space="preserve">idea </w:t>
      </w:r>
      <w:r>
        <w:t xml:space="preserve">for </w:t>
      </w:r>
      <w:r>
        <w:t xml:space="preserve">my </w:t>
      </w:r>
      <w:r>
        <w:rPr>
          <w:b/>
          <w:sz w:val="24"/>
        </w:rPr>
        <w:t xml:space="preserve">cubicle </w:t>
      </w:r>
      <w:r>
        <w:t xml:space="preserve">at </w:t>
      </w:r>
      <w:r>
        <w:rPr>
          <w:b/>
          <w:sz w:val="24"/>
        </w:rPr>
        <w:t xml:space="preserve">work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it </w:t>
      </w:r>
      <w:r>
        <w:rPr>
          <w:b/>
          <w:sz w:val="24"/>
        </w:rPr>
        <w:t xml:space="preserve">adheres </w:t>
      </w:r>
      <w:r>
        <w:t xml:space="preserve">with </w:t>
      </w:r>
      <w:r>
        <w:rPr>
          <w:b/>
          <w:sz w:val="24"/>
        </w:rPr>
        <w:t xml:space="preserve">self </w:t>
      </w:r>
      <w:r>
        <w:rPr>
          <w:b/>
          <w:sz w:val="26"/>
        </w:rPr>
        <w:t xml:space="preserve">sticking </w:t>
      </w:r>
      <w:r>
        <w:rPr>
          <w:b/>
          <w:sz w:val="28"/>
        </w:rPr>
        <w:t xml:space="preserve">two </w:t>
      </w:r>
      <w:r>
        <w:rPr>
          <w:b/>
          <w:sz w:val="30"/>
        </w:rPr>
        <w:t xml:space="preserve">sided </w:t>
      </w:r>
      <w:r>
        <w:rPr>
          <w:b/>
          <w:sz w:val="28"/>
        </w:rPr>
        <w:t xml:space="preserve">velcro </w:t>
      </w:r>
      <w:r>
        <w:rPr>
          <w:b/>
          <w:sz w:val="36"/>
        </w:rPr>
        <w:t xml:space="preserve">, </w:t>
      </w:r>
      <w:r>
        <w:t xml:space="preserve">so </w:t>
      </w:r>
      <w:r>
        <w:t xml:space="preserve">that </w:t>
      </w:r>
      <w:r>
        <w:rPr>
          <w:b/>
          <w:sz w:val="28"/>
        </w:rPr>
        <w:t xml:space="preserve">idea </w:t>
      </w:r>
      <w:r>
        <w:t xml:space="preserve">is </w:t>
      </w:r>
      <w:r>
        <w:t xml:space="preserve">out </w:t>
      </w:r>
      <w:r>
        <w:t xml:space="preserve">it </w:t>
      </w:r>
      <w:r>
        <w:t xml:space="preserve">does </w:t>
      </w:r>
      <w:r>
        <w:rPr>
          <w:b/>
          <w:sz w:val="30"/>
        </w:rPr>
        <w:t xml:space="preserve">come </w:t>
      </w:r>
      <w:r>
        <w:t xml:space="preserve">with </w:t>
      </w:r>
      <w:r>
        <w:t xml:space="preserve">a </w:t>
      </w:r>
      <w:r>
        <w:rPr>
          <w:b/>
          <w:sz w:val="26"/>
        </w:rPr>
        <w:t xml:space="preserve">dry </w:t>
      </w:r>
      <w:r>
        <w:rPr>
          <w:b/>
          <w:sz w:val="24"/>
        </w:rPr>
        <w:t xml:space="preserve">erase </w:t>
      </w:r>
      <w:r>
        <w:rPr>
          <w:b/>
          <w:sz w:val="26"/>
        </w:rPr>
        <w:t xml:space="preserve">marker </w:t>
      </w:r>
      <w:r>
        <w:t xml:space="preserve">with </w:t>
      </w:r>
      <w:r>
        <w:t xml:space="preserve">an </w:t>
      </w:r>
      <w:r>
        <w:rPr>
          <w:b/>
          <w:sz w:val="26"/>
        </w:rPr>
        <w:t xml:space="preserve">eraser </w:t>
      </w:r>
      <w:r>
        <w:t xml:space="preserve">i </w:t>
      </w:r>
      <w:r>
        <w:t xml:space="preserve">have </w:t>
      </w:r>
      <w:r>
        <w:rPr>
          <w:b/>
          <w:sz w:val="26"/>
        </w:rPr>
        <w:t xml:space="preserve">used </w:t>
      </w:r>
      <w:r>
        <w:t xml:space="preserve">this </w:t>
      </w:r>
      <w:r>
        <w:rPr>
          <w:b/>
          <w:sz w:val="26"/>
        </w:rPr>
        <w:t xml:space="preserve">new </w:t>
      </w:r>
      <w:r>
        <w:rPr>
          <w:b/>
          <w:sz w:val="26"/>
        </w:rPr>
        <w:t xml:space="preserve">kind </w:t>
      </w:r>
      <w:r>
        <w:t xml:space="preserve">of </w:t>
      </w:r>
      <w:r>
        <w:rPr>
          <w:b/>
          <w:sz w:val="26"/>
        </w:rPr>
        <w:t xml:space="preserve">marker </w:t>
      </w:r>
      <w:r>
        <w:t xml:space="preserve">with </w:t>
      </w:r>
      <w:r>
        <w:t xml:space="preserve">the </w:t>
      </w:r>
      <w:r>
        <w:rPr>
          <w:b/>
          <w:sz w:val="26"/>
        </w:rPr>
        <w:t xml:space="preserve">eraser </w:t>
      </w:r>
      <w:r>
        <w:t xml:space="preserve">on </w:t>
      </w:r>
      <w:r>
        <w:rPr>
          <w:b/>
          <w:sz w:val="26"/>
        </w:rPr>
        <w:t xml:space="preserve">one </w:t>
      </w:r>
      <w:r>
        <w:rPr>
          <w:b/>
          <w:sz w:val="24"/>
        </w:rPr>
        <w:t xml:space="preserve">end </w:t>
      </w:r>
      <w:r>
        <w:t xml:space="preserve">of </w:t>
      </w:r>
      <w:r>
        <w:t xml:space="preserve">it </w:t>
      </w:r>
      <w:r>
        <w:t xml:space="preserve">they </w:t>
      </w:r>
      <w:r>
        <w:t xml:space="preserve">are </w:t>
      </w:r>
      <w:r>
        <w:rPr>
          <w:b/>
          <w:sz w:val="26"/>
        </w:rPr>
        <w:t xml:space="preserve">great </w:t>
      </w:r>
      <w:r>
        <w:t xml:space="preserve">to </w:t>
      </w:r>
      <w:r>
        <w:rPr>
          <w:b/>
          <w:sz w:val="26"/>
        </w:rPr>
        <w:t xml:space="preserve">use </w:t>
      </w:r>
      <w:r>
        <w:rPr>
          <w:b/>
          <w:sz w:val="36"/>
        </w:rPr>
        <w:t xml:space="preserve">, </w:t>
      </w:r>
      <w:r>
        <w:rPr>
          <w:b/>
          <w:sz w:val="28"/>
        </w:rPr>
        <w:t xml:space="preserve">especially </w:t>
      </w:r>
      <w:r>
        <w:t xml:space="preserve">for </w:t>
      </w:r>
      <w:r>
        <w:rPr>
          <w:b/>
          <w:sz w:val="26"/>
        </w:rPr>
        <w:t xml:space="preserve">compact </w:t>
      </w:r>
      <w:r>
        <w:rPr>
          <w:b/>
          <w:sz w:val="26"/>
        </w:rPr>
        <w:t xml:space="preserve">boards </w:t>
      </w:r>
      <w:r>
        <w:t xml:space="preserve">i </w:t>
      </w:r>
      <w:r>
        <w:rPr>
          <w:b/>
          <w:sz w:val="30"/>
        </w:rPr>
        <w:t xml:space="preserve">think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36"/>
        </w:rPr>
        <w:t xml:space="preserve">good </w:t>
      </w:r>
      <w:r>
        <w:rPr>
          <w:b/>
          <w:sz w:val="40"/>
        </w:rPr>
        <w:t xml:space="preserve">board </w:t>
      </w:r>
      <w:r>
        <w:t xml:space="preserve">for </w:t>
      </w:r>
      <w:r>
        <w:t xml:space="preserve">its </w:t>
      </w:r>
      <w:r>
        <w:rPr>
          <w:b/>
          <w:sz w:val="34"/>
        </w:rPr>
        <w:t xml:space="preserve">price </w:t>
      </w:r>
      <w:r>
        <w:rPr>
          <w:b/>
          <w:sz w:val="36"/>
        </w:rPr>
        <w:t xml:space="preserve">, </w:t>
      </w:r>
      <w:r>
        <w:t xml:space="preserve">the </w:t>
      </w:r>
      <w:r>
        <w:t xml:space="preserve">only </w:t>
      </w:r>
      <w:r>
        <w:rPr>
          <w:b/>
          <w:sz w:val="30"/>
        </w:rPr>
        <w:t xml:space="preserve">drawback </w:t>
      </w:r>
      <w:r>
        <w:t xml:space="preserve">being </w:t>
      </w:r>
      <w:r>
        <w:t xml:space="preserve">that </w:t>
      </w:r>
      <w:r>
        <w:t xml:space="preserve">it </w:t>
      </w:r>
      <w:r>
        <w:rPr>
          <w:b/>
          <w:sz w:val="28"/>
        </w:rPr>
        <w:t xml:space="preserve">must </w:t>
      </w:r>
      <w:r>
        <w:rPr>
          <w:b/>
          <w:sz w:val="26"/>
        </w:rPr>
        <w:t xml:space="preserve">stick </w:t>
      </w:r>
      <w:r>
        <w:rPr>
          <w:b/>
          <w:sz w:val="26"/>
        </w:rPr>
        <w:t xml:space="preserve">somewhere </w:t>
      </w:r>
      <w:r>
        <w:rPr>
          <w:b/>
          <w:sz w:val="28"/>
        </w:rPr>
        <w:t xml:space="preserve">finding </w:t>
      </w:r>
      <w:r>
        <w:t xml:space="preserve">a </w:t>
      </w:r>
      <w:r>
        <w:rPr>
          <w:b/>
          <w:sz w:val="26"/>
        </w:rPr>
        <w:t xml:space="preserve">surface </w:t>
      </w:r>
      <w:r>
        <w:t xml:space="preserve">that </w:t>
      </w:r>
      <w:r>
        <w:rPr>
          <w:b/>
          <w:sz w:val="26"/>
        </w:rPr>
        <w:t xml:space="preserve">one </w:t>
      </w:r>
      <w:r>
        <w:rPr>
          <w:b/>
          <w:sz w:val="26"/>
        </w:rPr>
        <w:t xml:space="preserve">wants </w:t>
      </w:r>
      <w:r>
        <w:t xml:space="preserve">to </w:t>
      </w:r>
      <w:r>
        <w:t xml:space="preserve">muck </w:t>
      </w:r>
      <w:r>
        <w:t xml:space="preserve">up </w:t>
      </w:r>
      <w:r>
        <w:t xml:space="preserve">with </w:t>
      </w:r>
      <w:r>
        <w:rPr>
          <w:b/>
          <w:sz w:val="26"/>
        </w:rPr>
        <w:t xml:space="preserve">adhesive </w:t>
      </w:r>
      <w:r>
        <w:t xml:space="preserve">is </w:t>
      </w:r>
      <w:r>
        <w:t xml:space="preserve">not </w:t>
      </w:r>
      <w:r>
        <w:rPr>
          <w:b/>
          <w:sz w:val="26"/>
        </w:rPr>
        <w:t xml:space="preserve">ideal </w:t>
      </w:r>
      <w:r>
        <w:t xml:space="preserve">that </w:t>
      </w:r>
      <w:r>
        <w:t xml:space="preserve">is </w:t>
      </w:r>
      <w:r>
        <w:t xml:space="preserve">why </w:t>
      </w:r>
      <w:r>
        <w:t xml:space="preserve">the </w:t>
      </w:r>
      <w:r>
        <w:rPr>
          <w:b/>
          <w:sz w:val="40"/>
        </w:rPr>
        <w:t xml:space="preserve">board </w:t>
      </w:r>
      <w:r>
        <w:rPr>
          <w:b/>
          <w:sz w:val="28"/>
        </w:rPr>
        <w:t xml:space="preserve">loses </w:t>
      </w:r>
      <w:r>
        <w:t xml:space="preserve">a </w:t>
      </w:r>
      <w:r>
        <w:rPr>
          <w:b/>
          <w:sz w:val="28"/>
        </w:rPr>
        <w:t xml:space="preserve">star </w:t>
      </w:r>
      <w:r>
        <w:t xml:space="preserve">a </w:t>
      </w:r>
      <w:r>
        <w:rPr>
          <w:b/>
          <w:sz w:val="30"/>
        </w:rPr>
        <w:t xml:space="preserve">better </w:t>
      </w:r>
      <w:r>
        <w:rPr>
          <w:b/>
          <w:sz w:val="30"/>
        </w:rPr>
        <w:t xml:space="preserve">solution </w:t>
      </w:r>
      <w:r>
        <w:rPr>
          <w:b/>
          <w:sz w:val="34"/>
        </w:rPr>
        <w:t xml:space="preserve">would </w:t>
      </w:r>
      <w:r>
        <w:t xml:space="preserve">have </w:t>
      </w:r>
      <w:r>
        <w:t xml:space="preserve">been </w:t>
      </w:r>
      <w:r>
        <w:t xml:space="preserve">to </w:t>
      </w:r>
      <w:r>
        <w:rPr>
          <w:b/>
          <w:sz w:val="28"/>
        </w:rPr>
        <w:t xml:space="preserve">provide </w:t>
      </w:r>
      <w:r>
        <w:t xml:space="preserve">a </w:t>
      </w:r>
      <w:r>
        <w:rPr>
          <w:b/>
          <w:sz w:val="26"/>
        </w:rPr>
        <w:t xml:space="preserve">way </w:t>
      </w:r>
      <w:r>
        <w:t xml:space="preserve">to </w:t>
      </w:r>
      <w:r>
        <w:rPr>
          <w:b/>
          <w:sz w:val="24"/>
        </w:rPr>
        <w:t xml:space="preserve">hang </w:t>
      </w:r>
      <w:r>
        <w:t xml:space="preserve">it </w:t>
      </w:r>
      <w:r>
        <w:t xml:space="preserve">with </w:t>
      </w:r>
      <w:r>
        <w:t xml:space="preserve">a </w:t>
      </w:r>
      <w:r>
        <w:rPr>
          <w:b/>
          <w:sz w:val="26"/>
        </w:rPr>
        <w:t xml:space="preserve">nail </w:t>
      </w:r>
      <w:r>
        <w:rPr>
          <w:b/>
          <w:sz w:val="30"/>
        </w:rPr>
        <w:t xml:space="preserve">decent </w:t>
      </w:r>
      <w:r>
        <w:rPr>
          <w:b/>
          <w:sz w:val="30"/>
        </w:rPr>
        <w:t xml:space="preserve">product </w:t>
      </w:r>
      <w:r>
        <w:t xml:space="preserve">for </w:t>
      </w:r>
      <w:r>
        <w:t xml:space="preserve">the </w:t>
      </w:r>
      <w:r>
        <w:rPr>
          <w:b/>
          <w:sz w:val="34"/>
        </w:rPr>
        <w:t xml:space="preserve">price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