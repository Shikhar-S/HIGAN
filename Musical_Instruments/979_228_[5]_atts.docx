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4"/>
        </w:rPr>
        <w:t xml:space="preserve">love </w:t>
      </w:r>
      <w:r>
        <w:t xml:space="preserve">my </w:t>
      </w:r>
      <w:r>
        <w:rPr>
          <w:b/>
          <w:sz w:val="32"/>
        </w:rPr>
        <w:t xml:space="preserve">assortment </w:t>
      </w:r>
      <w:r>
        <w:t xml:space="preserve">of </w:t>
      </w:r>
      <w:r>
        <w:rPr>
          <w:b/>
          <w:sz w:val="34"/>
        </w:rPr>
        <w:t xml:space="preserve">picks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price </w:t>
      </w:r>
      <w:r>
        <w:t xml:space="preserve">was </w:t>
      </w:r>
      <w:r>
        <w:rPr>
          <w:b/>
          <w:sz w:val="30"/>
        </w:rPr>
        <w:t xml:space="preserve">right </w:t>
      </w:r>
      <w:r>
        <w:t xml:space="preserve">i </w:t>
      </w:r>
      <w:r>
        <w:rPr>
          <w:b/>
          <w:sz w:val="34"/>
        </w:rPr>
        <w:t xml:space="preserve">like </w:t>
      </w:r>
      <w:r>
        <w:t xml:space="preserve">that </w:t>
      </w:r>
      <w:r>
        <w:t xml:space="preserve">their </w:t>
      </w:r>
      <w:r>
        <w:t xml:space="preserve">is </w:t>
      </w:r>
      <w:r>
        <w:rPr>
          <w:b/>
          <w:sz w:val="34"/>
        </w:rPr>
        <w:t xml:space="preserve">different </w:t>
      </w:r>
      <w:r>
        <w:rPr>
          <w:b/>
          <w:sz w:val="36"/>
        </w:rPr>
        <w:t xml:space="preserve">gauges </w:t>
      </w:r>
      <w:r>
        <w:rPr>
          <w:b/>
          <w:sz w:val="32"/>
        </w:rPr>
        <w:t xml:space="preserve">, </w:t>
      </w:r>
      <w:r>
        <w:t xml:space="preserve">because </w:t>
      </w:r>
      <w:r>
        <w:t xml:space="preserve">i </w:t>
      </w:r>
      <w:r>
        <w:t xml:space="preserve">do </w:t>
      </w:r>
      <w:r>
        <w:rPr>
          <w:b/>
          <w:sz w:val="26"/>
        </w:rPr>
        <w:t xml:space="preserve">n't </w:t>
      </w:r>
      <w:r>
        <w:rPr>
          <w:b/>
          <w:sz w:val="30"/>
        </w:rPr>
        <w:t xml:space="preserve">always </w:t>
      </w:r>
      <w:r>
        <w:rPr>
          <w:b/>
          <w:sz w:val="34"/>
        </w:rPr>
        <w:t xml:space="preserve">like </w:t>
      </w:r>
      <w:r>
        <w:rPr>
          <w:b/>
          <w:sz w:val="36"/>
        </w:rPr>
        <w:t xml:space="preserve">using </w:t>
      </w:r>
      <w:r>
        <w:t xml:space="preserve">the </w:t>
      </w:r>
      <w:r>
        <w:t xml:space="preserve">same </w:t>
      </w:r>
      <w:r>
        <w:t xml:space="preserve">so </w:t>
      </w:r>
      <w:r>
        <w:t xml:space="preserve">this </w:t>
      </w:r>
      <w:r>
        <w:t xml:space="preserve">is </w:t>
      </w:r>
      <w:r>
        <w:rPr>
          <w:b/>
          <w:sz w:val="38"/>
        </w:rPr>
        <w:t xml:space="preserve">great </w:t>
      </w:r>
      <w:r>
        <w:t xml:space="preserve">with </w:t>
      </w:r>
      <w:r>
        <w:t xml:space="preserve">the </w:t>
      </w:r>
      <w:r>
        <w:rPr>
          <w:b/>
          <w:sz w:val="40"/>
        </w:rPr>
        <w:t xml:space="preserve">three </w:t>
      </w:r>
      <w:r>
        <w:rPr>
          <w:b/>
          <w:sz w:val="34"/>
        </w:rPr>
        <w:t xml:space="preserve">different </w:t>
      </w:r>
      <w:r>
        <w:rPr>
          <w:b/>
          <w:sz w:val="36"/>
        </w:rPr>
        <w:t xml:space="preserve">gauges </w:t>
      </w:r>
      <w:r>
        <w:t xml:space="preserve">to </w:t>
      </w:r>
      <w:r>
        <w:rPr>
          <w:b/>
          <w:sz w:val="32"/>
        </w:rPr>
        <w:t xml:space="preserve">choose </w:t>
      </w:r>
      <w:r>
        <w:t xml:space="preserve">from </w:t>
      </w:r>
      <w:r>
        <w:t xml:space="preserve">in </w:t>
      </w:r>
      <w:r>
        <w:t xml:space="preserve">all </w:t>
      </w:r>
      <w:r>
        <w:t xml:space="preserve">these </w:t>
      </w:r>
      <w:r>
        <w:rPr>
          <w:b/>
          <w:sz w:val="24"/>
        </w:rPr>
        <w:t xml:space="preserve">nice </w:t>
      </w:r>
      <w:r>
        <w:rPr>
          <w:b/>
          <w:sz w:val="34"/>
        </w:rPr>
        <w:t xml:space="preserve">colours </w:t>
      </w:r>
      <w:r>
        <w:t xml:space="preserve">but </w:t>
      </w:r>
      <w:r>
        <w:t xml:space="preserve">i </w:t>
      </w:r>
      <w:r>
        <w:t xml:space="preserve">only </w:t>
      </w:r>
      <w:r>
        <w:rPr>
          <w:b/>
          <w:sz w:val="30"/>
        </w:rPr>
        <w:t xml:space="preserve">received </w:t>
      </w:r>
      <w:r>
        <w:rPr>
          <w:b/>
          <w:sz w:val="36"/>
        </w:rPr>
        <w:t xml:space="preserve">47 </w:t>
      </w:r>
      <w:r>
        <w:rPr>
          <w:b/>
          <w:sz w:val="38"/>
        </w:rPr>
        <w:t xml:space="preserve">instead </w:t>
      </w:r>
      <w:r>
        <w:t xml:space="preserve">of </w:t>
      </w:r>
      <w:r>
        <w:rPr>
          <w:b/>
          <w:sz w:val="34"/>
        </w:rPr>
        <w:t xml:space="preserve">48 </w:t>
      </w:r>
      <w:r>
        <w:rPr>
          <w:b/>
          <w:sz w:val="34"/>
        </w:rPr>
        <w:t xml:space="preserve">picks </w:t>
      </w:r>
      <w:r>
        <w:t xml:space="preserve">but </w:t>
      </w:r>
      <w:r>
        <w:rPr>
          <w:b/>
          <w:sz w:val="38"/>
        </w:rPr>
        <w:t xml:space="preserve">whose </w:t>
      </w:r>
      <w:r>
        <w:rPr>
          <w:b/>
          <w:sz w:val="34"/>
        </w:rPr>
        <w:t xml:space="preserve">counting </w:t>
      </w:r>
      <w:r>
        <w:rPr>
          <w:b/>
          <w:sz w:val="32"/>
        </w:rPr>
        <w:t xml:space="preserve">, </w:t>
      </w:r>
      <w:r>
        <w:t xml:space="preserve">i </w:t>
      </w:r>
      <w:r>
        <w:rPr>
          <w:b/>
          <w:sz w:val="28"/>
        </w:rPr>
        <w:t xml:space="preserve">'m </w:t>
      </w:r>
      <w:r>
        <w:rPr>
          <w:b/>
          <w:sz w:val="30"/>
        </w:rPr>
        <w:t xml:space="preserve">still </w:t>
      </w:r>
      <w:r>
        <w:rPr>
          <w:b/>
          <w:sz w:val="28"/>
        </w:rPr>
        <w:t xml:space="preserve">happy </w:t>
      </w:r>
      <w:r>
        <w:t xml:space="preserve">with </w:t>
      </w:r>
      <w:r>
        <w:t xml:space="preserve">my </w:t>
      </w:r>
      <w:r>
        <w:rPr>
          <w:b/>
          <w:sz w:val="34"/>
        </w:rPr>
        <w:t xml:space="preserve">picks </w:t>
      </w:r>
      <w:r>
        <w:t xml:space="preserve">and </w:t>
      </w:r>
      <w:r>
        <w:rPr>
          <w:b/>
          <w:sz w:val="32"/>
        </w:rPr>
        <w:t xml:space="preserve">would </w:t>
      </w:r>
      <w:r>
        <w:rPr>
          <w:b/>
          <w:sz w:val="36"/>
        </w:rPr>
        <w:t xml:space="preserve">purchase </w:t>
      </w:r>
      <w:r>
        <w:t xml:space="preserve">from </w:t>
      </w:r>
      <w:r>
        <w:rPr>
          <w:b/>
          <w:sz w:val="36"/>
        </w:rPr>
        <w:t xml:space="preserve">seller </w:t>
      </w:r>
      <w:r>
        <w:t xml:space="preserve">again </w:t>
      </w:r>
      <w:r>
        <w:rPr>
          <w:b/>
          <w:sz w:val="32"/>
        </w:rPr>
        <w:t xml:space="preserve">, </w:t>
      </w:r>
      <w:r>
        <w:rPr>
          <w:b/>
          <w:sz w:val="36"/>
        </w:rPr>
        <w:t xml:space="preserve">thanks </w:t>
      </w:r>
      <w:r>
        <w:rPr>
          <w:b/>
          <w:sz w:val="38"/>
        </w:rPr>
        <w:t xml:space="preserve">great </w:t>
      </w:r>
      <w:r>
        <w:rPr>
          <w:b/>
          <w:sz w:val="34"/>
        </w:rPr>
        <w:t xml:space="preserve">picks </w:t>
      </w:r>
    </w:p>
    <w:p>
      <w:r>
        <w:t xml:space="preserve">they </w:t>
      </w:r>
      <w:r>
        <w:t xml:space="preserve">are </w:t>
      </w:r>
      <w:r>
        <w:t xml:space="preserve">just </w:t>
      </w:r>
      <w:r>
        <w:rPr>
          <w:b/>
          <w:sz w:val="32"/>
        </w:rPr>
        <w:t xml:space="preserve">great </w:t>
      </w:r>
      <w:r>
        <w:t xml:space="preserve">what </w:t>
      </w:r>
      <w:r>
        <w:t xml:space="preserve">more </w:t>
      </w:r>
      <w:r>
        <w:t xml:space="preserve">can </w:t>
      </w:r>
      <w:r>
        <w:t xml:space="preserve">i </w:t>
      </w:r>
      <w:r>
        <w:rPr>
          <w:b/>
          <w:sz w:val="24"/>
        </w:rPr>
        <w:t xml:space="preserve">say </w:t>
      </w:r>
      <w:r>
        <w:t xml:space="preserve">they </w:t>
      </w:r>
      <w:r>
        <w:rPr>
          <w:b/>
          <w:sz w:val="34"/>
        </w:rPr>
        <w:t xml:space="preserve">product </w:t>
      </w:r>
      <w:r>
        <w:t xml:space="preserve">is </w:t>
      </w:r>
      <w:r>
        <w:rPr>
          <w:b/>
          <w:sz w:val="34"/>
        </w:rPr>
        <w:t xml:space="preserve">high </w:t>
      </w:r>
      <w:r>
        <w:rPr>
          <w:b/>
          <w:sz w:val="26"/>
        </w:rPr>
        <w:t xml:space="preserve">quality </w:t>
      </w:r>
      <w:r>
        <w:t xml:space="preserve">and </w:t>
      </w:r>
      <w:r>
        <w:t xml:space="preserve">a </w:t>
      </w:r>
      <w:r>
        <w:rPr>
          <w:b/>
          <w:sz w:val="28"/>
        </w:rPr>
        <w:t xml:space="preserve">good </w:t>
      </w:r>
      <w:r>
        <w:rPr>
          <w:b/>
          <w:sz w:val="38"/>
        </w:rPr>
        <w:t xml:space="preserve">price </w:t>
      </w:r>
      <w:r>
        <w:t xml:space="preserve">i </w:t>
      </w:r>
      <w:r>
        <w:t xml:space="preserve">am </w:t>
      </w:r>
      <w:r>
        <w:rPr>
          <w:b/>
          <w:sz w:val="40"/>
        </w:rPr>
        <w:t xml:space="preserve">enjoying </w:t>
      </w:r>
      <w:r>
        <w:t xml:space="preserve">them </w:t>
      </w:r>
      <w:r>
        <w:rPr>
          <w:b/>
          <w:sz w:val="34"/>
        </w:rPr>
        <w:t xml:space="preserve">picking </w:t>
      </w:r>
    </w:p>
    <w:p>
      <w:r>
        <w:t xml:space="preserve">a </w:t>
      </w:r>
      <w:r>
        <w:rPr>
          <w:b/>
          <w:sz w:val="32"/>
        </w:rPr>
        <w:t xml:space="preserve">bonanza </w:t>
      </w:r>
      <w:r>
        <w:t xml:space="preserve">of </w:t>
      </w:r>
      <w:r>
        <w:rPr>
          <w:b/>
          <w:sz w:val="26"/>
        </w:rPr>
        <w:t xml:space="preserve">handsome </w:t>
      </w:r>
      <w:r>
        <w:rPr>
          <w:b/>
          <w:sz w:val="36"/>
        </w:rPr>
        <w:t xml:space="preserve">peal </w:t>
      </w:r>
      <w:r>
        <w:rPr>
          <w:b/>
          <w:sz w:val="40"/>
        </w:rPr>
        <w:t xml:space="preserve">celluloid </w:t>
      </w:r>
      <w:r>
        <w:rPr>
          <w:b/>
          <w:sz w:val="30"/>
        </w:rPr>
        <w:t xml:space="preserve">guitar </w:t>
      </w:r>
      <w:r>
        <w:rPr>
          <w:b/>
          <w:sz w:val="24"/>
        </w:rPr>
        <w:t xml:space="preserve">picks </w:t>
      </w:r>
      <w:r>
        <w:t xml:space="preserve">in </w:t>
      </w:r>
      <w:r>
        <w:t xml:space="preserve">a </w:t>
      </w:r>
      <w:r>
        <w:rPr>
          <w:b/>
          <w:sz w:val="24"/>
        </w:rPr>
        <w:t xml:space="preserve">variety </w:t>
      </w:r>
      <w:r>
        <w:t xml:space="preserve">of </w:t>
      </w:r>
      <w:r>
        <w:rPr>
          <w:b/>
          <w:sz w:val="36"/>
        </w:rPr>
        <w:t xml:space="preserve">thicknesses </w:t>
      </w:r>
      <w:r>
        <w:t xml:space="preserve">an </w:t>
      </w:r>
      <w:r>
        <w:rPr>
          <w:b/>
          <w:sz w:val="34"/>
        </w:rPr>
        <w:t xml:space="preserve">inexpensive </w:t>
      </w:r>
      <w:r>
        <w:rPr>
          <w:b/>
          <w:sz w:val="26"/>
        </w:rPr>
        <w:t xml:space="preserve">way </w:t>
      </w:r>
      <w:r>
        <w:t xml:space="preserve">to </w:t>
      </w:r>
      <w:r>
        <w:rPr>
          <w:b/>
          <w:sz w:val="30"/>
        </w:rPr>
        <w:t xml:space="preserve">find </w:t>
      </w:r>
      <w:r>
        <w:t xml:space="preserve">your </w:t>
      </w:r>
      <w:r>
        <w:rPr>
          <w:b/>
          <w:sz w:val="32"/>
        </w:rPr>
        <w:t xml:space="preserve">favorite </w:t>
      </w:r>
      <w:r>
        <w:rPr>
          <w:b/>
          <w:sz w:val="26"/>
        </w:rPr>
        <w:t xml:space="preserve">pick </w:t>
      </w:r>
      <w:r>
        <w:rPr>
          <w:b/>
          <w:sz w:val="32"/>
        </w:rPr>
        <w:t xml:space="preserve">fill </w:t>
      </w:r>
      <w:r>
        <w:t xml:space="preserve">your </w:t>
      </w:r>
      <w:r>
        <w:rPr>
          <w:b/>
          <w:sz w:val="26"/>
        </w:rPr>
        <w:t xml:space="preserve">pick </w:t>
      </w:r>
      <w:r>
        <w:rPr>
          <w:b/>
          <w:sz w:val="26"/>
        </w:rPr>
        <w:t xml:space="preserve">holders </w:t>
      </w:r>
      <w:r>
        <w:rPr>
          <w:b/>
          <w:sz w:val="24"/>
        </w:rPr>
        <w:t xml:space="preserve">! </w:t>
      </w:r>
    </w:p>
    <w:p>
      <w:r>
        <w:t xml:space="preserve">for </w:t>
      </w:r>
      <w:r>
        <w:t xml:space="preserve">some </w:t>
      </w:r>
      <w:r>
        <w:rPr>
          <w:b/>
          <w:sz w:val="28"/>
        </w:rPr>
        <w:t xml:space="preserve">reason </w:t>
      </w:r>
      <w:r>
        <w:rPr>
          <w:b/>
          <w:sz w:val="32"/>
        </w:rPr>
        <w:t xml:space="preserve">, </w:t>
      </w:r>
      <w:r>
        <w:t xml:space="preserve">when </w:t>
      </w:r>
      <w:r>
        <w:t xml:space="preserve">i </w:t>
      </w:r>
      <w:r>
        <w:rPr>
          <w:b/>
          <w:sz w:val="26"/>
        </w:rPr>
        <w:t xml:space="preserve">saw </w:t>
      </w:r>
      <w:r>
        <w:rPr>
          <w:b/>
          <w:sz w:val="38"/>
        </w:rPr>
        <w:t xml:space="preserve">34 </w:t>
      </w:r>
      <w:r>
        <w:rPr>
          <w:b/>
          <w:sz w:val="28"/>
        </w:rPr>
        <w:t xml:space="preserve">48 </w:t>
      </w:r>
      <w:r>
        <w:rPr>
          <w:b/>
          <w:sz w:val="34"/>
        </w:rPr>
        <w:t xml:space="preserve">picks </w:t>
      </w:r>
      <w:r>
        <w:rPr>
          <w:b/>
          <w:sz w:val="38"/>
        </w:rPr>
        <w:t xml:space="preserve">34 </w:t>
      </w:r>
      <w:r>
        <w:t xml:space="preserve">i </w:t>
      </w:r>
      <w:r>
        <w:rPr>
          <w:b/>
          <w:sz w:val="30"/>
        </w:rPr>
        <w:t xml:space="preserve">think </w:t>
      </w:r>
      <w:r>
        <w:t xml:space="preserve">of </w:t>
      </w:r>
      <w:r>
        <w:t xml:space="preserve">a </w:t>
      </w:r>
      <w:r>
        <w:rPr>
          <w:b/>
          <w:sz w:val="28"/>
        </w:rPr>
        <w:t xml:space="preserve">sandwich </w:t>
      </w:r>
      <w:r>
        <w:rPr>
          <w:b/>
          <w:sz w:val="30"/>
        </w:rPr>
        <w:t xml:space="preserve">baggie </w:t>
      </w:r>
      <w:r>
        <w:rPr>
          <w:b/>
          <w:sz w:val="36"/>
        </w:rPr>
        <w:t xml:space="preserve">full </w:t>
      </w:r>
      <w:r>
        <w:t xml:space="preserve">of </w:t>
      </w:r>
      <w:r>
        <w:rPr>
          <w:b/>
          <w:sz w:val="32"/>
        </w:rPr>
        <w:t xml:space="preserve">plastic </w:t>
      </w:r>
      <w:r>
        <w:rPr>
          <w:b/>
          <w:sz w:val="34"/>
        </w:rPr>
        <w:t xml:space="preserve">picks </w:t>
      </w:r>
      <w:r>
        <w:t xml:space="preserve">what </w:t>
      </w:r>
      <w:r>
        <w:t xml:space="preserve">i </w:t>
      </w:r>
      <w:r>
        <w:rPr>
          <w:b/>
          <w:sz w:val="24"/>
        </w:rPr>
        <w:t xml:space="preserve">got </w:t>
      </w:r>
      <w:r>
        <w:t xml:space="preserve">was </w:t>
      </w:r>
      <w:r>
        <w:t xml:space="preserve">a </w:t>
      </w:r>
      <w:r>
        <w:rPr>
          <w:b/>
          <w:sz w:val="24"/>
        </w:rPr>
        <w:t xml:space="preserve">slim </w:t>
      </w:r>
      <w:r>
        <w:rPr>
          <w:b/>
          <w:sz w:val="32"/>
        </w:rPr>
        <w:t xml:space="preserve">resealable </w:t>
      </w:r>
      <w:r>
        <w:rPr>
          <w:b/>
          <w:sz w:val="28"/>
        </w:rPr>
        <w:t xml:space="preserve">bag </w:t>
      </w:r>
      <w:r>
        <w:t xml:space="preserve">that </w:t>
      </w:r>
      <w:r>
        <w:t xml:space="preserve">s </w:t>
      </w:r>
      <w:r>
        <w:t xml:space="preserve">about </w:t>
      </w:r>
      <w:r>
        <w:rPr>
          <w:b/>
          <w:sz w:val="28"/>
        </w:rPr>
        <w:t xml:space="preserve">1 </w:t>
      </w:r>
      <w:r>
        <w:rPr>
          <w:b/>
          <w:sz w:val="28"/>
        </w:rPr>
        <w:t xml:space="preserve">8th </w:t>
      </w:r>
      <w:r>
        <w:t xml:space="preserve">the </w:t>
      </w:r>
      <w:r>
        <w:rPr>
          <w:b/>
          <w:sz w:val="32"/>
        </w:rPr>
        <w:t xml:space="preserve">size </w:t>
      </w:r>
      <w:r>
        <w:t xml:space="preserve">i </w:t>
      </w:r>
      <w:r>
        <w:t xml:space="preserve">was </w:t>
      </w:r>
      <w:r>
        <w:rPr>
          <w:b/>
          <w:sz w:val="26"/>
        </w:rPr>
        <w:t xml:space="preserve">thinking </w:t>
      </w:r>
      <w:r>
        <w:t xml:space="preserve">of </w:t>
      </w:r>
      <w:r>
        <w:t xml:space="preserve">it </w:t>
      </w:r>
      <w:r>
        <w:rPr>
          <w:b/>
          <w:sz w:val="24"/>
        </w:rPr>
        <w:t xml:space="preserve">comes </w:t>
      </w:r>
      <w:r>
        <w:t xml:space="preserve">with </w:t>
      </w:r>
      <w:r>
        <w:rPr>
          <w:b/>
          <w:sz w:val="28"/>
        </w:rPr>
        <w:t xml:space="preserve">light </w:t>
      </w:r>
      <w:r>
        <w:rPr>
          <w:b/>
          <w:sz w:val="32"/>
        </w:rPr>
        <w:t xml:space="preserve">, </w:t>
      </w:r>
      <w:r>
        <w:rPr>
          <w:b/>
          <w:sz w:val="30"/>
        </w:rPr>
        <w:t xml:space="preserve">medium </w:t>
      </w:r>
      <w:r>
        <w:t xml:space="preserve">and </w:t>
      </w:r>
      <w:r>
        <w:rPr>
          <w:b/>
          <w:sz w:val="30"/>
        </w:rPr>
        <w:t xml:space="preserve">heavy </w:t>
      </w:r>
      <w:r>
        <w:rPr>
          <w:b/>
          <w:sz w:val="34"/>
        </w:rPr>
        <w:t xml:space="preserve">picks </w:t>
      </w:r>
      <w:r>
        <w:rPr>
          <w:b/>
          <w:sz w:val="28"/>
        </w:rPr>
        <w:t xml:space="preserve">even </w:t>
      </w:r>
      <w:r>
        <w:t xml:space="preserve">the </w:t>
      </w:r>
      <w:r>
        <w:rPr>
          <w:b/>
          <w:sz w:val="28"/>
        </w:rPr>
        <w:t xml:space="preserve">light </w:t>
      </w:r>
      <w:r>
        <w:rPr>
          <w:b/>
          <w:sz w:val="34"/>
        </w:rPr>
        <w:t xml:space="preserve">picks </w:t>
      </w:r>
      <w:r>
        <w:t xml:space="preserve">are </w:t>
      </w:r>
      <w:r>
        <w:rPr>
          <w:b/>
          <w:sz w:val="30"/>
        </w:rPr>
        <w:t xml:space="preserve">thicker </w:t>
      </w:r>
      <w:r>
        <w:t xml:space="preserve">than </w:t>
      </w:r>
      <w:r>
        <w:t xml:space="preserve">the </w:t>
      </w:r>
      <w:r>
        <w:rPr>
          <w:b/>
          <w:sz w:val="38"/>
        </w:rPr>
        <w:t xml:space="preserve">34 </w:t>
      </w:r>
      <w:r>
        <w:rPr>
          <w:b/>
          <w:sz w:val="26"/>
        </w:rPr>
        <w:t xml:space="preserve">thin </w:t>
      </w:r>
      <w:r>
        <w:rPr>
          <w:b/>
          <w:sz w:val="38"/>
        </w:rPr>
        <w:t xml:space="preserve">34 </w:t>
      </w:r>
      <w:r>
        <w:rPr>
          <w:b/>
          <w:sz w:val="34"/>
        </w:rPr>
        <w:t xml:space="preserve">picks </w:t>
      </w:r>
      <w:r>
        <w:t xml:space="preserve">i </w:t>
      </w:r>
      <w:r>
        <w:t xml:space="preserve">had </w:t>
      </w:r>
      <w:r>
        <w:rPr>
          <w:b/>
          <w:sz w:val="30"/>
        </w:rPr>
        <w:t xml:space="preserve">ordered </w:t>
      </w:r>
      <w:r>
        <w:t xml:space="preserve">before </w:t>
      </w:r>
      <w:r>
        <w:t xml:space="preserve">i </w:t>
      </w:r>
      <w:r>
        <w:rPr>
          <w:b/>
          <w:sz w:val="32"/>
        </w:rPr>
        <w:t xml:space="preserve">like </w:t>
      </w:r>
      <w:r>
        <w:t xml:space="preserve">having </w:t>
      </w:r>
      <w:r>
        <w:t xml:space="preserve">the </w:t>
      </w:r>
      <w:r>
        <w:rPr>
          <w:b/>
          <w:sz w:val="34"/>
        </w:rPr>
        <w:t xml:space="preserve">variety </w:t>
      </w:r>
      <w:r>
        <w:rPr>
          <w:b/>
          <w:sz w:val="26"/>
        </w:rPr>
        <w:t xml:space="preserve">though </w:t>
      </w:r>
      <w:r>
        <w:t xml:space="preserve">this </w:t>
      </w:r>
      <w:r>
        <w:t xml:space="preserve">has </w:t>
      </w:r>
      <w:r>
        <w:t xml:space="preserve">a </w:t>
      </w:r>
      <w:r>
        <w:rPr>
          <w:b/>
          <w:sz w:val="34"/>
        </w:rPr>
        <w:t xml:space="preserve">variety </w:t>
      </w:r>
      <w:r>
        <w:t xml:space="preserve">of </w:t>
      </w:r>
      <w:r>
        <w:rPr>
          <w:b/>
          <w:sz w:val="32"/>
        </w:rPr>
        <w:t xml:space="preserve">colors </w:t>
      </w:r>
      <w:r>
        <w:t xml:space="preserve">as </w:t>
      </w:r>
      <w:r>
        <w:rPr>
          <w:b/>
          <w:sz w:val="34"/>
        </w:rPr>
        <w:t xml:space="preserve">well </w:t>
      </w:r>
      <w:r>
        <w:t xml:space="preserve">as </w:t>
      </w:r>
      <w:r>
        <w:t xml:space="preserve">the </w:t>
      </w:r>
      <w:r>
        <w:rPr>
          <w:b/>
          <w:sz w:val="38"/>
        </w:rPr>
        <w:t xml:space="preserve">thickness </w:t>
      </w:r>
      <w:r>
        <w:t xml:space="preserve">the </w:t>
      </w:r>
      <w:r>
        <w:t xml:space="preserve">only </w:t>
      </w:r>
      <w:r>
        <w:rPr>
          <w:b/>
          <w:sz w:val="26"/>
        </w:rPr>
        <w:t xml:space="preserve">thing </w:t>
      </w:r>
      <w:r>
        <w:t xml:space="preserve">that </w:t>
      </w:r>
      <w:r>
        <w:rPr>
          <w:b/>
          <w:sz w:val="28"/>
        </w:rPr>
        <w:t xml:space="preserve">could </w:t>
      </w:r>
      <w:r>
        <w:t xml:space="preserve">have </w:t>
      </w:r>
      <w:r>
        <w:rPr>
          <w:b/>
          <w:sz w:val="30"/>
        </w:rPr>
        <w:t xml:space="preserve">made </w:t>
      </w:r>
      <w:r>
        <w:t xml:space="preserve">this </w:t>
      </w:r>
      <w:r>
        <w:rPr>
          <w:b/>
          <w:sz w:val="30"/>
        </w:rPr>
        <w:t xml:space="preserve">better </w:t>
      </w:r>
      <w:r>
        <w:t xml:space="preserve">is </w:t>
      </w:r>
      <w:r>
        <w:t xml:space="preserve">if </w:t>
      </w:r>
      <w:r>
        <w:t xml:space="preserve">it </w:t>
      </w:r>
      <w:r>
        <w:rPr>
          <w:b/>
          <w:sz w:val="24"/>
        </w:rPr>
        <w:t xml:space="preserve">came </w:t>
      </w:r>
      <w:r>
        <w:t xml:space="preserve">with </w:t>
      </w:r>
      <w:r>
        <w:t xml:space="preserve">a </w:t>
      </w:r>
      <w:r>
        <w:rPr>
          <w:b/>
          <w:sz w:val="40"/>
        </w:rPr>
        <w:t xml:space="preserve">drawstring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bag </w:t>
      </w:r>
      <w:r>
        <w:t xml:space="preserve">so </w:t>
      </w:r>
      <w:r>
        <w:t xml:space="preserve">i </w:t>
      </w:r>
      <w:r>
        <w:rPr>
          <w:b/>
          <w:sz w:val="28"/>
        </w:rPr>
        <w:t xml:space="preserve">could </w:t>
      </w:r>
      <w:r>
        <w:rPr>
          <w:b/>
          <w:sz w:val="26"/>
        </w:rPr>
        <w:t xml:space="preserve">maybe </w:t>
      </w:r>
      <w:r>
        <w:rPr>
          <w:b/>
          <w:sz w:val="34"/>
        </w:rPr>
        <w:t xml:space="preserve">hang </w:t>
      </w:r>
      <w:r>
        <w:t xml:space="preserve">it </w:t>
      </w:r>
      <w:r>
        <w:t xml:space="preserve">from </w:t>
      </w:r>
      <w:r>
        <w:t xml:space="preserve">my </w:t>
      </w:r>
      <w:r>
        <w:rPr>
          <w:b/>
          <w:sz w:val="34"/>
        </w:rPr>
        <w:t xml:space="preserve">strap </w:t>
      </w:r>
      <w:r>
        <w:t xml:space="preserve">the </w:t>
      </w:r>
      <w:r>
        <w:rPr>
          <w:b/>
          <w:sz w:val="28"/>
        </w:rPr>
        <w:t xml:space="preserve">bag </w:t>
      </w:r>
      <w:r>
        <w:t xml:space="preserve">this </w:t>
      </w:r>
      <w:r>
        <w:rPr>
          <w:b/>
          <w:sz w:val="24"/>
        </w:rPr>
        <w:t xml:space="preserve">comes </w:t>
      </w:r>
      <w:r>
        <w:t xml:space="preserve">in </w:t>
      </w:r>
      <w:r>
        <w:t xml:space="preserve">is </w:t>
      </w:r>
      <w:r>
        <w:rPr>
          <w:b/>
          <w:sz w:val="30"/>
        </w:rPr>
        <w:t xml:space="preserve">much </w:t>
      </w:r>
      <w:r>
        <w:rPr>
          <w:b/>
          <w:sz w:val="34"/>
        </w:rPr>
        <w:t xml:space="preserve">smaller </w:t>
      </w:r>
      <w:r>
        <w:t xml:space="preserve">than </w:t>
      </w:r>
      <w:r>
        <w:t xml:space="preserve">i </w:t>
      </w:r>
      <w:r>
        <w:rPr>
          <w:b/>
          <w:sz w:val="26"/>
        </w:rPr>
        <w:t xml:space="preserve">thought </w:t>
      </w:r>
    </w:p>
    <w:p>
      <w:r>
        <w:t>-----------------------------------------------------</w:t>
      </w:r>
    </w:p>
    <w:p>
      <w:r>
        <w:t xml:space="preserve">the </w:t>
      </w:r>
      <w:r>
        <w:t xml:space="preserve">effort </w:t>
      </w:r>
      <w:r>
        <w:t xml:space="preserve">i </w:t>
      </w:r>
      <w:r>
        <w:t xml:space="preserve">do </w:t>
      </w:r>
      <w:r>
        <w:rPr>
          <w:b/>
          <w:sz w:val="30"/>
        </w:rPr>
        <w:t xml:space="preserve">n't </w:t>
      </w:r>
      <w:r>
        <w:t xml:space="preserve">plan </w:t>
      </w:r>
      <w:r>
        <w:t xml:space="preserve">on </w:t>
      </w:r>
      <w:r>
        <w:t xml:space="preserve">hammering </w:t>
      </w:r>
      <w:r>
        <w:t xml:space="preserve">my </w:t>
      </w:r>
      <w:r>
        <w:rPr>
          <w:b/>
          <w:sz w:val="32"/>
        </w:rPr>
        <w:t xml:space="preserve">acoustic </w:t>
      </w:r>
      <w:r>
        <w:t xml:space="preserve">anyway </w:t>
      </w:r>
      <w:r>
        <w:t xml:space="preserve">that </w:t>
      </w:r>
      <w:r>
        <w:t xml:space="preserve">s </w:t>
      </w:r>
      <w:r>
        <w:t xml:space="preserve">what </w:t>
      </w:r>
      <w:r>
        <w:t xml:space="preserve">the </w:t>
      </w:r>
      <w:r>
        <w:rPr>
          <w:b/>
          <w:sz w:val="30"/>
        </w:rPr>
        <w:t xml:space="preserve">fender </w:t>
      </w:r>
      <w:r>
        <w:t xml:space="preserve">is </w:t>
      </w:r>
      <w:r>
        <w:t xml:space="preserve">for </w:t>
      </w:r>
      <w:r>
        <w:t xml:space="preserve">and </w:t>
      </w:r>
      <w:r>
        <w:t xml:space="preserve">it </w:t>
      </w:r>
      <w:r>
        <w:t xml:space="preserve">s </w:t>
      </w:r>
      <w:r>
        <w:t xml:space="preserve">not </w:t>
      </w:r>
      <w:r>
        <w:t xml:space="preserve">that </w:t>
      </w:r>
      <w:r>
        <w:t xml:space="preserve">i </w:t>
      </w:r>
      <w:r>
        <w:t xml:space="preserve">'m </w:t>
      </w:r>
      <w:r>
        <w:t xml:space="preserve">cheap </w:t>
      </w:r>
      <w:r>
        <w:t xml:space="preserve">either </w:t>
      </w:r>
      <w:r>
        <w:t xml:space="preserve">i </w:t>
      </w:r>
      <w:r>
        <w:t xml:space="preserve">own </w:t>
      </w:r>
      <w:r>
        <w:t xml:space="preserve">18 </w:t>
      </w:r>
      <w:r>
        <w:rPr>
          <w:b/>
          <w:sz w:val="36"/>
        </w:rPr>
        <w:t xml:space="preserve">guitars </w:t>
      </w:r>
      <w:r>
        <w:rPr>
          <w:b/>
          <w:sz w:val="32"/>
        </w:rPr>
        <w:t xml:space="preserve">, </w:t>
      </w:r>
      <w:r>
        <w:t xml:space="preserve">16 </w:t>
      </w:r>
      <w:r>
        <w:t xml:space="preserve">of </w:t>
      </w:r>
      <w:r>
        <w:t xml:space="preserve">which </w:t>
      </w:r>
      <w:r>
        <w:t xml:space="preserve">are </w:t>
      </w:r>
      <w:r>
        <w:t xml:space="preserve">electrics </w:t>
      </w:r>
      <w:r>
        <w:t xml:space="preserve">3 </w:t>
      </w:r>
      <w:r>
        <w:t xml:space="preserve">gibson </w:t>
      </w:r>
      <w:r>
        <w:t xml:space="preserve">les </w:t>
      </w:r>
      <w:r>
        <w:t xml:space="preserve">paul </w:t>
      </w:r>
      <w:r>
        <w:t xml:space="preserve">s </w:t>
      </w:r>
      <w:r>
        <w:rPr>
          <w:b/>
          <w:sz w:val="32"/>
        </w:rPr>
        <w:t xml:space="preserve">, </w:t>
      </w:r>
      <w:r>
        <w:rPr>
          <w:b/>
          <w:sz w:val="28"/>
        </w:rPr>
        <w:t xml:space="preserve">2 </w:t>
      </w:r>
      <w:r>
        <w:rPr>
          <w:b/>
          <w:sz w:val="30"/>
        </w:rPr>
        <w:t xml:space="preserve">fender </w:t>
      </w:r>
      <w:r>
        <w:rPr>
          <w:b/>
          <w:sz w:val="36"/>
        </w:rPr>
        <w:t xml:space="preserve">strats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28"/>
        </w:rPr>
        <w:t xml:space="preserve">one </w:t>
      </w:r>
      <w:r>
        <w:rPr>
          <w:b/>
          <w:sz w:val="36"/>
        </w:rPr>
        <w:t xml:space="preserve">american </w:t>
      </w:r>
      <w:r>
        <w:rPr>
          <w:b/>
          <w:sz w:val="36"/>
        </w:rPr>
        <w:t xml:space="preserve">\ </w:t>
      </w:r>
      <w:r>
        <w:rPr>
          <w:b/>
          <w:sz w:val="28"/>
        </w:rPr>
        <w:t xml:space="preserve">) </w:t>
      </w:r>
      <w:r>
        <w:t xml:space="preserve">a </w:t>
      </w:r>
      <w:r>
        <w:rPr>
          <w:b/>
          <w:sz w:val="28"/>
        </w:rPr>
        <w:t xml:space="preserve">couple </w:t>
      </w:r>
      <w:r>
        <w:t xml:space="preserve">of </w:t>
      </w:r>
      <w:r>
        <w:rPr>
          <w:b/>
          <w:sz w:val="40"/>
        </w:rPr>
        <w:t xml:space="preserve">dillions </w:t>
      </w:r>
      <w:r>
        <w:rPr>
          <w:b/>
          <w:sz w:val="36"/>
        </w:rPr>
        <w:t xml:space="preserve">\ </w:t>
      </w:r>
      <w:r>
        <w:rPr>
          <w:b/>
          <w:sz w:val="30"/>
        </w:rPr>
        <w:t xml:space="preserve">( </w:t>
      </w:r>
      <w:r>
        <w:rPr>
          <w:b/>
          <w:sz w:val="30"/>
        </w:rPr>
        <w:t xml:space="preserve">another </w:t>
      </w:r>
      <w:r>
        <w:rPr>
          <w:b/>
          <w:sz w:val="34"/>
        </w:rPr>
        <w:t xml:space="preserve">great </w:t>
      </w:r>
      <w:r>
        <w:rPr>
          <w:b/>
          <w:sz w:val="34"/>
        </w:rPr>
        <w:t xml:space="preserve">find </w:t>
      </w:r>
      <w:r>
        <w:rPr>
          <w:b/>
          <w:sz w:val="36"/>
        </w:rPr>
        <w:t xml:space="preserve">\ </w:t>
      </w:r>
      <w:r>
        <w:rPr>
          <w:b/>
          <w:sz w:val="28"/>
        </w:rPr>
        <w:t xml:space="preserve">) </w:t>
      </w:r>
      <w:r>
        <w:t xml:space="preserve">and </w:t>
      </w:r>
      <w:r>
        <w:t xml:space="preserve">some </w:t>
      </w:r>
      <w:r>
        <w:t xml:space="preserve">other </w:t>
      </w:r>
      <w:r>
        <w:rPr>
          <w:b/>
          <w:sz w:val="30"/>
        </w:rPr>
        <w:t xml:space="preserve">nice </w:t>
      </w:r>
      <w:r>
        <w:rPr>
          <w:b/>
          <w:sz w:val="36"/>
        </w:rPr>
        <w:t xml:space="preserve">guitars </w:t>
      </w:r>
      <w:r>
        <w:t xml:space="preserve">my </w:t>
      </w:r>
      <w:r>
        <w:rPr>
          <w:b/>
          <w:sz w:val="32"/>
        </w:rPr>
        <w:t xml:space="preserve">acoustic </w:t>
      </w:r>
      <w:r>
        <w:t xml:space="preserve">is </w:t>
      </w:r>
      <w:r>
        <w:t xml:space="preserve">just </w:t>
      </w:r>
      <w:r>
        <w:t xml:space="preserve">an </w:t>
      </w:r>
      <w:r>
        <w:rPr>
          <w:b/>
          <w:sz w:val="26"/>
        </w:rPr>
        <w:t xml:space="preserve">inexpensive </w:t>
      </w:r>
      <w:r>
        <w:rPr>
          <w:b/>
          <w:sz w:val="32"/>
        </w:rPr>
        <w:t xml:space="preserve">yamaha </w:t>
      </w:r>
      <w:r>
        <w:rPr>
          <w:b/>
          <w:sz w:val="32"/>
        </w:rPr>
        <w:t xml:space="preserve">700 </w:t>
      </w:r>
      <w:r>
        <w:t xml:space="preserve">but </w:t>
      </w:r>
      <w:r>
        <w:t xml:space="preserve">is </w:t>
      </w:r>
      <w:r>
        <w:t xml:space="preserve">a </w:t>
      </w:r>
      <w:r>
        <w:t xml:space="preserve">very </w:t>
      </w:r>
      <w:r>
        <w:rPr>
          <w:b/>
          <w:sz w:val="30"/>
        </w:rPr>
        <w:t xml:space="preserve">nice </w:t>
      </w:r>
      <w:r>
        <w:rPr>
          <w:b/>
          <w:sz w:val="34"/>
        </w:rPr>
        <w:t xml:space="preserve">guitar </w:t>
      </w:r>
      <w:r>
        <w:t xml:space="preserve">for </w:t>
      </w:r>
      <w:r>
        <w:t xml:space="preserve">the </w:t>
      </w:r>
      <w:r>
        <w:rPr>
          <w:b/>
          <w:sz w:val="26"/>
        </w:rPr>
        <w:t xml:space="preserve">money </w:t>
      </w:r>
      <w:r>
        <w:t xml:space="preserve">but </w:t>
      </w:r>
      <w:r>
        <w:t xml:space="preserve">after </w:t>
      </w:r>
      <w:r>
        <w:rPr>
          <w:b/>
          <w:sz w:val="30"/>
        </w:rPr>
        <w:t xml:space="preserve">changing </w:t>
      </w:r>
      <w:r>
        <w:t xml:space="preserve">the </w:t>
      </w:r>
      <w:r>
        <w:rPr>
          <w:b/>
          <w:sz w:val="38"/>
        </w:rPr>
        <w:t xml:space="preserve">strings </w:t>
      </w:r>
      <w:r>
        <w:t xml:space="preserve">it </w:t>
      </w:r>
      <w:r>
        <w:rPr>
          <w:b/>
          <w:sz w:val="30"/>
        </w:rPr>
        <w:t xml:space="preserve">sounds </w:t>
      </w:r>
      <w:r>
        <w:rPr>
          <w:b/>
          <w:sz w:val="26"/>
        </w:rPr>
        <w:t xml:space="preserve">like </w:t>
      </w:r>
      <w:r>
        <w:t xml:space="preserve">an </w:t>
      </w:r>
      <w:r>
        <w:rPr>
          <w:b/>
          <w:sz w:val="36"/>
        </w:rPr>
        <w:t xml:space="preserve">expensive </w:t>
      </w:r>
      <w:r>
        <w:rPr>
          <w:b/>
          <w:sz w:val="28"/>
        </w:rPr>
        <w:t xml:space="preserve">martin </w:t>
      </w:r>
      <w:r>
        <w:t xml:space="preserve">it </w:t>
      </w:r>
      <w:r>
        <w:t xml:space="preserve">did </w:t>
      </w:r>
      <w:r>
        <w:rPr>
          <w:b/>
          <w:sz w:val="30"/>
        </w:rPr>
        <w:t xml:space="preserve">n't </w:t>
      </w:r>
      <w:r>
        <w:rPr>
          <w:b/>
          <w:sz w:val="28"/>
        </w:rPr>
        <w:t xml:space="preserve">take </w:t>
      </w:r>
      <w:r>
        <w:t xml:space="preserve">me </w:t>
      </w:r>
      <w:r>
        <w:rPr>
          <w:b/>
          <w:sz w:val="30"/>
        </w:rPr>
        <w:t xml:space="preserve">long </w:t>
      </w:r>
      <w:r>
        <w:t xml:space="preserve">to </w:t>
      </w:r>
      <w:r>
        <w:rPr>
          <w:b/>
          <w:sz w:val="32"/>
        </w:rPr>
        <w:t xml:space="preserve">throw </w:t>
      </w:r>
      <w:r>
        <w:t xml:space="preserve">a </w:t>
      </w:r>
      <w:r>
        <w:rPr>
          <w:b/>
          <w:sz w:val="34"/>
        </w:rPr>
        <w:t xml:space="preserve">set </w:t>
      </w:r>
      <w:r>
        <w:t xml:space="preserve">of </w:t>
      </w:r>
      <w:r>
        <w:t xml:space="preserve">these </w:t>
      </w:r>
      <w:r>
        <w:t xml:space="preserve">on </w:t>
      </w:r>
      <w:r>
        <w:t xml:space="preserve">my </w:t>
      </w:r>
      <w:r>
        <w:rPr>
          <w:b/>
          <w:sz w:val="32"/>
        </w:rPr>
        <w:t xml:space="preserve">acoustic </w:t>
      </w:r>
      <w:r>
        <w:rPr>
          <w:b/>
          <w:sz w:val="34"/>
        </w:rPr>
        <w:t xml:space="preserve">electric </w:t>
      </w:r>
      <w:r>
        <w:t xml:space="preserve">and </w:t>
      </w:r>
      <w:r>
        <w:rPr>
          <w:b/>
          <w:sz w:val="24"/>
        </w:rPr>
        <w:t xml:space="preserve">got </w:t>
      </w:r>
      <w:r>
        <w:t xml:space="preserve">the </w:t>
      </w:r>
      <w:r>
        <w:t xml:space="preserve">same </w:t>
      </w:r>
      <w:r>
        <w:rPr>
          <w:b/>
          <w:sz w:val="32"/>
        </w:rPr>
        <w:t xml:space="preserve">results </w:t>
      </w:r>
      <w:r>
        <w:rPr>
          <w:b/>
          <w:sz w:val="36"/>
        </w:rPr>
        <w:t xml:space="preserve">5 </w:t>
      </w:r>
      <w:r>
        <w:rPr>
          <w:b/>
          <w:sz w:val="34"/>
        </w:rPr>
        <w:t xml:space="preserve">stars </w:t>
      </w:r>
      <w:r>
        <w:t xml:space="preserve">in </w:t>
      </w:r>
      <w:r>
        <w:t xml:space="preserve">my </w:t>
      </w:r>
      <w:r>
        <w:rPr>
          <w:b/>
          <w:sz w:val="32"/>
        </w:rPr>
        <w:t xml:space="preserve">book </w:t>
      </w:r>
      <w:r>
        <w:rPr>
          <w:b/>
          <w:sz w:val="32"/>
        </w:rPr>
        <w:t xml:space="preserve">, </w:t>
      </w:r>
      <w:r>
        <w:t xml:space="preserve">more </w:t>
      </w:r>
      <w:r>
        <w:t xml:space="preserve">if </w:t>
      </w:r>
      <w:r>
        <w:t xml:space="preserve">they </w:t>
      </w:r>
      <w:r>
        <w:t xml:space="preserve">d </w:t>
      </w:r>
      <w:r>
        <w:rPr>
          <w:b/>
          <w:sz w:val="30"/>
        </w:rPr>
        <w:t xml:space="preserve">allow </w:t>
      </w:r>
      <w:r>
        <w:t xml:space="preserve">that </w:t>
      </w:r>
      <w:r>
        <w:t xml:space="preserve">there </w:t>
      </w:r>
      <w:r>
        <w:t xml:space="preserve">are </w:t>
      </w:r>
      <w:r>
        <w:t xml:space="preserve">no </w:t>
      </w:r>
      <w:r>
        <w:t xml:space="preserve">other </w:t>
      </w:r>
      <w:r>
        <w:rPr>
          <w:b/>
          <w:sz w:val="34"/>
        </w:rPr>
        <w:t xml:space="preserve">options </w:t>
      </w:r>
      <w:r>
        <w:rPr>
          <w:b/>
          <w:sz w:val="30"/>
        </w:rPr>
        <w:t xml:space="preserve">unless </w:t>
      </w:r>
      <w:r>
        <w:rPr>
          <w:b/>
          <w:sz w:val="30"/>
        </w:rPr>
        <w:t xml:space="preserve">someone </w:t>
      </w:r>
      <w:r>
        <w:rPr>
          <w:b/>
          <w:sz w:val="32"/>
        </w:rPr>
        <w:t xml:space="preserve">gives </w:t>
      </w:r>
      <w:r>
        <w:t xml:space="preserve">me </w:t>
      </w:r>
      <w:r>
        <w:t xml:space="preserve">a </w:t>
      </w:r>
      <w:r>
        <w:rPr>
          <w:b/>
          <w:sz w:val="34"/>
        </w:rPr>
        <w:t xml:space="preserve">set </w:t>
      </w:r>
      <w:r>
        <w:t xml:space="preserve">that </w:t>
      </w:r>
      <w:r>
        <w:rPr>
          <w:b/>
          <w:sz w:val="30"/>
        </w:rPr>
        <w:t xml:space="preserve">blow </w:t>
      </w:r>
      <w:r>
        <w:t xml:space="preserve">me </w:t>
      </w:r>
      <w:r>
        <w:rPr>
          <w:b/>
          <w:sz w:val="28"/>
        </w:rPr>
        <w:t xml:space="preserve">away </w:t>
      </w:r>
      <w:r>
        <w:rPr>
          <w:b/>
          <w:sz w:val="28"/>
        </w:rPr>
        <w:t xml:space="preserve">imho </w:t>
      </w:r>
      <w:r>
        <w:t xml:space="preserve">the </w:t>
      </w:r>
      <w:r>
        <w:rPr>
          <w:b/>
          <w:sz w:val="28"/>
        </w:rPr>
        <w:t xml:space="preserve">best </w:t>
      </w:r>
      <w:r>
        <w:rPr>
          <w:b/>
          <w:sz w:val="32"/>
        </w:rPr>
        <w:t xml:space="preserve">acoustic </w:t>
      </w:r>
      <w:r>
        <w:rPr>
          <w:b/>
          <w:sz w:val="38"/>
        </w:rPr>
        <w:t xml:space="preserve">strings </w:t>
      </w:r>
      <w:r>
        <w:rPr>
          <w:b/>
          <w:sz w:val="30"/>
        </w:rPr>
        <w:t xml:space="preserve">sold </w:t>
      </w:r>
      <w:r>
        <w:t xml:space="preserve">at </w:t>
      </w:r>
      <w:r>
        <w:t xml:space="preserve">any </w:t>
      </w:r>
      <w:r>
        <w:rPr>
          <w:b/>
          <w:sz w:val="32"/>
        </w:rPr>
        <w:t xml:space="preserve">price </w:t>
      </w:r>
    </w:p>
    <w:p>
      <w:r>
        <w:t xml:space="preserve">this </w:t>
      </w:r>
      <w:r>
        <w:rPr>
          <w:b/>
          <w:sz w:val="32"/>
        </w:rPr>
        <w:t xml:space="preserve">capo </w:t>
      </w:r>
      <w:r>
        <w:t xml:space="preserve">is </w:t>
      </w:r>
      <w:r>
        <w:rPr>
          <w:b/>
          <w:sz w:val="32"/>
        </w:rPr>
        <w:t xml:space="preserve">inexpensive </w:t>
      </w:r>
      <w:r>
        <w:t xml:space="preserve">and </w:t>
      </w:r>
      <w:r>
        <w:rPr>
          <w:b/>
          <w:sz w:val="32"/>
        </w:rPr>
        <w:t xml:space="preserve">works </w:t>
      </w:r>
      <w:r>
        <w:rPr>
          <w:b/>
          <w:sz w:val="30"/>
        </w:rPr>
        <w:t xml:space="preserve">well </w:t>
      </w:r>
      <w:r>
        <w:rPr>
          <w:b/>
          <w:sz w:val="30"/>
        </w:rPr>
        <w:t xml:space="preserve">clips </w:t>
      </w:r>
      <w:r>
        <w:t xml:space="preserve">on </w:t>
      </w:r>
      <w:r>
        <w:rPr>
          <w:b/>
          <w:sz w:val="24"/>
        </w:rPr>
        <w:t xml:space="preserve">easily </w:t>
      </w:r>
      <w:r>
        <w:t xml:space="preserve">and </w:t>
      </w:r>
      <w:r>
        <w:rPr>
          <w:b/>
          <w:sz w:val="28"/>
        </w:rPr>
        <w:t xml:space="preserve">hold </w:t>
      </w:r>
      <w:r>
        <w:rPr>
          <w:b/>
          <w:sz w:val="36"/>
        </w:rPr>
        <w:t xml:space="preserve">strings </w:t>
      </w:r>
      <w:r>
        <w:t xml:space="preserve">down </w:t>
      </w:r>
      <w:r>
        <w:rPr>
          <w:b/>
          <w:sz w:val="28"/>
        </w:rPr>
        <w:t xml:space="preserve">nicely </w:t>
      </w:r>
      <w:r>
        <w:t xml:space="preserve">what </w:t>
      </w:r>
      <w:r>
        <w:t xml:space="preserve">more </w:t>
      </w:r>
      <w:r>
        <w:t xml:space="preserve">can </w:t>
      </w:r>
      <w:r>
        <w:t xml:space="preserve">i </w:t>
      </w:r>
      <w:r>
        <w:rPr>
          <w:b/>
          <w:sz w:val="26"/>
        </w:rPr>
        <w:t xml:space="preserve">say </w:t>
      </w:r>
      <w:r>
        <w:rPr>
          <w:b/>
          <w:sz w:val="28"/>
        </w:rPr>
        <w:t xml:space="preserve">got </w:t>
      </w:r>
      <w:r>
        <w:rPr>
          <w:b/>
          <w:sz w:val="28"/>
        </w:rPr>
        <w:t xml:space="preserve">ta </w:t>
      </w:r>
      <w:r>
        <w:rPr>
          <w:b/>
          <w:sz w:val="30"/>
        </w:rPr>
        <w:t xml:space="preserve">keep </w:t>
      </w:r>
      <w:r>
        <w:t xml:space="preserve">it </w:t>
      </w:r>
      <w:r>
        <w:rPr>
          <w:b/>
          <w:sz w:val="30"/>
        </w:rPr>
        <w:t xml:space="preserve">simple </w:t>
      </w:r>
      <w:r>
        <w:t xml:space="preserve">on </w:t>
      </w:r>
      <w:r>
        <w:t xml:space="preserve">this </w:t>
      </w:r>
      <w:r>
        <w:rPr>
          <w:b/>
          <w:sz w:val="30"/>
        </w:rPr>
        <w:t xml:space="preserve">review </w:t>
      </w:r>
      <w:r>
        <w:t xml:space="preserve">because </w:t>
      </w:r>
      <w:r>
        <w:t xml:space="preserve">it </w:t>
      </w:r>
      <w:r>
        <w:t xml:space="preserve">s </w:t>
      </w:r>
      <w:r>
        <w:t xml:space="preserve">a </w:t>
      </w:r>
      <w:r>
        <w:rPr>
          <w:b/>
          <w:sz w:val="30"/>
        </w:rPr>
        <w:t xml:space="preserve">simple </w:t>
      </w:r>
      <w:r>
        <w:rPr>
          <w:b/>
          <w:sz w:val="28"/>
        </w:rPr>
        <w:t xml:space="preserve">item </w:t>
      </w:r>
      <w:r>
        <w:rPr>
          <w:b/>
          <w:sz w:val="28"/>
        </w:rPr>
        <w:t xml:space="preserve">simply </w:t>
      </w:r>
      <w:r>
        <w:rPr>
          <w:b/>
          <w:sz w:val="24"/>
        </w:rPr>
        <w:t xml:space="preserve">, </w:t>
      </w:r>
      <w:r>
        <w:t xml:space="preserve">it </w:t>
      </w:r>
      <w:r>
        <w:t xml:space="preserve">does </w:t>
      </w:r>
      <w:r>
        <w:t xml:space="preserve">what </w:t>
      </w:r>
      <w:r>
        <w:t xml:space="preserve">it </w:t>
      </w:r>
      <w:r>
        <w:t xml:space="preserve">s </w:t>
      </w:r>
      <w:r>
        <w:rPr>
          <w:b/>
          <w:sz w:val="28"/>
        </w:rPr>
        <w:t xml:space="preserve">supposed </w:t>
      </w:r>
      <w:r>
        <w:t xml:space="preserve">to </w:t>
      </w:r>
      <w:r>
        <w:t xml:space="preserve">do </w:t>
      </w:r>
      <w:r>
        <w:t xml:space="preserve">for </w:t>
      </w:r>
      <w:r>
        <w:t xml:space="preserve">a </w:t>
      </w:r>
      <w:r>
        <w:rPr>
          <w:b/>
          <w:sz w:val="32"/>
        </w:rPr>
        <w:t xml:space="preserve">low </w:t>
      </w:r>
      <w:r>
        <w:rPr>
          <w:b/>
          <w:sz w:val="28"/>
        </w:rPr>
        <w:t xml:space="preserve">price </w:t>
      </w:r>
      <w:r>
        <w:t xml:space="preserve">i </w:t>
      </w:r>
      <w:r>
        <w:rPr>
          <w:b/>
          <w:sz w:val="32"/>
        </w:rPr>
        <w:t xml:space="preserve">think </w:t>
      </w:r>
      <w:r>
        <w:t xml:space="preserve">it </w:t>
      </w:r>
      <w:r>
        <w:t xml:space="preserve">will </w:t>
      </w:r>
      <w:r>
        <w:rPr>
          <w:b/>
          <w:sz w:val="30"/>
        </w:rPr>
        <w:t xml:space="preserve">last </w:t>
      </w:r>
      <w:r>
        <w:t xml:space="preserve">a </w:t>
      </w:r>
      <w:r>
        <w:t xml:space="preserve">while </w:t>
      </w:r>
      <w:r>
        <w:t xml:space="preserve">too </w:t>
      </w:r>
      <w:r>
        <w:t xml:space="preserve">but </w:t>
      </w:r>
      <w:r>
        <w:t xml:space="preserve">i </w:t>
      </w:r>
      <w:r>
        <w:t xml:space="preserve">ll </w:t>
      </w:r>
      <w:r>
        <w:rPr>
          <w:b/>
          <w:sz w:val="28"/>
        </w:rPr>
        <w:t xml:space="preserve">probable </w:t>
      </w:r>
      <w:r>
        <w:rPr>
          <w:b/>
          <w:sz w:val="30"/>
        </w:rPr>
        <w:t xml:space="preserve">misplace </w:t>
      </w:r>
      <w:r>
        <w:t xml:space="preserve">it </w:t>
      </w:r>
      <w:r>
        <w:t xml:space="preserve">before </w:t>
      </w:r>
      <w:r>
        <w:t xml:space="preserve">it </w:t>
      </w:r>
      <w:r>
        <w:rPr>
          <w:b/>
          <w:sz w:val="24"/>
        </w:rPr>
        <w:t xml:space="preserve">breaks </w:t>
      </w:r>
      <w:r>
        <w:rPr>
          <w:b/>
          <w:sz w:val="24"/>
        </w:rPr>
        <w:t xml:space="preserve">anyway </w:t>
      </w:r>
      <w:r>
        <w:t xml:space="preserve">so </w:t>
      </w:r>
      <w:r>
        <w:t xml:space="preserve">i </w:t>
      </w:r>
      <w:r>
        <w:t xml:space="preserve">have </w:t>
      </w:r>
      <w:r>
        <w:t xml:space="preserve">a </w:t>
      </w:r>
      <w:r>
        <w:t xml:space="preserve">few </w:t>
      </w:r>
      <w:r>
        <w:t xml:space="preserve">of </w:t>
      </w:r>
      <w:r>
        <w:t xml:space="preserve">these </w:t>
      </w:r>
      <w:r>
        <w:rPr>
          <w:b/>
          <w:sz w:val="40"/>
        </w:rPr>
        <w:t xml:space="preserve">floating </w:t>
      </w:r>
      <w:r>
        <w:rPr>
          <w:b/>
          <w:sz w:val="30"/>
        </w:rPr>
        <w:t xml:space="preserve">around </w:t>
      </w:r>
      <w:r>
        <w:t xml:space="preserve">you </w:t>
      </w:r>
      <w:r>
        <w:t xml:space="preserve">should </w:t>
      </w:r>
      <w:r>
        <w:t xml:space="preserve">have </w:t>
      </w:r>
      <w:r>
        <w:rPr>
          <w:b/>
          <w:sz w:val="30"/>
        </w:rPr>
        <w:t xml:space="preserve">one </w:t>
      </w:r>
      <w:r>
        <w:t xml:space="preserve">of </w:t>
      </w:r>
      <w:r>
        <w:t xml:space="preserve">these </w:t>
      </w:r>
      <w:r>
        <w:t xml:space="preserve">in </w:t>
      </w:r>
      <w:r>
        <w:t xml:space="preserve">each </w:t>
      </w:r>
      <w:r>
        <w:rPr>
          <w:b/>
          <w:sz w:val="36"/>
        </w:rPr>
        <w:t xml:space="preserve">gig </w:t>
      </w:r>
      <w:r>
        <w:rPr>
          <w:b/>
          <w:sz w:val="34"/>
        </w:rPr>
        <w:t xml:space="preserve">bag </w:t>
      </w:r>
      <w:r>
        <w:rPr>
          <w:b/>
          <w:sz w:val="30"/>
        </w:rPr>
        <w:t xml:space="preserve">love </w:t>
      </w:r>
      <w:r>
        <w:t xml:space="preserve">this </w:t>
      </w:r>
      <w:r>
        <w:rPr>
          <w:b/>
          <w:sz w:val="30"/>
        </w:rPr>
        <w:t xml:space="preserve">one </w:t>
      </w:r>
    </w:p>
    <w:p>
      <w:r>
        <w:t xml:space="preserve">were </w:t>
      </w:r>
      <w:r>
        <w:rPr>
          <w:b/>
          <w:sz w:val="26"/>
        </w:rPr>
        <w:t xml:space="preserve">already </w:t>
      </w:r>
      <w:r>
        <w:t xml:space="preserve">flattened </w:t>
      </w:r>
      <w:r>
        <w:t xml:space="preserve">i </w:t>
      </w:r>
      <w:r>
        <w:t xml:space="preserve">never </w:t>
      </w:r>
      <w:r>
        <w:rPr>
          <w:b/>
          <w:sz w:val="24"/>
        </w:rPr>
        <w:t xml:space="preserve">would </w:t>
      </w:r>
      <w:r>
        <w:t xml:space="preserve">have </w:t>
      </w:r>
      <w:r>
        <w:rPr>
          <w:b/>
          <w:sz w:val="32"/>
        </w:rPr>
        <w:t xml:space="preserve">expected </w:t>
      </w:r>
      <w:r>
        <w:t xml:space="preserve">wear </w:t>
      </w:r>
      <w:r>
        <w:t xml:space="preserve">after </w:t>
      </w:r>
      <w:r>
        <w:t xml:space="preserve">just </w:t>
      </w:r>
      <w:r>
        <w:t xml:space="preserve">a </w:t>
      </w:r>
      <w:r>
        <w:t xml:space="preserve">few </w:t>
      </w:r>
      <w:r>
        <w:rPr>
          <w:b/>
          <w:sz w:val="32"/>
        </w:rPr>
        <w:t xml:space="preserve">hours </w:t>
      </w:r>
      <w:r>
        <w:t xml:space="preserve">of </w:t>
      </w:r>
      <w:r>
        <w:rPr>
          <w:b/>
          <w:sz w:val="26"/>
        </w:rPr>
        <w:t xml:space="preserve">light </w:t>
      </w:r>
      <w:r>
        <w:t xml:space="preserve">playing </w:t>
      </w:r>
      <w:r>
        <w:t xml:space="preserve">the </w:t>
      </w:r>
      <w:r>
        <w:rPr>
          <w:b/>
          <w:sz w:val="36"/>
        </w:rPr>
        <w:t xml:space="preserve">strings </w:t>
      </w:r>
      <w:r>
        <w:t xml:space="preserve">sounded </w:t>
      </w:r>
      <w:r>
        <w:t xml:space="preserve">great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by </w:t>
      </w:r>
      <w:r>
        <w:t xml:space="preserve">the </w:t>
      </w:r>
      <w:r>
        <w:t xml:space="preserve">time </w:t>
      </w:r>
      <w:r>
        <w:t xml:space="preserve">i </w:t>
      </w:r>
      <w:r>
        <w:t xml:space="preserve">had </w:t>
      </w:r>
      <w:r>
        <w:t xml:space="preserve">them </w:t>
      </w:r>
      <w:r>
        <w:t xml:space="preserve">stretched </w:t>
      </w:r>
      <w:r>
        <w:t xml:space="preserve">enough </w:t>
      </w:r>
      <w:r>
        <w:t xml:space="preserve">that </w:t>
      </w:r>
      <w:r>
        <w:t xml:space="preserve">they </w:t>
      </w:r>
      <w:r>
        <w:rPr>
          <w:b/>
          <w:sz w:val="24"/>
        </w:rPr>
        <w:t xml:space="preserve">would </w:t>
      </w:r>
      <w:r>
        <w:rPr>
          <w:b/>
          <w:sz w:val="28"/>
        </w:rPr>
        <w:t xml:space="preserve">hold </w:t>
      </w:r>
      <w:r>
        <w:t xml:space="preserve">tune </w:t>
      </w:r>
      <w:r>
        <w:rPr>
          <w:b/>
          <w:sz w:val="30"/>
        </w:rPr>
        <w:t xml:space="preserve">, </w:t>
      </w:r>
      <w:r>
        <w:t xml:space="preserve">they </w:t>
      </w:r>
      <w:r>
        <w:t xml:space="preserve">were </w:t>
      </w:r>
      <w:r>
        <w:rPr>
          <w:b/>
          <w:sz w:val="26"/>
        </w:rPr>
        <w:t xml:space="preserve">already </w:t>
      </w:r>
      <w:r>
        <w:rPr>
          <w:b/>
          <w:sz w:val="32"/>
        </w:rPr>
        <w:t xml:space="preserve">worn </w:t>
      </w:r>
      <w:r>
        <w:t xml:space="preserve">i </w:t>
      </w:r>
      <w:r>
        <w:rPr>
          <w:b/>
          <w:sz w:val="30"/>
        </w:rPr>
        <w:t xml:space="preserve">guess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28"/>
        </w:rPr>
        <w:t xml:space="preserve">going </w:t>
      </w:r>
      <w:r>
        <w:t xml:space="preserve">to </w:t>
      </w:r>
      <w:r>
        <w:t xml:space="preserve">have </w:t>
      </w:r>
      <w:r>
        <w:t xml:space="preserve">to </w:t>
      </w:r>
      <w:r>
        <w:rPr>
          <w:b/>
          <w:sz w:val="24"/>
        </w:rPr>
        <w:t xml:space="preserve">go </w:t>
      </w:r>
      <w:r>
        <w:t xml:space="preserve">to </w:t>
      </w:r>
      <w:r>
        <w:rPr>
          <w:b/>
          <w:sz w:val="40"/>
        </w:rPr>
        <w:t xml:space="preserve">heavier </w:t>
      </w:r>
      <w:r>
        <w:rPr>
          <w:b/>
          <w:sz w:val="36"/>
        </w:rPr>
        <w:t xml:space="preserve">strings </w:t>
      </w:r>
      <w:r>
        <w:t xml:space="preserve">so </w:t>
      </w:r>
      <w:r>
        <w:t xml:space="preserve">i </w:t>
      </w:r>
      <w:r>
        <w:rPr>
          <w:b/>
          <w:sz w:val="30"/>
        </w:rPr>
        <w:t xml:space="preserve">'m </w:t>
      </w:r>
      <w:r>
        <w:t xml:space="preserve">not </w:t>
      </w:r>
      <w:r>
        <w:rPr>
          <w:b/>
          <w:sz w:val="30"/>
        </w:rPr>
        <w:t xml:space="preserve">changing </w:t>
      </w:r>
      <w:r>
        <w:rPr>
          <w:b/>
          <w:sz w:val="36"/>
        </w:rPr>
        <w:t xml:space="preserve">strings </w:t>
      </w:r>
      <w:r>
        <w:rPr>
          <w:b/>
          <w:sz w:val="28"/>
        </w:rPr>
        <w:t xml:space="preserve">every </w:t>
      </w:r>
      <w:r>
        <w:t xml:space="preserve">few </w:t>
      </w:r>
      <w:r>
        <w:rPr>
          <w:b/>
          <w:sz w:val="30"/>
        </w:rPr>
        <w:t xml:space="preserve">days </w:t>
      </w:r>
      <w:r>
        <w:t xml:space="preserve">these </w:t>
      </w:r>
      <w:r>
        <w:t xml:space="preserve">just </w:t>
      </w:r>
      <w:r>
        <w:t xml:space="preserve">did </w:t>
      </w:r>
      <w:r>
        <w:t xml:space="preserve">not </w:t>
      </w:r>
      <w:r>
        <w:rPr>
          <w:b/>
          <w:sz w:val="32"/>
        </w:rPr>
        <w:t xml:space="preserve">perform </w:t>
      </w:r>
      <w:r>
        <w:t xml:space="preserve">as </w:t>
      </w:r>
      <w:r>
        <w:rPr>
          <w:b/>
          <w:sz w:val="32"/>
        </w:rPr>
        <w:t xml:space="preserve">expected </w:t>
      </w:r>
      <w:r>
        <w:rPr>
          <w:b/>
          <w:sz w:val="38"/>
        </w:rPr>
        <w:t xml:space="preserve">giving </w:t>
      </w:r>
      <w:r>
        <w:t xml:space="preserve">these </w:t>
      </w:r>
      <w:r>
        <w:rPr>
          <w:b/>
          <w:sz w:val="32"/>
        </w:rPr>
        <w:t xml:space="preserve">3 </w:t>
      </w:r>
      <w:r>
        <w:rPr>
          <w:b/>
          <w:sz w:val="36"/>
        </w:rPr>
        <w:t xml:space="preserve">stars </w:t>
      </w:r>
      <w:r>
        <w:t xml:space="preserve">is </w:t>
      </w:r>
      <w:r>
        <w:t xml:space="preserve">being </w:t>
      </w:r>
      <w:r>
        <w:rPr>
          <w:b/>
          <w:sz w:val="34"/>
        </w:rPr>
        <w:t xml:space="preserve">generous </w:t>
      </w:r>
      <w:r>
        <w:t xml:space="preserve">i </w:t>
      </w:r>
      <w:r>
        <w:t xml:space="preserve">have </w:t>
      </w:r>
      <w:r>
        <w:rPr>
          <w:b/>
          <w:sz w:val="28"/>
        </w:rPr>
        <w:t xml:space="preserve">5 </w:t>
      </w:r>
      <w:r>
        <w:rPr>
          <w:b/>
          <w:sz w:val="34"/>
        </w:rPr>
        <w:t xml:space="preserve">sets </w:t>
      </w:r>
      <w:r>
        <w:t xml:space="preserve">to </w:t>
      </w:r>
      <w:r>
        <w:rPr>
          <w:b/>
          <w:sz w:val="30"/>
        </w:rPr>
        <w:t xml:space="preserve">use </w:t>
      </w:r>
      <w:r>
        <w:t xml:space="preserve">up </w:t>
      </w:r>
      <w:r>
        <w:t xml:space="preserve">now </w:t>
      </w:r>
      <w:r>
        <w:rPr>
          <w:b/>
          <w:sz w:val="30"/>
        </w:rPr>
        <w:t xml:space="preserve">, </w:t>
      </w:r>
      <w:r>
        <w:rPr>
          <w:b/>
          <w:sz w:val="30"/>
        </w:rPr>
        <w:t xml:space="preserve">damn </w:t>
      </w:r>
      <w:r>
        <w:t xml:space="preserve">i </w:t>
      </w:r>
      <w:r>
        <w:t xml:space="preserve">was </w:t>
      </w:r>
      <w:r>
        <w:rPr>
          <w:b/>
          <w:sz w:val="30"/>
        </w:rPr>
        <w:t xml:space="preserve">using </w:t>
      </w:r>
      <w:r>
        <w:rPr>
          <w:b/>
          <w:sz w:val="26"/>
        </w:rPr>
        <w:t xml:space="preserve">light </w:t>
      </w:r>
      <w:r>
        <w:rPr>
          <w:b/>
          <w:sz w:val="38"/>
        </w:rPr>
        <w:t xml:space="preserve">gauge </w:t>
      </w:r>
      <w:r>
        <w:t xml:space="preserve">and </w:t>
      </w:r>
      <w:r>
        <w:rPr>
          <w:b/>
          <w:sz w:val="30"/>
        </w:rPr>
        <w:t xml:space="preserve">thought </w:t>
      </w:r>
      <w:r>
        <w:t xml:space="preserve">these </w:t>
      </w:r>
      <w:r>
        <w:rPr>
          <w:b/>
          <w:sz w:val="30"/>
        </w:rPr>
        <w:t xml:space="preserve">mediums </w:t>
      </w:r>
      <w:r>
        <w:rPr>
          <w:b/>
          <w:sz w:val="24"/>
        </w:rPr>
        <w:t xml:space="preserve">would </w:t>
      </w:r>
      <w:r>
        <w:rPr>
          <w:b/>
          <w:sz w:val="28"/>
        </w:rPr>
        <w:t xml:space="preserve">hold </w:t>
      </w:r>
      <w:r>
        <w:t xml:space="preserve">up </w:t>
      </w:r>
      <w:r>
        <w:rPr>
          <w:b/>
          <w:sz w:val="30"/>
        </w:rPr>
        <w:t xml:space="preserve">, </w:t>
      </w:r>
      <w:r>
        <w:t xml:space="preserve">but </w:t>
      </w:r>
      <w:r>
        <w:t xml:space="preserve">they </w:t>
      </w:r>
      <w:r>
        <w:rPr>
          <w:b/>
          <w:sz w:val="32"/>
        </w:rPr>
        <w:t xml:space="preserve">lasted </w:t>
      </w:r>
      <w:r>
        <w:t xml:space="preserve">for </w:t>
      </w:r>
      <w:r>
        <w:t xml:space="preserve">only </w:t>
      </w:r>
      <w:r>
        <w:rPr>
          <w:b/>
          <w:sz w:val="32"/>
        </w:rPr>
        <w:t xml:space="preserve">two </w:t>
      </w:r>
      <w:r>
        <w:rPr>
          <w:b/>
          <w:sz w:val="32"/>
        </w:rPr>
        <w:t xml:space="preserve">hours </w:t>
      </w:r>
      <w:r>
        <w:t xml:space="preserve">my </w:t>
      </w:r>
      <w:r>
        <w:rPr>
          <w:b/>
          <w:sz w:val="32"/>
        </w:rPr>
        <w:t xml:space="preserve">fender </w:t>
      </w:r>
      <w:r>
        <w:rPr>
          <w:b/>
          <w:sz w:val="32"/>
        </w:rPr>
        <w:t xml:space="preserve">3250l </w:t>
      </w:r>
      <w:r>
        <w:rPr>
          <w:b/>
          <w:sz w:val="24"/>
        </w:rPr>
        <w:t xml:space="preserve">bullets </w:t>
      </w:r>
      <w:r>
        <w:t xml:space="preserve">at </w:t>
      </w:r>
      <w:r>
        <w:rPr>
          <w:b/>
          <w:sz w:val="26"/>
        </w:rPr>
        <w:t xml:space="preserve">least </w:t>
      </w:r>
      <w:r>
        <w:rPr>
          <w:b/>
          <w:sz w:val="32"/>
        </w:rPr>
        <w:t xml:space="preserve">lasted </w:t>
      </w:r>
      <w:r>
        <w:t xml:space="preserve">a </w:t>
      </w:r>
      <w:r>
        <w:t xml:space="preserve">few </w:t>
      </w:r>
      <w:r>
        <w:rPr>
          <w:b/>
          <w:sz w:val="28"/>
        </w:rPr>
        <w:t xml:space="preserve">weeks </w:t>
      </w:r>
      <w:r>
        <w:rPr>
          <w:b/>
          <w:sz w:val="28"/>
        </w:rPr>
        <w:t xml:space="preserve">going </w:t>
      </w:r>
      <w:r>
        <w:t xml:space="preserve">to </w:t>
      </w:r>
      <w:r>
        <w:rPr>
          <w:b/>
          <w:sz w:val="24"/>
        </w:rPr>
        <w:t xml:space="preserve">try </w:t>
      </w:r>
      <w:r>
        <w:t xml:space="preserve">the </w:t>
      </w:r>
      <w:r>
        <w:rPr>
          <w:b/>
          <w:sz w:val="32"/>
        </w:rPr>
        <w:t xml:space="preserve">fender </w:t>
      </w:r>
      <w:r>
        <w:t xml:space="preserve">on </w:t>
      </w:r>
      <w:r>
        <w:t xml:space="preserve">my </w:t>
      </w:r>
      <w:r>
        <w:rPr>
          <w:b/>
          <w:sz w:val="28"/>
        </w:rPr>
        <w:t xml:space="preserve">gibson </w:t>
      </w:r>
      <w:r>
        <w:t xml:space="preserve">and </w:t>
      </w:r>
      <w:r>
        <w:rPr>
          <w:b/>
          <w:sz w:val="28"/>
        </w:rPr>
        <w:t xml:space="preserve">see </w:t>
      </w:r>
      <w:r>
        <w:t xml:space="preserve">how </w:t>
      </w:r>
      <w:r>
        <w:t xml:space="preserve">they </w:t>
      </w:r>
      <w:r>
        <w:rPr>
          <w:b/>
          <w:sz w:val="30"/>
        </w:rPr>
        <w:t xml:space="preserve">sound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28"/>
        </w:rPr>
        <w:t xml:space="preserve">still </w:t>
      </w:r>
      <w:r>
        <w:t xml:space="preserve">in </w:t>
      </w:r>
      <w:r>
        <w:rPr>
          <w:b/>
          <w:sz w:val="28"/>
        </w:rPr>
        <w:t xml:space="preserve">search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perfect </w:t>
      </w:r>
      <w:r>
        <w:rPr>
          <w:b/>
          <w:sz w:val="30"/>
        </w:rPr>
        <w:t xml:space="preserve">set </w:t>
      </w:r>
      <w:r>
        <w:t xml:space="preserve">of </w:t>
      </w:r>
      <w:r>
        <w:rPr>
          <w:b/>
          <w:sz w:val="36"/>
        </w:rPr>
        <w:t xml:space="preserve">strings </w:t>
      </w:r>
      <w:r>
        <w:t xml:space="preserve">i </w:t>
      </w:r>
      <w:r>
        <w:rPr>
          <w:b/>
          <w:sz w:val="30"/>
        </w:rPr>
        <w:t xml:space="preserve">'m </w:t>
      </w:r>
      <w:r>
        <w:rPr>
          <w:b/>
          <w:sz w:val="24"/>
        </w:rPr>
        <w:t xml:space="preserve">open </w:t>
      </w:r>
      <w:r>
        <w:t xml:space="preserve">to </w:t>
      </w:r>
      <w:r>
        <w:rPr>
          <w:b/>
          <w:sz w:val="24"/>
        </w:rPr>
        <w:t xml:space="preserve">suggestions </w:t>
      </w:r>
      <w:r>
        <w:rPr>
          <w:b/>
          <w:sz w:val="28"/>
        </w:rPr>
        <w:t xml:space="preserve">put </w:t>
      </w:r>
      <w:r>
        <w:t xml:space="preserve">these </w:t>
      </w:r>
      <w:r>
        <w:t xml:space="preserve">on </w:t>
      </w:r>
      <w:r>
        <w:t xml:space="preserve">and </w:t>
      </w:r>
      <w:r>
        <w:rPr>
          <w:b/>
          <w:sz w:val="26"/>
        </w:rPr>
        <w:t xml:space="preserve">played </w:t>
      </w:r>
      <w:r>
        <w:rPr>
          <w:b/>
          <w:sz w:val="32"/>
        </w:rPr>
        <w:t xml:space="preserve">last </w:t>
      </w:r>
      <w:r>
        <w:rPr>
          <w:b/>
          <w:sz w:val="28"/>
        </w:rPr>
        <w:t xml:space="preserve">night </w:t>
      </w:r>
    </w:p>
    <w:p>
      <w:r>
        <w:t xml:space="preserve">for </w:t>
      </w:r>
      <w:r>
        <w:t xml:space="preserve">some </w:t>
      </w:r>
      <w:r>
        <w:rPr>
          <w:b/>
          <w:sz w:val="32"/>
        </w:rPr>
        <w:t xml:space="preserve">reason </w:t>
      </w:r>
      <w:r>
        <w:rPr>
          <w:b/>
          <w:sz w:val="34"/>
        </w:rPr>
        <w:t xml:space="preserve">, </w:t>
      </w:r>
      <w:r>
        <w:t xml:space="preserve">this </w:t>
      </w:r>
      <w:r>
        <w:rPr>
          <w:b/>
          <w:sz w:val="40"/>
        </w:rPr>
        <w:t xml:space="preserve">one </w:t>
      </w:r>
      <w:r>
        <w:t xml:space="preserve">just </w:t>
      </w:r>
      <w:r>
        <w:t xml:space="preserve">does </w:t>
      </w:r>
      <w:r>
        <w:rPr>
          <w:b/>
          <w:sz w:val="36"/>
        </w:rPr>
        <w:t xml:space="preserve">n't </w:t>
      </w:r>
      <w:r>
        <w:rPr>
          <w:b/>
          <w:sz w:val="36"/>
        </w:rPr>
        <w:t xml:space="preserve">hit </w:t>
      </w:r>
      <w:r>
        <w:t xml:space="preserve">the </w:t>
      </w:r>
      <w:r>
        <w:rPr>
          <w:b/>
          <w:sz w:val="36"/>
        </w:rPr>
        <w:t xml:space="preserve">notes </w:t>
      </w:r>
      <w:r>
        <w:rPr>
          <w:b/>
          <w:sz w:val="32"/>
        </w:rPr>
        <w:t xml:space="preserve">right </w:t>
      </w:r>
      <w:r>
        <w:t xml:space="preserve">it </w:t>
      </w:r>
      <w:r>
        <w:rPr>
          <w:b/>
          <w:sz w:val="28"/>
        </w:rPr>
        <w:t xml:space="preserve">looks </w:t>
      </w:r>
      <w:r>
        <w:rPr>
          <w:b/>
          <w:sz w:val="34"/>
        </w:rPr>
        <w:t xml:space="preserve">like </w:t>
      </w:r>
      <w:r>
        <w:t xml:space="preserve">it </w:t>
      </w:r>
      <w:r>
        <w:t xml:space="preserve">should </w:t>
      </w:r>
      <w:r>
        <w:rPr>
          <w:b/>
          <w:sz w:val="38"/>
        </w:rPr>
        <w:t xml:space="preserve">tune </w:t>
      </w:r>
      <w:r>
        <w:t xml:space="preserve">more </w:t>
      </w:r>
      <w:r>
        <w:rPr>
          <w:b/>
          <w:sz w:val="32"/>
        </w:rPr>
        <w:t xml:space="preserve">precise </w:t>
      </w:r>
      <w:r>
        <w:t xml:space="preserve">than </w:t>
      </w:r>
      <w:r>
        <w:t xml:space="preserve">other </w:t>
      </w:r>
      <w:r>
        <w:rPr>
          <w:b/>
          <w:sz w:val="36"/>
        </w:rPr>
        <w:t xml:space="preserve">models </w:t>
      </w:r>
      <w:r>
        <w:t xml:space="preserve">but </w:t>
      </w:r>
      <w:r>
        <w:t xml:space="preserve">the </w:t>
      </w:r>
      <w:r>
        <w:rPr>
          <w:b/>
          <w:sz w:val="36"/>
        </w:rPr>
        <w:t xml:space="preserve">tone </w:t>
      </w:r>
      <w:r>
        <w:t xml:space="preserve">is </w:t>
      </w:r>
      <w:r>
        <w:rPr>
          <w:b/>
          <w:sz w:val="32"/>
        </w:rPr>
        <w:t xml:space="preserve">way </w:t>
      </w:r>
      <w:r>
        <w:t xml:space="preserve">off </w:t>
      </w:r>
      <w:r>
        <w:t xml:space="preserve">for </w:t>
      </w:r>
      <w:r>
        <w:rPr>
          <w:b/>
          <w:sz w:val="24"/>
        </w:rPr>
        <w:t xml:space="preserve">mine </w:t>
      </w:r>
      <w:r>
        <w:rPr>
          <w:b/>
          <w:sz w:val="30"/>
        </w:rPr>
        <w:t xml:space="preserve">anyway </w:t>
      </w:r>
      <w:r>
        <w:t xml:space="preserve">i </w:t>
      </w:r>
      <w:r>
        <w:t xml:space="preserve">have </w:t>
      </w:r>
      <w:r>
        <w:rPr>
          <w:b/>
          <w:sz w:val="34"/>
        </w:rPr>
        <w:t xml:space="preserve">tried </w:t>
      </w:r>
      <w:r>
        <w:t xml:space="preserve">it </w:t>
      </w:r>
      <w:r>
        <w:rPr>
          <w:b/>
          <w:sz w:val="32"/>
        </w:rPr>
        <w:t xml:space="preserve">several </w:t>
      </w:r>
      <w:r>
        <w:rPr>
          <w:b/>
          <w:sz w:val="36"/>
        </w:rPr>
        <w:t xml:space="preserve">times </w:t>
      </w:r>
      <w:r>
        <w:t xml:space="preserve">and </w:t>
      </w:r>
      <w:r>
        <w:t xml:space="preserve">it </w:t>
      </w:r>
      <w:r>
        <w:t xml:space="preserve">just </w:t>
      </w:r>
      <w:r>
        <w:t xml:space="preserve">does </w:t>
      </w:r>
      <w:r>
        <w:rPr>
          <w:b/>
          <w:sz w:val="36"/>
        </w:rPr>
        <w:t xml:space="preserve">n't </w:t>
      </w:r>
      <w:r>
        <w:rPr>
          <w:b/>
          <w:sz w:val="38"/>
        </w:rPr>
        <w:t xml:space="preserve">tune </w:t>
      </w:r>
      <w:r>
        <w:rPr>
          <w:b/>
          <w:sz w:val="32"/>
        </w:rPr>
        <w:t xml:space="preserve">right </w:t>
      </w:r>
      <w:r>
        <w:t xml:space="preserve">then </w:t>
      </w:r>
      <w:r>
        <w:t xml:space="preserve">i </w:t>
      </w:r>
      <w:r>
        <w:rPr>
          <w:b/>
          <w:sz w:val="38"/>
        </w:rPr>
        <w:t xml:space="preserve">recheck </w:t>
      </w:r>
      <w:r>
        <w:t xml:space="preserve">with </w:t>
      </w:r>
      <w:r>
        <w:t xml:space="preserve">my </w:t>
      </w:r>
      <w:r>
        <w:t xml:space="preserve">other </w:t>
      </w:r>
      <w:r>
        <w:rPr>
          <w:b/>
          <w:sz w:val="36"/>
        </w:rPr>
        <w:t xml:space="preserve">brand </w:t>
      </w:r>
      <w:r>
        <w:t xml:space="preserve">and </w:t>
      </w:r>
      <w:r>
        <w:t xml:space="preserve">it </w:t>
      </w:r>
      <w:r>
        <w:t xml:space="preserve">s </w:t>
      </w:r>
      <w:r>
        <w:t xml:space="preserve">not </w:t>
      </w:r>
      <w:r>
        <w:rPr>
          <w:b/>
          <w:sz w:val="32"/>
        </w:rPr>
        <w:t xml:space="preserve">even </w:t>
      </w:r>
      <w:r>
        <w:rPr>
          <w:b/>
          <w:sz w:val="32"/>
        </w:rPr>
        <w:t xml:space="preserve">close </w:t>
      </w:r>
      <w:r>
        <w:rPr>
          <w:b/>
          <w:sz w:val="30"/>
        </w:rPr>
        <w:t xml:space="preserve">maybe </w:t>
      </w:r>
      <w:r>
        <w:t xml:space="preserve">i </w:t>
      </w:r>
      <w:r>
        <w:t xml:space="preserve">just </w:t>
      </w:r>
      <w:r>
        <w:rPr>
          <w:b/>
          <w:sz w:val="32"/>
        </w:rPr>
        <w:t xml:space="preserve">got </w:t>
      </w:r>
      <w:r>
        <w:t xml:space="preserve">a </w:t>
      </w:r>
      <w:r>
        <w:rPr>
          <w:b/>
          <w:sz w:val="32"/>
        </w:rPr>
        <w:t xml:space="preserve">bad </w:t>
      </w:r>
      <w:r>
        <w:rPr>
          <w:b/>
          <w:sz w:val="40"/>
        </w:rPr>
        <w:t xml:space="preserve">one </w:t>
      </w:r>
      <w:r>
        <w:rPr>
          <w:b/>
          <w:sz w:val="36"/>
        </w:rPr>
        <w:t xml:space="preserve">\ </w:t>
      </w:r>
      <w:r>
        <w:rPr>
          <w:b/>
          <w:sz w:val="36"/>
        </w:rPr>
        <w:t xml:space="preserve">? </w:t>
      </w:r>
      <w:r>
        <w:t xml:space="preserve">i </w:t>
      </w:r>
      <w:r>
        <w:rPr>
          <w:b/>
          <w:sz w:val="34"/>
        </w:rPr>
        <w:t xml:space="preserve">like </w:t>
      </w:r>
      <w:r>
        <w:t xml:space="preserve">that </w:t>
      </w:r>
      <w:r>
        <w:t xml:space="preserve">this </w:t>
      </w:r>
      <w:r>
        <w:rPr>
          <w:b/>
          <w:sz w:val="40"/>
        </w:rPr>
        <w:t xml:space="preserve">one </w:t>
      </w:r>
      <w:r>
        <w:rPr>
          <w:b/>
          <w:sz w:val="32"/>
        </w:rPr>
        <w:t xml:space="preserve">shuts </w:t>
      </w:r>
      <w:r>
        <w:t xml:space="preserve">off </w:t>
      </w:r>
      <w:r>
        <w:rPr>
          <w:b/>
          <w:sz w:val="34"/>
        </w:rPr>
        <w:t xml:space="preserve">automatically </w:t>
      </w:r>
      <w:r>
        <w:t xml:space="preserve">but </w:t>
      </w:r>
      <w:r>
        <w:t xml:space="preserve">again </w:t>
      </w:r>
      <w:r>
        <w:rPr>
          <w:b/>
          <w:sz w:val="34"/>
        </w:rPr>
        <w:t xml:space="preserve">, </w:t>
      </w:r>
      <w:r>
        <w:t xml:space="preserve">it </w:t>
      </w:r>
      <w:r>
        <w:t xml:space="preserve">s </w:t>
      </w:r>
      <w:r>
        <w:rPr>
          <w:b/>
          <w:sz w:val="32"/>
        </w:rPr>
        <w:t xml:space="preserve">way </w:t>
      </w:r>
      <w:r>
        <w:t xml:space="preserve">off </w:t>
      </w:r>
      <w:r>
        <w:rPr>
          <w:b/>
          <w:sz w:val="38"/>
        </w:rPr>
        <w:t xml:space="preserve">tune </w:t>
      </w:r>
      <w:r>
        <w:t xml:space="preserve">i </w:t>
      </w:r>
      <w:r>
        <w:t xml:space="preserve">did </w:t>
      </w:r>
      <w:r>
        <w:rPr>
          <w:b/>
          <w:sz w:val="34"/>
        </w:rPr>
        <w:t xml:space="preserve">like </w:t>
      </w:r>
      <w:r>
        <w:t xml:space="preserve">the </w:t>
      </w:r>
      <w:r>
        <w:rPr>
          <w:b/>
          <w:sz w:val="34"/>
        </w:rPr>
        <w:t xml:space="preserve">style </w:t>
      </w:r>
      <w:r>
        <w:rPr>
          <w:b/>
          <w:sz w:val="34"/>
        </w:rPr>
        <w:t xml:space="preserve">, </w:t>
      </w:r>
      <w:r>
        <w:rPr>
          <w:b/>
          <w:sz w:val="36"/>
        </w:rPr>
        <w:t xml:space="preserve">size </w:t>
      </w:r>
      <w:r>
        <w:t xml:space="preserve">and </w:t>
      </w:r>
      <w:r>
        <w:rPr>
          <w:b/>
          <w:sz w:val="34"/>
        </w:rPr>
        <w:t xml:space="preserve">color </w:t>
      </w:r>
      <w:r>
        <w:t xml:space="preserve">but </w:t>
      </w:r>
      <w:r>
        <w:t xml:space="preserve">it </w:t>
      </w:r>
      <w:r>
        <w:t xml:space="preserve">does </w:t>
      </w:r>
      <w:r>
        <w:rPr>
          <w:b/>
          <w:sz w:val="36"/>
        </w:rPr>
        <w:t xml:space="preserve">n't </w:t>
      </w:r>
      <w:r>
        <w:rPr>
          <w:b/>
          <w:sz w:val="34"/>
        </w:rPr>
        <w:t xml:space="preserve">work </w:t>
      </w:r>
      <w:r>
        <w:rPr>
          <w:b/>
          <w:sz w:val="32"/>
        </w:rPr>
        <w:t xml:space="preserve">right </w:t>
      </w:r>
      <w:r>
        <w:t xml:space="preserve">so </w:t>
      </w:r>
      <w:r>
        <w:t xml:space="preserve">it </w:t>
      </w:r>
      <w:r>
        <w:t xml:space="preserve">s </w:t>
      </w:r>
      <w:r>
        <w:rPr>
          <w:b/>
          <w:sz w:val="34"/>
        </w:rPr>
        <w:t xml:space="preserve">like </w:t>
      </w:r>
      <w:r>
        <w:rPr>
          <w:b/>
          <w:sz w:val="32"/>
        </w:rPr>
        <w:t xml:space="preserve">running </w:t>
      </w:r>
      <w:r>
        <w:t xml:space="preserve">with </w:t>
      </w:r>
      <w:r>
        <w:t xml:space="preserve">a </w:t>
      </w:r>
      <w:r>
        <w:rPr>
          <w:b/>
          <w:sz w:val="32"/>
        </w:rPr>
        <w:t xml:space="preserve">flat </w:t>
      </w:r>
      <w:r>
        <w:rPr>
          <w:b/>
          <w:sz w:val="34"/>
        </w:rPr>
        <w:t xml:space="preserve">tire </w:t>
      </w:r>
      <w:r>
        <w:t xml:space="preserve">i </w:t>
      </w:r>
      <w:r>
        <w:t xml:space="preserve">have </w:t>
      </w:r>
      <w:r>
        <w:rPr>
          <w:b/>
          <w:sz w:val="30"/>
        </w:rPr>
        <w:t xml:space="preserve">another </w:t>
      </w:r>
      <w:r>
        <w:rPr>
          <w:b/>
          <w:sz w:val="36"/>
        </w:rPr>
        <w:t xml:space="preserve">brand </w:t>
      </w:r>
      <w:r>
        <w:t xml:space="preserve">that </w:t>
      </w:r>
      <w:r>
        <w:rPr>
          <w:b/>
          <w:sz w:val="36"/>
        </w:rPr>
        <w:t xml:space="preserve">works </w:t>
      </w:r>
      <w:r>
        <w:t xml:space="preserve">so </w:t>
      </w:r>
      <w:r>
        <w:rPr>
          <w:b/>
          <w:sz w:val="32"/>
        </w:rPr>
        <w:t xml:space="preserve">much </w:t>
      </w:r>
      <w:r>
        <w:rPr>
          <w:b/>
          <w:sz w:val="36"/>
        </w:rPr>
        <w:t xml:space="preserve">easier </w:t>
      </w:r>
      <w:r>
        <w:t xml:space="preserve">and </w:t>
      </w:r>
      <w:r>
        <w:rPr>
          <w:b/>
          <w:sz w:val="36"/>
        </w:rPr>
        <w:t xml:space="preserve">works </w:t>
      </w:r>
      <w:r>
        <w:rPr>
          <w:b/>
          <w:sz w:val="30"/>
        </w:rPr>
        <w:t xml:space="preserve">better </w:t>
      </w:r>
    </w:p>
    <w:p>
      <w:r>
        <w:t xml:space="preserve">this </w:t>
      </w:r>
      <w:r>
        <w:t xml:space="preserve">little </w:t>
      </w:r>
      <w:r>
        <w:rPr>
          <w:b/>
          <w:sz w:val="36"/>
        </w:rPr>
        <w:t xml:space="preserve">item </w:t>
      </w:r>
      <w:r>
        <w:t xml:space="preserve">i </w:t>
      </w:r>
      <w:r>
        <w:t xml:space="preserve">was </w:t>
      </w:r>
      <w:r>
        <w:t xml:space="preserve">reluctant </w:t>
      </w:r>
      <w:r>
        <w:t xml:space="preserve">sticking </w:t>
      </w:r>
      <w:r>
        <w:t xml:space="preserve">anything </w:t>
      </w:r>
      <w:r>
        <w:t xml:space="preserve">on </w:t>
      </w:r>
      <w:r>
        <w:t xml:space="preserve">my </w:t>
      </w:r>
      <w:r>
        <w:t xml:space="preserve">nice </w:t>
      </w:r>
      <w:r>
        <w:t xml:space="preserve">new </w:t>
      </w:r>
      <w:r>
        <w:rPr>
          <w:b/>
          <w:sz w:val="34"/>
        </w:rPr>
        <w:t xml:space="preserve">fender </w:t>
      </w:r>
      <w:r>
        <w:t xml:space="preserve">but </w:t>
      </w:r>
      <w:r>
        <w:t xml:space="preserve">i </w:t>
      </w:r>
      <w:r>
        <w:rPr>
          <w:b/>
          <w:sz w:val="38"/>
        </w:rPr>
        <w:t xml:space="preserve">love </w:t>
      </w:r>
      <w:r>
        <w:t xml:space="preserve">it </w:t>
      </w:r>
      <w:r>
        <w:t xml:space="preserve">no </w:t>
      </w:r>
      <w:r>
        <w:t xml:space="preserve">more </w:t>
      </w:r>
      <w:r>
        <w:t xml:space="preserve">hunting </w:t>
      </w:r>
      <w:r>
        <w:t xml:space="preserve">for </w:t>
      </w:r>
      <w:r>
        <w:rPr>
          <w:b/>
          <w:sz w:val="30"/>
        </w:rPr>
        <w:t xml:space="preserve">picks </w:t>
      </w:r>
      <w:r>
        <w:t xml:space="preserve">anymore </w:t>
      </w:r>
      <w:r>
        <w:t xml:space="preserve">when </w:t>
      </w:r>
      <w:r>
        <w:t xml:space="preserve">i </w:t>
      </w:r>
      <w:r>
        <w:t xml:space="preserve">am </w:t>
      </w:r>
      <w:r>
        <w:t xml:space="preserve">through </w:t>
      </w:r>
      <w:r>
        <w:t xml:space="preserve">playing </w:t>
      </w:r>
      <w:r>
        <w:t xml:space="preserve">a </w:t>
      </w:r>
      <w:r>
        <w:t xml:space="preserve">just </w:t>
      </w:r>
      <w:r>
        <w:t xml:space="preserve">slide </w:t>
      </w:r>
      <w:r>
        <w:t xml:space="preserve">my </w:t>
      </w:r>
      <w:r>
        <w:t xml:space="preserve">pick </w:t>
      </w:r>
      <w:r>
        <w:t xml:space="preserve">back </w:t>
      </w:r>
      <w:r>
        <w:t xml:space="preserve">into </w:t>
      </w:r>
      <w:r>
        <w:t xml:space="preserve">the </w:t>
      </w:r>
      <w:r>
        <w:rPr>
          <w:b/>
          <w:sz w:val="38"/>
        </w:rPr>
        <w:t xml:space="preserve">holder </w:t>
      </w:r>
      <w:r>
        <w:t xml:space="preserve">and </w:t>
      </w:r>
      <w:r>
        <w:t xml:space="preserve">it </w:t>
      </w:r>
      <w:r>
        <w:t xml:space="preserve">s </w:t>
      </w:r>
      <w:r>
        <w:t xml:space="preserve">always </w:t>
      </w:r>
      <w:r>
        <w:t xml:space="preserve">there </w:t>
      </w:r>
      <w:r>
        <w:t xml:space="preserve">when </w:t>
      </w:r>
      <w:r>
        <w:t xml:space="preserve">i </w:t>
      </w:r>
      <w:r>
        <w:t xml:space="preserve">pick </w:t>
      </w:r>
      <w:r>
        <w:t xml:space="preserve">up </w:t>
      </w:r>
      <w:r>
        <w:t xml:space="preserve">the </w:t>
      </w:r>
      <w:r>
        <w:rPr>
          <w:b/>
          <w:sz w:val="36"/>
        </w:rPr>
        <w:t xml:space="preserve">guitar </w:t>
      </w:r>
      <w:r>
        <w:rPr>
          <w:b/>
          <w:sz w:val="34"/>
        </w:rPr>
        <w:t xml:space="preserve">placement </w:t>
      </w:r>
      <w:r>
        <w:t xml:space="preserve">is </w:t>
      </w:r>
      <w:r>
        <w:rPr>
          <w:b/>
          <w:sz w:val="32"/>
        </w:rPr>
        <w:t xml:space="preserve">everything </w:t>
      </w:r>
      <w:r>
        <w:rPr>
          <w:b/>
          <w:sz w:val="32"/>
        </w:rPr>
        <w:t xml:space="preserve">though </w:t>
      </w:r>
      <w:r>
        <w:t xml:space="preserve">so </w:t>
      </w:r>
      <w:r>
        <w:rPr>
          <w:b/>
          <w:sz w:val="30"/>
        </w:rPr>
        <w:t xml:space="preserve">think </w:t>
      </w:r>
      <w:r>
        <w:t xml:space="preserve">it </w:t>
      </w:r>
      <w:r>
        <w:t xml:space="preserve">out </w:t>
      </w:r>
      <w:r>
        <w:t xml:space="preserve">before </w:t>
      </w:r>
      <w:r>
        <w:t xml:space="preserve">you </w:t>
      </w:r>
      <w:r>
        <w:t xml:space="preserve">just </w:t>
      </w:r>
      <w:r>
        <w:rPr>
          <w:b/>
          <w:sz w:val="40"/>
        </w:rPr>
        <w:t xml:space="preserve">stick </w:t>
      </w:r>
      <w:r>
        <w:t xml:space="preserve">in </w:t>
      </w:r>
      <w:r>
        <w:t xml:space="preserve">on </w:t>
      </w:r>
      <w:r>
        <w:t xml:space="preserve">your </w:t>
      </w:r>
      <w:r>
        <w:rPr>
          <w:b/>
          <w:sz w:val="36"/>
        </w:rPr>
        <w:t xml:space="preserve">guitar </w:t>
      </w:r>
      <w:r>
        <w:t xml:space="preserve">i </w:t>
      </w:r>
      <w:r>
        <w:rPr>
          <w:b/>
          <w:sz w:val="30"/>
        </w:rPr>
        <w:t xml:space="preserve">placed </w:t>
      </w:r>
      <w:r>
        <w:rPr>
          <w:b/>
          <w:sz w:val="30"/>
        </w:rPr>
        <w:t xml:space="preserve">mine </w:t>
      </w:r>
      <w:r>
        <w:t xml:space="preserve">where </w:t>
      </w:r>
      <w:r>
        <w:t xml:space="preserve">i </w:t>
      </w:r>
      <w:r>
        <w:t xml:space="preserve">d </w:t>
      </w:r>
      <w:r>
        <w:rPr>
          <w:b/>
          <w:sz w:val="30"/>
        </w:rPr>
        <w:t xml:space="preserve">never </w:t>
      </w:r>
      <w:r>
        <w:rPr>
          <w:b/>
          <w:sz w:val="34"/>
        </w:rPr>
        <w:t xml:space="preserve">rub </w:t>
      </w:r>
      <w:r>
        <w:t xml:space="preserve">against </w:t>
      </w:r>
      <w:r>
        <w:t xml:space="preserve">it </w:t>
      </w:r>
      <w:r>
        <w:rPr>
          <w:b/>
          <w:sz w:val="34"/>
        </w:rPr>
        <w:t xml:space="preserve">, </w:t>
      </w:r>
      <w:r>
        <w:t xml:space="preserve">between </w:t>
      </w:r>
      <w:r>
        <w:t xml:space="preserve">the </w:t>
      </w:r>
      <w:r>
        <w:rPr>
          <w:b/>
          <w:sz w:val="34"/>
        </w:rPr>
        <w:t xml:space="preserve">amp </w:t>
      </w:r>
      <w:r>
        <w:rPr>
          <w:b/>
          <w:sz w:val="30"/>
        </w:rPr>
        <w:t xml:space="preserve">cord </w:t>
      </w:r>
      <w:r>
        <w:rPr>
          <w:b/>
          <w:sz w:val="26"/>
        </w:rPr>
        <w:t xml:space="preserve">inlet </w:t>
      </w:r>
      <w:r>
        <w:t xml:space="preserve">and </w:t>
      </w:r>
      <w:r>
        <w:t xml:space="preserve">a </w:t>
      </w:r>
      <w:r>
        <w:rPr>
          <w:b/>
          <w:sz w:val="24"/>
        </w:rPr>
        <w:t xml:space="preserve">control </w:t>
      </w:r>
      <w:r>
        <w:rPr>
          <w:b/>
          <w:sz w:val="34"/>
        </w:rPr>
        <w:t xml:space="preserve">knob </w:t>
      </w:r>
      <w:r>
        <w:rPr>
          <w:b/>
          <w:sz w:val="34"/>
        </w:rPr>
        <w:t xml:space="preserve">make </w:t>
      </w:r>
      <w:r>
        <w:rPr>
          <w:b/>
          <w:sz w:val="30"/>
        </w:rPr>
        <w:t xml:space="preserve">sure </w:t>
      </w:r>
      <w:r>
        <w:t xml:space="preserve">it </w:t>
      </w:r>
      <w:r>
        <w:t xml:space="preserve">is </w:t>
      </w:r>
      <w:r>
        <w:rPr>
          <w:b/>
          <w:sz w:val="34"/>
        </w:rPr>
        <w:t xml:space="preserve">n't </w:t>
      </w:r>
      <w:r>
        <w:t xml:space="preserve">in </w:t>
      </w:r>
      <w:r>
        <w:t xml:space="preserve">the </w:t>
      </w:r>
      <w:r>
        <w:rPr>
          <w:b/>
          <w:sz w:val="30"/>
        </w:rPr>
        <w:t xml:space="preserve">way </w:t>
      </w:r>
      <w:r>
        <w:t xml:space="preserve">of </w:t>
      </w:r>
      <w:r>
        <w:t xml:space="preserve">your </w:t>
      </w:r>
      <w:r>
        <w:rPr>
          <w:b/>
          <w:sz w:val="36"/>
        </w:rPr>
        <w:t xml:space="preserve">strumming </w:t>
      </w:r>
      <w:r>
        <w:t xml:space="preserve">or </w:t>
      </w:r>
      <w:r>
        <w:t xml:space="preserve">any </w:t>
      </w:r>
      <w:r>
        <w:rPr>
          <w:b/>
          <w:sz w:val="32"/>
        </w:rPr>
        <w:t xml:space="preserve">place </w:t>
      </w:r>
      <w:r>
        <w:t xml:space="preserve">your </w:t>
      </w:r>
      <w:r>
        <w:rPr>
          <w:b/>
          <w:sz w:val="30"/>
        </w:rPr>
        <w:t xml:space="preserve">body </w:t>
      </w:r>
      <w:r>
        <w:t xml:space="preserve">will </w:t>
      </w:r>
      <w:r>
        <w:rPr>
          <w:b/>
          <w:sz w:val="34"/>
        </w:rPr>
        <w:t xml:space="preserve">rub </w:t>
      </w:r>
      <w:r>
        <w:t xml:space="preserve">against </w:t>
      </w:r>
      <w:r>
        <w:t xml:space="preserve">it </w:t>
      </w:r>
      <w:r>
        <w:t xml:space="preserve">i </w:t>
      </w:r>
      <w:r>
        <w:rPr>
          <w:b/>
          <w:sz w:val="38"/>
        </w:rPr>
        <w:t xml:space="preserve">love </w:t>
      </w:r>
      <w:r>
        <w:t xml:space="preserve">this </w:t>
      </w:r>
      <w:r>
        <w:t xml:space="preserve">and </w:t>
      </w:r>
      <w:r>
        <w:t xml:space="preserve">have </w:t>
      </w:r>
      <w:r>
        <w:rPr>
          <w:b/>
          <w:sz w:val="28"/>
        </w:rPr>
        <w:t xml:space="preserve">one </w:t>
      </w:r>
      <w:r>
        <w:rPr>
          <w:b/>
          <w:sz w:val="30"/>
        </w:rPr>
        <w:t xml:space="preserve">coming </w:t>
      </w:r>
      <w:r>
        <w:t xml:space="preserve">for </w:t>
      </w:r>
      <w:r>
        <w:t xml:space="preserve">my </w:t>
      </w:r>
      <w:r>
        <w:rPr>
          <w:b/>
          <w:sz w:val="36"/>
        </w:rPr>
        <w:t xml:space="preserve">acoustic </w:t>
      </w:r>
      <w:r>
        <w:t xml:space="preserve">too </w:t>
      </w:r>
      <w:r>
        <w:rPr>
          <w:b/>
          <w:sz w:val="34"/>
        </w:rPr>
        <w:t xml:space="preserve">, </w:t>
      </w:r>
      <w:r>
        <w:t xml:space="preserve">only </w:t>
      </w:r>
      <w:r>
        <w:t xml:space="preserve">it </w:t>
      </w:r>
      <w:r>
        <w:t xml:space="preserve">is </w:t>
      </w:r>
      <w:r>
        <w:t xml:space="preserve">the </w:t>
      </w:r>
      <w:r>
        <w:rPr>
          <w:b/>
          <w:sz w:val="34"/>
        </w:rPr>
        <w:t xml:space="preserve">wood </w:t>
      </w:r>
      <w:r>
        <w:rPr>
          <w:b/>
          <w:sz w:val="36"/>
        </w:rPr>
        <w:t xml:space="preserve">grain </w:t>
      </w:r>
      <w:r>
        <w:rPr>
          <w:b/>
          <w:sz w:val="30"/>
        </w:rPr>
        <w:t xml:space="preserve">version </w:t>
      </w:r>
      <w:r>
        <w:t xml:space="preserve">to </w:t>
      </w:r>
      <w:r>
        <w:rPr>
          <w:b/>
          <w:sz w:val="34"/>
        </w:rPr>
        <w:t xml:space="preserve">match </w:t>
      </w:r>
      <w:r>
        <w:t xml:space="preserve">the </w:t>
      </w:r>
      <w:r>
        <w:rPr>
          <w:b/>
          <w:sz w:val="34"/>
        </w:rPr>
        <w:t xml:space="preserve">wood </w:t>
      </w:r>
      <w:r>
        <w:t xml:space="preserve">on </w:t>
      </w:r>
      <w:r>
        <w:t xml:space="preserve">the </w:t>
      </w:r>
      <w:r>
        <w:rPr>
          <w:b/>
          <w:sz w:val="36"/>
        </w:rPr>
        <w:t xml:space="preserve">guitar </w:t>
      </w:r>
      <w:r>
        <w:rPr>
          <w:b/>
          <w:sz w:val="26"/>
        </w:rPr>
        <w:t xml:space="preserve">oh </w:t>
      </w:r>
      <w:r>
        <w:rPr>
          <w:b/>
          <w:sz w:val="34"/>
        </w:rPr>
        <w:t xml:space="preserve">, </w:t>
      </w:r>
      <w:r>
        <w:t xml:space="preserve">i </w:t>
      </w:r>
      <w:r>
        <w:rPr>
          <w:b/>
          <w:sz w:val="36"/>
        </w:rPr>
        <w:t xml:space="preserve">use </w:t>
      </w:r>
      <w:r>
        <w:rPr>
          <w:b/>
          <w:sz w:val="36"/>
        </w:rPr>
        <w:t xml:space="preserve">medium </w:t>
      </w:r>
      <w:r>
        <w:rPr>
          <w:b/>
          <w:sz w:val="30"/>
        </w:rPr>
        <w:t xml:space="preserve">picks </w:t>
      </w:r>
      <w:r>
        <w:t xml:space="preserve">and </w:t>
      </w:r>
      <w:r>
        <w:rPr>
          <w:b/>
          <w:sz w:val="38"/>
        </w:rPr>
        <w:t xml:space="preserve">fit </w:t>
      </w:r>
      <w:r>
        <w:rPr>
          <w:b/>
          <w:sz w:val="32"/>
        </w:rPr>
        <w:t xml:space="preserve">7 </w:t>
      </w:r>
      <w:r>
        <w:rPr>
          <w:b/>
          <w:sz w:val="24"/>
        </w:rPr>
        <w:t xml:space="preserve">easily </w:t>
      </w:r>
      <w:r>
        <w:t xml:space="preserve">into </w:t>
      </w:r>
      <w:r>
        <w:t xml:space="preserve">the </w:t>
      </w:r>
      <w:r>
        <w:rPr>
          <w:b/>
          <w:sz w:val="38"/>
        </w:rPr>
        <w:t xml:space="preserve">holder </w:t>
      </w:r>
      <w:r>
        <w:t xml:space="preserve">and </w:t>
      </w:r>
      <w:r>
        <w:rPr>
          <w:b/>
          <w:sz w:val="32"/>
        </w:rPr>
        <w:t xml:space="preserve">would </w:t>
      </w:r>
      <w:r>
        <w:rPr>
          <w:b/>
          <w:sz w:val="34"/>
        </w:rPr>
        <w:t xml:space="preserve">n't </w:t>
      </w:r>
      <w:r>
        <w:rPr>
          <w:b/>
          <w:sz w:val="32"/>
        </w:rPr>
        <w:t xml:space="preserve">try </w:t>
      </w:r>
      <w:r>
        <w:t xml:space="preserve">to </w:t>
      </w:r>
      <w:r>
        <w:rPr>
          <w:b/>
          <w:sz w:val="32"/>
        </w:rPr>
        <w:t xml:space="preserve">squeeze </w:t>
      </w:r>
      <w:r>
        <w:rPr>
          <w:b/>
          <w:sz w:val="30"/>
        </w:rPr>
        <w:t xml:space="preserve">another </w:t>
      </w:r>
      <w:r>
        <w:t xml:space="preserve">on </w:t>
      </w:r>
      <w:r>
        <w:t xml:space="preserve">in </w:t>
      </w:r>
      <w:r>
        <w:rPr>
          <w:b/>
          <w:sz w:val="34"/>
        </w:rPr>
        <w:t xml:space="preserve">, </w:t>
      </w:r>
      <w:r>
        <w:t xml:space="preserve">but </w:t>
      </w:r>
      <w:r>
        <w:t xml:space="preserve">that </w:t>
      </w:r>
      <w:r>
        <w:t xml:space="preserve">s </w:t>
      </w:r>
      <w:r>
        <w:t xml:space="preserve">why </w:t>
      </w:r>
      <w:r>
        <w:t xml:space="preserve">you </w:t>
      </w:r>
      <w:r>
        <w:t xml:space="preserve">have </w:t>
      </w:r>
      <w:r>
        <w:t xml:space="preserve">a </w:t>
      </w:r>
      <w:r>
        <w:rPr>
          <w:b/>
          <w:sz w:val="36"/>
        </w:rPr>
        <w:t xml:space="preserve">gig </w:t>
      </w:r>
      <w:r>
        <w:rPr>
          <w:b/>
          <w:sz w:val="32"/>
        </w:rPr>
        <w:t xml:space="preserve">bag </w:t>
      </w:r>
      <w:r>
        <w:rPr>
          <w:b/>
          <w:sz w:val="30"/>
        </w:rPr>
        <w:t xml:space="preserve">anyway </w:t>
      </w:r>
      <w:r>
        <w:t xml:space="preserve">this </w:t>
      </w:r>
      <w:r>
        <w:t xml:space="preserve">is </w:t>
      </w:r>
      <w:r>
        <w:t xml:space="preserve">a </w:t>
      </w:r>
      <w:r>
        <w:rPr>
          <w:b/>
          <w:sz w:val="28"/>
        </w:rPr>
        <w:t xml:space="preserve">must </w:t>
      </w:r>
      <w:r>
        <w:t xml:space="preserve">have </w:t>
      </w:r>
      <w:r>
        <w:rPr>
          <w:b/>
          <w:sz w:val="36"/>
        </w:rPr>
        <w:t xml:space="preserve">item </w:t>
      </w:r>
      <w:r>
        <w:rPr>
          <w:b/>
          <w:sz w:val="34"/>
        </w:rPr>
        <w:t xml:space="preserve">, </w:t>
      </w:r>
      <w:r>
        <w:t xml:space="preserve">in </w:t>
      </w:r>
      <w:r>
        <w:t xml:space="preserve">my </w:t>
      </w:r>
      <w:r>
        <w:rPr>
          <w:b/>
          <w:sz w:val="30"/>
        </w:rPr>
        <w:t xml:space="preserve">opinion </w:t>
      </w:r>
      <w:r>
        <w:rPr>
          <w:b/>
          <w:sz w:val="36"/>
        </w:rPr>
        <w:t xml:space="preserve">already </w:t>
      </w:r>
      <w:r>
        <w:t xml:space="preserve">on </w:t>
      </w:r>
      <w:r>
        <w:t xml:space="preserve">my </w:t>
      </w:r>
      <w:r>
        <w:rPr>
          <w:b/>
          <w:sz w:val="34"/>
        </w:rPr>
        <w:t xml:space="preserve">fender </w:t>
      </w:r>
      <w:r>
        <w:rPr>
          <w:b/>
          <w:sz w:val="34"/>
        </w:rPr>
        <w:t xml:space="preserve">stratocaster </w:t>
      </w:r>
    </w:p>
    <w:p>
      <w:r>
        <w:t xml:space="preserve">these </w:t>
      </w:r>
      <w:r>
        <w:t xml:space="preserve">are </w:t>
      </w:r>
      <w:r>
        <w:t xml:space="preserve">the </w:t>
      </w:r>
      <w:r>
        <w:t xml:space="preserve">gold </w:t>
      </w:r>
      <w:r>
        <w:t xml:space="preserve">standard </w:t>
      </w:r>
      <w:r>
        <w:t xml:space="preserve">for </w:t>
      </w:r>
      <w:r>
        <w:t xml:space="preserve">all </w:t>
      </w:r>
      <w:r>
        <w:rPr>
          <w:b/>
          <w:sz w:val="36"/>
        </w:rPr>
        <w:t xml:space="preserve">strat </w:t>
      </w:r>
      <w:r>
        <w:rPr>
          <w:b/>
          <w:sz w:val="28"/>
        </w:rPr>
        <w:t xml:space="preserve">type </w:t>
      </w:r>
      <w:r>
        <w:rPr>
          <w:b/>
          <w:sz w:val="26"/>
        </w:rPr>
        <w:t xml:space="preserve">electrics </w:t>
      </w:r>
      <w:r>
        <w:t xml:space="preserve">, </w:t>
      </w:r>
      <w:r>
        <w:t xml:space="preserve">fender </w:t>
      </w:r>
      <w:r>
        <w:t xml:space="preserve">or </w:t>
      </w:r>
      <w:r>
        <w:t xml:space="preserve">not </w:t>
      </w:r>
      <w:r>
        <w:t xml:space="preserve">i </w:t>
      </w:r>
      <w:r>
        <w:t xml:space="preserve">put </w:t>
      </w:r>
      <w:r>
        <w:t xml:space="preserve">these </w:t>
      </w:r>
      <w:r>
        <w:rPr>
          <w:b/>
          <w:sz w:val="26"/>
        </w:rPr>
        <w:t xml:space="preserve">150 </w:t>
      </w:r>
      <w:r>
        <w:t xml:space="preserve">s </w:t>
      </w:r>
      <w:r>
        <w:t xml:space="preserve">on </w:t>
      </w:r>
      <w:r>
        <w:t xml:space="preserve">all </w:t>
      </w:r>
      <w:r>
        <w:t xml:space="preserve">of </w:t>
      </w:r>
      <w:r>
        <w:t xml:space="preserve">my </w:t>
      </w:r>
      <w:r>
        <w:rPr>
          <w:b/>
          <w:sz w:val="36"/>
        </w:rPr>
        <w:t xml:space="preserve">strats </w:t>
      </w:r>
      <w:r>
        <w:rPr>
          <w:b/>
          <w:sz w:val="30"/>
        </w:rPr>
        <w:t xml:space="preserve">regardless </w:t>
      </w:r>
      <w:r>
        <w:t xml:space="preserve">of </w:t>
      </w:r>
      <w:r>
        <w:t xml:space="preserve">the </w:t>
      </w:r>
      <w:r>
        <w:rPr>
          <w:b/>
          <w:sz w:val="26"/>
        </w:rPr>
        <w:t xml:space="preserve">brand </w:t>
      </w:r>
      <w:r>
        <w:t xml:space="preserve">they </w:t>
      </w:r>
      <w:r>
        <w:t xml:space="preserve">are </w:t>
      </w:r>
      <w:r>
        <w:rPr>
          <w:b/>
          <w:sz w:val="30"/>
        </w:rPr>
        <w:t xml:space="preserve">durable </w:t>
      </w:r>
      <w:r>
        <w:rPr>
          <w:b/>
          <w:sz w:val="24"/>
        </w:rPr>
        <w:t xml:space="preserve">enough </w:t>
      </w:r>
      <w:r>
        <w:t xml:space="preserve">to </w:t>
      </w:r>
      <w:r>
        <w:rPr>
          <w:b/>
          <w:sz w:val="24"/>
        </w:rPr>
        <w:t xml:space="preserve">take </w:t>
      </w:r>
      <w:r>
        <w:t xml:space="preserve">a </w:t>
      </w:r>
      <w:r>
        <w:rPr>
          <w:b/>
          <w:sz w:val="34"/>
        </w:rPr>
        <w:t xml:space="preserve">pounding </w:t>
      </w:r>
      <w:r>
        <w:t xml:space="preserve">and </w:t>
      </w:r>
      <w:r>
        <w:rPr>
          <w:b/>
          <w:sz w:val="30"/>
        </w:rPr>
        <w:t xml:space="preserve">sound </w:t>
      </w:r>
      <w:r>
        <w:rPr>
          <w:b/>
          <w:sz w:val="24"/>
        </w:rPr>
        <w:t xml:space="preserve">great </w:t>
      </w:r>
      <w:r>
        <w:t xml:space="preserve">i </w:t>
      </w:r>
      <w:r>
        <w:rPr>
          <w:b/>
          <w:sz w:val="28"/>
        </w:rPr>
        <w:t xml:space="preserve">tend </w:t>
      </w:r>
      <w:r>
        <w:t xml:space="preserve">to </w:t>
      </w:r>
      <w:r>
        <w:rPr>
          <w:b/>
          <w:sz w:val="26"/>
        </w:rPr>
        <w:t xml:space="preserve">play </w:t>
      </w:r>
      <w:r>
        <w:t xml:space="preserve">my </w:t>
      </w:r>
      <w:r>
        <w:rPr>
          <w:b/>
          <w:sz w:val="36"/>
        </w:rPr>
        <w:t xml:space="preserve">strats </w:t>
      </w:r>
      <w:r>
        <w:t xml:space="preserve">a </w:t>
      </w:r>
      <w:r>
        <w:rPr>
          <w:b/>
          <w:sz w:val="28"/>
        </w:rPr>
        <w:t xml:space="preserve">bit </w:t>
      </w:r>
      <w:r>
        <w:rPr>
          <w:b/>
          <w:sz w:val="28"/>
        </w:rPr>
        <w:t xml:space="preserve">rougher </w:t>
      </w:r>
      <w:r>
        <w:t xml:space="preserve">than </w:t>
      </w:r>
      <w:r>
        <w:t xml:space="preserve">my </w:t>
      </w:r>
      <w:r>
        <w:rPr>
          <w:b/>
          <w:sz w:val="30"/>
        </w:rPr>
        <w:t xml:space="preserve">gibson </w:t>
      </w:r>
      <w:r>
        <w:t xml:space="preserve">s </w:t>
      </w:r>
      <w:r>
        <w:t xml:space="preserve">or </w:t>
      </w:r>
      <w:r>
        <w:rPr>
          <w:b/>
          <w:sz w:val="36"/>
        </w:rPr>
        <w:t xml:space="preserve">acoustics </w:t>
      </w:r>
      <w:r>
        <w:t xml:space="preserve">so </w:t>
      </w:r>
      <w:r>
        <w:t xml:space="preserve">these </w:t>
      </w:r>
      <w:r>
        <w:t xml:space="preserve">are </w:t>
      </w:r>
      <w:r>
        <w:rPr>
          <w:b/>
          <w:sz w:val="28"/>
        </w:rPr>
        <w:t xml:space="preserve">well </w:t>
      </w:r>
      <w:r>
        <w:rPr>
          <w:b/>
          <w:sz w:val="28"/>
        </w:rPr>
        <w:t xml:space="preserve">tested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house </w:t>
      </w:r>
      <w:r>
        <w:t xml:space="preserve">i </w:t>
      </w:r>
      <w:r>
        <w:rPr>
          <w:b/>
          <w:sz w:val="26"/>
        </w:rPr>
        <w:t xml:space="preserve">get </w:t>
      </w:r>
      <w:r>
        <w:t xml:space="preserve">a </w:t>
      </w:r>
      <w:r>
        <w:rPr>
          <w:b/>
          <w:sz w:val="28"/>
        </w:rPr>
        <w:t xml:space="preserve">bit </w:t>
      </w:r>
      <w:r>
        <w:rPr>
          <w:b/>
          <w:sz w:val="28"/>
        </w:rPr>
        <w:t xml:space="preserve">carried </w:t>
      </w:r>
      <w:r>
        <w:rPr>
          <w:b/>
          <w:sz w:val="30"/>
        </w:rPr>
        <w:t xml:space="preserve">away </w:t>
      </w:r>
      <w:r>
        <w:t xml:space="preserve">with </w:t>
      </w:r>
      <w:r>
        <w:rPr>
          <w:b/>
          <w:sz w:val="34"/>
        </w:rPr>
        <w:t xml:space="preserve">amp </w:t>
      </w:r>
      <w:r>
        <w:rPr>
          <w:b/>
          <w:sz w:val="26"/>
        </w:rPr>
        <w:t xml:space="preserve">volume </w:t>
      </w:r>
      <w:r>
        <w:t xml:space="preserve">and </w:t>
      </w:r>
      <w:r>
        <w:rPr>
          <w:b/>
          <w:sz w:val="28"/>
        </w:rPr>
        <w:t xml:space="preserve">tend </w:t>
      </w:r>
      <w:r>
        <w:t xml:space="preserve">to </w:t>
      </w:r>
      <w:r>
        <w:rPr>
          <w:b/>
          <w:sz w:val="34"/>
        </w:rPr>
        <w:t xml:space="preserve">bend </w:t>
      </w:r>
      <w:r>
        <w:t xml:space="preserve">the </w:t>
      </w:r>
      <w:r>
        <w:rPr>
          <w:b/>
          <w:sz w:val="34"/>
        </w:rPr>
        <w:t xml:space="preserve">strings </w:t>
      </w:r>
      <w:r>
        <w:t xml:space="preserve">a </w:t>
      </w:r>
      <w:r>
        <w:rPr>
          <w:b/>
          <w:sz w:val="28"/>
        </w:rPr>
        <w:t xml:space="preserve">bit </w:t>
      </w:r>
      <w:r>
        <w:t xml:space="preserve">i </w:t>
      </w:r>
      <w:r>
        <w:t xml:space="preserve">will </w:t>
      </w:r>
      <w:r>
        <w:rPr>
          <w:b/>
          <w:sz w:val="24"/>
        </w:rPr>
        <w:t xml:space="preserve">continue </w:t>
      </w:r>
      <w:r>
        <w:rPr>
          <w:b/>
          <w:sz w:val="26"/>
        </w:rPr>
        <w:t xml:space="preserve">using </w:t>
      </w:r>
      <w:r>
        <w:t xml:space="preserve">these </w:t>
      </w:r>
      <w:r>
        <w:t xml:space="preserve">on </w:t>
      </w:r>
      <w:r>
        <w:t xml:space="preserve">all </w:t>
      </w:r>
      <w:r>
        <w:t xml:space="preserve">of </w:t>
      </w:r>
      <w:r>
        <w:t xml:space="preserve">my </w:t>
      </w:r>
      <w:r>
        <w:rPr>
          <w:b/>
          <w:sz w:val="36"/>
        </w:rPr>
        <w:t xml:space="preserve">strats </w:t>
      </w:r>
      <w:r>
        <w:t xml:space="preserve">until </w:t>
      </w:r>
      <w:r>
        <w:t xml:space="preserve">i </w:t>
      </w:r>
      <w:r>
        <w:rPr>
          <w:b/>
          <w:sz w:val="26"/>
        </w:rPr>
        <w:t xml:space="preserve">find </w:t>
      </w:r>
      <w:r>
        <w:rPr>
          <w:b/>
          <w:sz w:val="26"/>
        </w:rPr>
        <w:t xml:space="preserve">something </w:t>
      </w:r>
      <w:r>
        <w:rPr>
          <w:b/>
          <w:sz w:val="30"/>
        </w:rPr>
        <w:t xml:space="preserve">better </w:t>
      </w:r>
      <w:r>
        <w:t xml:space="preserve">which </w:t>
      </w:r>
      <w:r>
        <w:t xml:space="preserve">i </w:t>
      </w:r>
      <w:r>
        <w:t xml:space="preserve">have </w:t>
      </w:r>
      <w:r>
        <w:rPr>
          <w:b/>
          <w:sz w:val="28"/>
        </w:rPr>
        <w:t xml:space="preserve">n't </w:t>
      </w:r>
      <w:r>
        <w:rPr>
          <w:b/>
          <w:sz w:val="26"/>
        </w:rPr>
        <w:t xml:space="preserve">yet </w:t>
      </w:r>
      <w:r>
        <w:t xml:space="preserve">i </w:t>
      </w:r>
      <w:r>
        <w:t xml:space="preserve">do </w:t>
      </w:r>
      <w:r>
        <w:rPr>
          <w:b/>
          <w:sz w:val="34"/>
        </w:rPr>
        <w:t xml:space="preserve">use </w:t>
      </w:r>
      <w:r>
        <w:t xml:space="preserve">other </w:t>
      </w:r>
      <w:r>
        <w:rPr>
          <w:b/>
          <w:sz w:val="34"/>
        </w:rPr>
        <w:t xml:space="preserve">strings </w:t>
      </w:r>
      <w:r>
        <w:t xml:space="preserve">on </w:t>
      </w:r>
      <w:r>
        <w:t xml:space="preserve">other </w:t>
      </w:r>
      <w:r>
        <w:rPr>
          <w:b/>
          <w:sz w:val="32"/>
        </w:rPr>
        <w:t xml:space="preserve">types </w:t>
      </w:r>
      <w:r>
        <w:t xml:space="preserve">of </w:t>
      </w:r>
      <w:r>
        <w:rPr>
          <w:b/>
          <w:sz w:val="40"/>
        </w:rPr>
        <w:t xml:space="preserve">guitars </w:t>
      </w:r>
      <w:r>
        <w:t xml:space="preserve">and </w:t>
      </w:r>
      <w:r>
        <w:t xml:space="preserve">you </w:t>
      </w:r>
      <w:r>
        <w:t xml:space="preserve">can </w:t>
      </w:r>
      <w:r>
        <w:rPr>
          <w:b/>
          <w:sz w:val="32"/>
        </w:rPr>
        <w:t xml:space="preserve">see </w:t>
      </w:r>
      <w:r>
        <w:t xml:space="preserve">my </w:t>
      </w:r>
      <w:r>
        <w:rPr>
          <w:b/>
          <w:sz w:val="32"/>
        </w:rPr>
        <w:t xml:space="preserve">reviews </w:t>
      </w:r>
      <w:r>
        <w:t xml:space="preserve">on </w:t>
      </w:r>
      <w:r>
        <w:t xml:space="preserve">those </w:t>
      </w:r>
      <w:r>
        <w:t xml:space="preserve">as </w:t>
      </w:r>
      <w:r>
        <w:rPr>
          <w:b/>
          <w:sz w:val="28"/>
        </w:rPr>
        <w:t xml:space="preserve">well </w:t>
      </w:r>
      <w:r>
        <w:t xml:space="preserve">these </w:t>
      </w:r>
      <w:r>
        <w:t xml:space="preserve">are </w:t>
      </w:r>
      <w:r>
        <w:rPr>
          <w:b/>
          <w:sz w:val="26"/>
        </w:rPr>
        <w:t xml:space="preserve">bullet </w:t>
      </w:r>
      <w:r>
        <w:rPr>
          <w:b/>
          <w:sz w:val="32"/>
        </w:rPr>
        <w:t xml:space="preserve">proof </w:t>
      </w:r>
      <w:r>
        <w:t xml:space="preserve">they </w:t>
      </w:r>
      <w:r>
        <w:rPr>
          <w:b/>
          <w:sz w:val="24"/>
        </w:rPr>
        <w:t xml:space="preserve">take </w:t>
      </w:r>
      <w:r>
        <w:t xml:space="preserve">a </w:t>
      </w:r>
      <w:r>
        <w:rPr>
          <w:b/>
          <w:sz w:val="34"/>
        </w:rPr>
        <w:t xml:space="preserve">pounding </w:t>
      </w:r>
      <w:r>
        <w:t xml:space="preserve">and </w:t>
      </w:r>
      <w:r>
        <w:rPr>
          <w:b/>
          <w:sz w:val="30"/>
        </w:rPr>
        <w:t xml:space="preserve">last </w:t>
      </w:r>
      <w:r>
        <w:t xml:space="preserve">as </w:t>
      </w:r>
      <w:r>
        <w:rPr>
          <w:b/>
          <w:sz w:val="30"/>
        </w:rPr>
        <w:t xml:space="preserve">long </w:t>
      </w:r>
      <w:r>
        <w:t xml:space="preserve">as </w:t>
      </w:r>
      <w:r>
        <w:t xml:space="preserve">you </w:t>
      </w:r>
      <w:r>
        <w:rPr>
          <w:b/>
          <w:sz w:val="32"/>
        </w:rPr>
        <w:t xml:space="preserve">could </w:t>
      </w:r>
      <w:r>
        <w:rPr>
          <w:b/>
          <w:sz w:val="32"/>
        </w:rPr>
        <w:t xml:space="preserve">expect </w:t>
      </w:r>
      <w:r>
        <w:rPr>
          <w:b/>
          <w:sz w:val="30"/>
        </w:rPr>
        <w:t xml:space="preserve">! </w:t>
      </w:r>
      <w:r>
        <w:rPr>
          <w:b/>
          <w:sz w:val="30"/>
        </w:rPr>
        <w:t xml:space="preserve">! </w:t>
      </w:r>
      <w:r>
        <w:rPr>
          <w:b/>
          <w:sz w:val="30"/>
        </w:rPr>
        <w:t xml:space="preserve">! </w:t>
      </w:r>
      <w:r>
        <w:t xml:space="preserve">a </w:t>
      </w:r>
      <w:r>
        <w:rPr>
          <w:b/>
          <w:sz w:val="24"/>
        </w:rPr>
        <w:t xml:space="preserve">must </w:t>
      </w:r>
      <w:r>
        <w:t xml:space="preserve">have </w:t>
      </w:r>
      <w:r>
        <w:t xml:space="preserve">for </w:t>
      </w:r>
      <w:r>
        <w:t xml:space="preserve">all </w:t>
      </w:r>
      <w:r>
        <w:rPr>
          <w:b/>
          <w:sz w:val="36"/>
        </w:rPr>
        <w:t xml:space="preserve">strat </w:t>
      </w:r>
      <w:r>
        <w:rPr>
          <w:b/>
          <w:sz w:val="28"/>
        </w:rPr>
        <w:t xml:space="preserve">type </w:t>
      </w:r>
      <w:r>
        <w:rPr>
          <w:b/>
          <w:sz w:val="26"/>
        </w:rPr>
        <w:t xml:space="preserve">electrics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