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0.02285839</w:t>
      </w:r>
    </w:p>
    <w:p>
      <w:r>
        <w:rPr>
          <w:b/>
          <w:sz w:val="34"/>
        </w:rPr>
        <w:t xml:space="preserve">snark </w:t>
      </w:r>
      <w:r>
        <w:rPr>
          <w:b/>
          <w:sz w:val="40"/>
        </w:rPr>
        <w:t xml:space="preserve">tuners </w:t>
      </w:r>
      <w:r>
        <w:t xml:space="preserve">are </w:t>
      </w:r>
      <w:r>
        <w:t xml:space="preserve">the </w:t>
      </w:r>
      <w:r>
        <w:rPr>
          <w:b/>
          <w:sz w:val="30"/>
        </w:rPr>
        <w:t xml:space="preserve">best </w:t>
      </w:r>
      <w:r>
        <w:t xml:space="preserve">a </w:t>
      </w:r>
      <w:r>
        <w:t xml:space="preserve">few </w:t>
      </w:r>
      <w:r>
        <w:rPr>
          <w:b/>
          <w:sz w:val="28"/>
        </w:rPr>
        <w:t xml:space="preserve">months </w:t>
      </w:r>
      <w:r>
        <w:rPr>
          <w:b/>
          <w:sz w:val="24"/>
        </w:rPr>
        <w:t xml:space="preserve">ago </w:t>
      </w:r>
      <w:r>
        <w:t xml:space="preserve">i </w:t>
      </w:r>
      <w:r>
        <w:rPr>
          <w:b/>
          <w:sz w:val="32"/>
        </w:rPr>
        <w:t xml:space="preserve">bought </w:t>
      </w:r>
      <w:r>
        <w:t xml:space="preserve">a </w:t>
      </w:r>
      <w:r>
        <w:rPr>
          <w:b/>
          <w:sz w:val="30"/>
        </w:rPr>
        <w:t xml:space="preserve">different </w:t>
      </w:r>
      <w:r>
        <w:rPr>
          <w:b/>
          <w:sz w:val="36"/>
        </w:rPr>
        <w:t xml:space="preserve">brand </w:t>
      </w:r>
      <w:r>
        <w:rPr>
          <w:b/>
          <w:sz w:val="36"/>
        </w:rPr>
        <w:t xml:space="preserve">tuner </w:t>
      </w:r>
      <w:r>
        <w:t xml:space="preserve">and </w:t>
      </w:r>
      <w:r>
        <w:t xml:space="preserve">it </w:t>
      </w:r>
      <w:r>
        <w:t xml:space="preserve">does </w:t>
      </w:r>
      <w:r>
        <w:rPr>
          <w:b/>
          <w:sz w:val="26"/>
        </w:rPr>
        <w:t xml:space="preserve">n't </w:t>
      </w:r>
      <w:r>
        <w:rPr>
          <w:b/>
          <w:sz w:val="36"/>
        </w:rPr>
        <w:t xml:space="preserve">pick </w:t>
      </w:r>
      <w:r>
        <w:t xml:space="preserve">up </w:t>
      </w:r>
      <w:r>
        <w:t xml:space="preserve">all </w:t>
      </w:r>
      <w:r>
        <w:rPr>
          <w:b/>
          <w:sz w:val="34"/>
        </w:rPr>
        <w:t xml:space="preserve">strings </w:t>
      </w:r>
      <w:r>
        <w:t xml:space="preserve">i </w:t>
      </w:r>
      <w:r>
        <w:rPr>
          <w:b/>
          <w:sz w:val="32"/>
        </w:rPr>
        <w:t xml:space="preserve">bought </w:t>
      </w:r>
      <w:r>
        <w:t xml:space="preserve">this </w:t>
      </w:r>
      <w:r>
        <w:rPr>
          <w:b/>
          <w:sz w:val="32"/>
        </w:rPr>
        <w:t xml:space="preserve">one </w:t>
      </w:r>
      <w:r>
        <w:t xml:space="preserve">and </w:t>
      </w:r>
      <w:r>
        <w:t xml:space="preserve">it </w:t>
      </w:r>
      <w:r>
        <w:rPr>
          <w:b/>
          <w:sz w:val="32"/>
        </w:rPr>
        <w:t xml:space="preserve">works </w:t>
      </w:r>
      <w:r>
        <w:rPr>
          <w:b/>
          <w:sz w:val="28"/>
        </w:rPr>
        <w:t xml:space="preserve">great </w:t>
      </w:r>
      <w:r>
        <w:t xml:space="preserve">no </w:t>
      </w:r>
      <w:r>
        <w:rPr>
          <w:b/>
          <w:sz w:val="24"/>
        </w:rPr>
        <w:t xml:space="preserve">problems </w:t>
      </w:r>
      <w:r>
        <w:rPr>
          <w:b/>
          <w:sz w:val="28"/>
        </w:rPr>
        <w:t xml:space="preserve">great </w:t>
      </w:r>
      <w:r>
        <w:rPr>
          <w:b/>
          <w:sz w:val="30"/>
        </w:rPr>
        <w:t xml:space="preserve">! </w:t>
      </w:r>
    </w:p>
    <w:p>
      <w:r>
        <w:t>attention score: 0.3754567</w:t>
      </w:r>
    </w:p>
    <w:p>
      <w:r>
        <w:rPr>
          <w:b/>
          <w:sz w:val="28"/>
        </w:rPr>
        <w:t xml:space="preserve">planet </w:t>
      </w:r>
      <w:r>
        <w:rPr>
          <w:b/>
          <w:sz w:val="30"/>
        </w:rPr>
        <w:t xml:space="preserve">waves </w:t>
      </w:r>
      <w:r>
        <w:t xml:space="preserve">tuners </w:t>
      </w:r>
      <w:r>
        <w:t xml:space="preserve">for </w:t>
      </w:r>
      <w:r>
        <w:t xml:space="preserve">years </w:t>
      </w:r>
      <w:r>
        <w:t xml:space="preserve">and </w:t>
      </w:r>
      <w:r>
        <w:t xml:space="preserve">had </w:t>
      </w:r>
      <w:r>
        <w:rPr>
          <w:b/>
          <w:sz w:val="28"/>
        </w:rPr>
        <w:t xml:space="preserve">settled </w:t>
      </w:r>
      <w:r>
        <w:t xml:space="preserve">on </w:t>
      </w:r>
      <w:r>
        <w:t xml:space="preserve">them </w:t>
      </w:r>
      <w:r>
        <w:t xml:space="preserve">as </w:t>
      </w:r>
      <w:r>
        <w:t xml:space="preserve">the </w:t>
      </w:r>
      <w:r>
        <w:t xml:space="preserve">best </w:t>
      </w:r>
      <w:r>
        <w:rPr>
          <w:b/>
          <w:sz w:val="30"/>
        </w:rPr>
        <w:t xml:space="preserve">choice </w:t>
      </w:r>
      <w:r>
        <w:t xml:space="preserve">for </w:t>
      </w:r>
      <w:r>
        <w:t xml:space="preserve">the </w:t>
      </w:r>
      <w:r>
        <w:t xml:space="preserve">price </w:t>
      </w:r>
      <w:r>
        <w:t xml:space="preserve">however </w:t>
      </w:r>
      <w:r>
        <w:rPr>
          <w:b/>
          <w:sz w:val="32"/>
        </w:rPr>
        <w:t xml:space="preserve">, </w:t>
      </w:r>
      <w:r>
        <w:t xml:space="preserve">since </w:t>
      </w:r>
      <w:r>
        <w:t xml:space="preserve">d'addario </w:t>
      </w:r>
      <w:r>
        <w:t xml:space="preserve">now </w:t>
      </w:r>
      <w:r>
        <w:t xml:space="preserve">owns </w:t>
      </w:r>
      <w:r>
        <w:rPr>
          <w:b/>
          <w:sz w:val="28"/>
        </w:rPr>
        <w:t xml:space="preserve">planet </w:t>
      </w:r>
      <w:r>
        <w:rPr>
          <w:b/>
          <w:sz w:val="30"/>
        </w:rPr>
        <w:t xml:space="preserve">waves </w:t>
      </w:r>
      <w:r>
        <w:t xml:space="preserve">products </w:t>
      </w:r>
      <w:r>
        <w:rPr>
          <w:b/>
          <w:sz w:val="32"/>
        </w:rPr>
        <w:t xml:space="preserve">, </w:t>
      </w:r>
      <w:r>
        <w:t xml:space="preserve">they </w:t>
      </w:r>
      <w:r>
        <w:t xml:space="preserve">have </w:t>
      </w:r>
      <w:r>
        <w:t xml:space="preserve">discontinued </w:t>
      </w:r>
      <w:r>
        <w:t xml:space="preserve">the </w:t>
      </w:r>
      <w:r>
        <w:rPr>
          <w:b/>
          <w:sz w:val="40"/>
        </w:rPr>
        <w:t xml:space="preserve">tuner </w:t>
      </w:r>
      <w:r>
        <w:t xml:space="preserve">i </w:t>
      </w:r>
      <w:r>
        <w:t xml:space="preserve">like </w:t>
      </w:r>
      <w:r>
        <w:t xml:space="preserve">and </w:t>
      </w:r>
      <w:r>
        <w:t xml:space="preserve">only </w:t>
      </w:r>
      <w:r>
        <w:t xml:space="preserve">offer </w:t>
      </w:r>
      <w:r>
        <w:t xml:space="preserve">the </w:t>
      </w:r>
      <w:r>
        <w:rPr>
          <w:b/>
          <w:sz w:val="24"/>
        </w:rPr>
        <w:t xml:space="preserve">ns </w:t>
      </w:r>
      <w:r>
        <w:rPr>
          <w:b/>
          <w:sz w:val="30"/>
        </w:rPr>
        <w:t xml:space="preserve">mini </w:t>
      </w:r>
      <w:r>
        <w:rPr>
          <w:b/>
          <w:sz w:val="40"/>
        </w:rPr>
        <w:t xml:space="preserve">tuner </w:t>
      </w:r>
      <w:r>
        <w:rPr>
          <w:b/>
          <w:sz w:val="28"/>
        </w:rPr>
        <w:t xml:space="preserve">\ </w:t>
      </w:r>
      <w:r>
        <w:rPr>
          <w:b/>
          <w:sz w:val="34"/>
        </w:rPr>
        <w:t xml:space="preserve">( </w:t>
      </w:r>
      <w:r>
        <w:t xml:space="preserve">it </w:t>
      </w:r>
      <w:r>
        <w:t xml:space="preserve">has </w:t>
      </w:r>
      <w:r>
        <w:t xml:space="preserve">its </w:t>
      </w:r>
      <w:r>
        <w:rPr>
          <w:b/>
          <w:sz w:val="30"/>
        </w:rPr>
        <w:t xml:space="preserve">place </w:t>
      </w:r>
      <w:r>
        <w:t xml:space="preserve">i </w:t>
      </w:r>
      <w:r>
        <w:rPr>
          <w:b/>
          <w:sz w:val="30"/>
        </w:rPr>
        <w:t xml:space="preserve">guess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26"/>
        </w:rPr>
        <w:t xml:space="preserve">much </w:t>
      </w:r>
      <w:r>
        <w:rPr>
          <w:b/>
          <w:sz w:val="26"/>
        </w:rPr>
        <w:t xml:space="preserve">prefer </w:t>
      </w:r>
      <w:r>
        <w:t xml:space="preserve">the </w:t>
      </w:r>
      <w:r>
        <w:rPr>
          <w:b/>
          <w:sz w:val="26"/>
        </w:rPr>
        <w:t xml:space="preserve">larger </w:t>
      </w:r>
      <w:r>
        <w:rPr>
          <w:b/>
          <w:sz w:val="36"/>
        </w:rPr>
        <w:t xml:space="preserve">one </w:t>
      </w:r>
      <w:r>
        <w:t xml:space="preserve">too </w:t>
      </w:r>
      <w:r>
        <w:rPr>
          <w:b/>
          <w:sz w:val="30"/>
        </w:rPr>
        <w:t xml:space="preserve">bad </w:t>
      </w:r>
      <w:r>
        <w:t xml:space="preserve">they </w:t>
      </w:r>
      <w:r>
        <w:rPr>
          <w:b/>
          <w:sz w:val="28"/>
        </w:rPr>
        <w:t xml:space="preserve">made </w:t>
      </w:r>
      <w:r>
        <w:t xml:space="preserve">this </w:t>
      </w:r>
      <w:r>
        <w:rPr>
          <w:b/>
          <w:sz w:val="30"/>
        </w:rPr>
        <w:t xml:space="preserve">decision </w:t>
      </w:r>
      <w:r>
        <w:rPr>
          <w:b/>
          <w:sz w:val="30"/>
        </w:rPr>
        <w:t xml:space="preserve">imo </w:t>
      </w:r>
      <w:r>
        <w:rPr>
          <w:b/>
          <w:sz w:val="28"/>
        </w:rPr>
        <w:t xml:space="preserve">\ </w:t>
      </w:r>
      <w:r>
        <w:rPr>
          <w:b/>
          <w:sz w:val="34"/>
        </w:rPr>
        <w:t xml:space="preserve">) </w:t>
      </w:r>
      <w:r>
        <w:t xml:space="preserve">i </w:t>
      </w:r>
      <w:r>
        <w:t xml:space="preserve">have </w:t>
      </w:r>
      <w:r>
        <w:rPr>
          <w:b/>
          <w:sz w:val="24"/>
        </w:rPr>
        <w:t xml:space="preserve">n't </w:t>
      </w:r>
      <w:r>
        <w:rPr>
          <w:b/>
          <w:sz w:val="28"/>
        </w:rPr>
        <w:t xml:space="preserve">settled </w:t>
      </w:r>
      <w:r>
        <w:t xml:space="preserve">on </w:t>
      </w:r>
      <w:r>
        <w:t xml:space="preserve">my </w:t>
      </w:r>
      <w:r>
        <w:rPr>
          <w:b/>
          <w:sz w:val="32"/>
        </w:rPr>
        <w:t xml:space="preserve">new </w:t>
      </w:r>
      <w:r>
        <w:rPr>
          <w:b/>
          <w:sz w:val="40"/>
        </w:rPr>
        <w:t xml:space="preserve">tuner </w:t>
      </w:r>
      <w:r>
        <w:t xml:space="preserve">of </w:t>
      </w:r>
      <w:r>
        <w:rPr>
          <w:b/>
          <w:sz w:val="30"/>
        </w:rPr>
        <w:t xml:space="preserve">choice </w:t>
      </w:r>
      <w:r>
        <w:rPr>
          <w:b/>
          <w:sz w:val="28"/>
        </w:rPr>
        <w:t xml:space="preserve">yet </w:t>
      </w:r>
      <w:r>
        <w:t xml:space="preserve">so </w:t>
      </w:r>
      <w:r>
        <w:t xml:space="preserve">for </w:t>
      </w:r>
      <w:r>
        <w:t xml:space="preserve">now </w:t>
      </w:r>
      <w:r>
        <w:t xml:space="preserve">i </w:t>
      </w:r>
      <w:r>
        <w:t xml:space="preserve">will </w:t>
      </w:r>
      <w:r>
        <w:rPr>
          <w:b/>
          <w:sz w:val="24"/>
        </w:rPr>
        <w:t xml:space="preserve">keep </w:t>
      </w:r>
      <w:r>
        <w:rPr>
          <w:b/>
          <w:sz w:val="30"/>
        </w:rPr>
        <w:t xml:space="preserve">using </w:t>
      </w:r>
      <w:r>
        <w:t xml:space="preserve">my </w:t>
      </w:r>
      <w:r>
        <w:rPr>
          <w:b/>
          <w:sz w:val="28"/>
        </w:rPr>
        <w:t xml:space="preserve">old </w:t>
      </w:r>
      <w:r>
        <w:rPr>
          <w:b/>
          <w:sz w:val="28"/>
        </w:rPr>
        <w:t xml:space="preserve">planet </w:t>
      </w:r>
      <w:r>
        <w:rPr>
          <w:b/>
          <w:sz w:val="30"/>
        </w:rPr>
        <w:t xml:space="preserve">waves </w:t>
      </w:r>
      <w:r>
        <w:rPr>
          <w:b/>
          <w:sz w:val="34"/>
        </w:rPr>
        <w:t xml:space="preserve">models </w:t>
      </w:r>
      <w:r>
        <w:rPr>
          <w:b/>
          <w:sz w:val="34"/>
        </w:rPr>
        <w:t xml:space="preserve">bottom </w:t>
      </w:r>
      <w:r>
        <w:rPr>
          <w:b/>
          <w:sz w:val="28"/>
        </w:rPr>
        <w:t xml:space="preserve">line </w:t>
      </w:r>
      <w:r>
        <w:rPr>
          <w:b/>
          <w:sz w:val="32"/>
        </w:rPr>
        <w:t xml:space="preserve">, </w:t>
      </w:r>
      <w:r>
        <w:t xml:space="preserve">no </w:t>
      </w:r>
      <w:r>
        <w:rPr>
          <w:b/>
          <w:sz w:val="24"/>
        </w:rPr>
        <w:t xml:space="preserve">matter </w:t>
      </w:r>
      <w:r>
        <w:t xml:space="preserve">how </w:t>
      </w:r>
      <w:r>
        <w:rPr>
          <w:b/>
          <w:sz w:val="30"/>
        </w:rPr>
        <w:t xml:space="preserve">nice </w:t>
      </w:r>
      <w:r>
        <w:t xml:space="preserve">the </w:t>
      </w:r>
      <w:r>
        <w:rPr>
          <w:b/>
          <w:sz w:val="34"/>
        </w:rPr>
        <w:t xml:space="preserve">snark </w:t>
      </w:r>
      <w:r>
        <w:t xml:space="preserve">is </w:t>
      </w:r>
      <w:r>
        <w:t xml:space="preserve">in </w:t>
      </w:r>
      <w:r>
        <w:rPr>
          <w:b/>
          <w:sz w:val="26"/>
        </w:rPr>
        <w:t xml:space="preserve">many </w:t>
      </w:r>
      <w:r>
        <w:rPr>
          <w:b/>
          <w:sz w:val="30"/>
        </w:rPr>
        <w:t xml:space="preserve">ways </w:t>
      </w:r>
      <w:r>
        <w:rPr>
          <w:b/>
          <w:sz w:val="32"/>
        </w:rPr>
        <w:t xml:space="preserve">, </w:t>
      </w:r>
      <w:r>
        <w:t xml:space="preserve">the </w:t>
      </w:r>
      <w:r>
        <w:rPr>
          <w:b/>
          <w:sz w:val="24"/>
        </w:rPr>
        <w:t xml:space="preserve">primary </w:t>
      </w:r>
      <w:r>
        <w:rPr>
          <w:b/>
          <w:sz w:val="26"/>
        </w:rPr>
        <w:t xml:space="preserve">function </w:t>
      </w:r>
      <w:r>
        <w:t xml:space="preserve">is </w:t>
      </w:r>
      <w:r>
        <w:t xml:space="preserve">to </w:t>
      </w:r>
      <w:r>
        <w:rPr>
          <w:b/>
          <w:sz w:val="30"/>
        </w:rPr>
        <w:t xml:space="preserve">help </w:t>
      </w:r>
      <w:r>
        <w:t xml:space="preserve">the </w:t>
      </w:r>
      <w:r>
        <w:rPr>
          <w:b/>
          <w:sz w:val="36"/>
        </w:rPr>
        <w:t xml:space="preserve">musician </w:t>
      </w:r>
      <w:r>
        <w:rPr>
          <w:b/>
          <w:sz w:val="34"/>
        </w:rPr>
        <w:t xml:space="preserve">tune </w:t>
      </w:r>
      <w:r>
        <w:rPr>
          <w:b/>
          <w:sz w:val="30"/>
        </w:rPr>
        <w:t xml:space="preserve">accurately </w:t>
      </w:r>
      <w:r>
        <w:rPr>
          <w:b/>
          <w:sz w:val="32"/>
        </w:rPr>
        <w:t xml:space="preserve">, </w:t>
      </w:r>
      <w:r>
        <w:t xml:space="preserve">not </w:t>
      </w:r>
      <w:r>
        <w:t xml:space="preserve">only </w:t>
      </w:r>
      <w:r>
        <w:rPr>
          <w:b/>
          <w:sz w:val="28"/>
        </w:rPr>
        <w:t xml:space="preserve">string </w:t>
      </w:r>
      <w:r>
        <w:t xml:space="preserve">to </w:t>
      </w:r>
      <w:r>
        <w:rPr>
          <w:b/>
          <w:sz w:val="28"/>
        </w:rPr>
        <w:t xml:space="preserve">string </w:t>
      </w:r>
      <w:r>
        <w:t xml:space="preserve">but </w:t>
      </w:r>
      <w:r>
        <w:t xml:space="preserve">to </w:t>
      </w:r>
      <w:r>
        <w:t xml:space="preserve">a </w:t>
      </w:r>
      <w:r>
        <w:rPr>
          <w:b/>
          <w:sz w:val="24"/>
        </w:rPr>
        <w:t xml:space="preserve">standard </w:t>
      </w:r>
      <w:r>
        <w:t xml:space="preserve">a </w:t>
      </w:r>
      <w:r>
        <w:rPr>
          <w:b/>
          <w:sz w:val="36"/>
        </w:rPr>
        <w:t xml:space="preserve">440 </w:t>
      </w:r>
      <w:r>
        <w:t xml:space="preserve">having </w:t>
      </w:r>
      <w:r>
        <w:rPr>
          <w:b/>
          <w:sz w:val="26"/>
        </w:rPr>
        <w:t xml:space="preserve">failed </w:t>
      </w:r>
      <w:r>
        <w:t xml:space="preserve">that </w:t>
      </w:r>
      <w:r>
        <w:rPr>
          <w:b/>
          <w:sz w:val="28"/>
        </w:rPr>
        <w:t xml:space="preserve">requirement </w:t>
      </w:r>
      <w:r>
        <w:rPr>
          <w:b/>
          <w:sz w:val="32"/>
        </w:rPr>
        <w:t xml:space="preserve">, </w:t>
      </w:r>
      <w:r>
        <w:t xml:space="preserve">it </w:t>
      </w:r>
      <w:r>
        <w:t xml:space="preserve">is </w:t>
      </w:r>
      <w:r>
        <w:rPr>
          <w:b/>
          <w:sz w:val="28"/>
        </w:rPr>
        <w:t xml:space="preserve">useless </w:t>
      </w:r>
      <w:r>
        <w:t xml:space="preserve">for </w:t>
      </w:r>
      <w:r>
        <w:t xml:space="preserve">me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especially </w:t>
      </w:r>
      <w:r>
        <w:t xml:space="preserve">in </w:t>
      </w:r>
      <w:r>
        <w:t xml:space="preserve">a </w:t>
      </w:r>
      <w:r>
        <w:rPr>
          <w:b/>
          <w:sz w:val="30"/>
        </w:rPr>
        <w:t xml:space="preserve">band </w:t>
      </w:r>
      <w:r>
        <w:rPr>
          <w:b/>
          <w:sz w:val="30"/>
        </w:rPr>
        <w:t xml:space="preserve">situation </w:t>
      </w:r>
      <w:r>
        <w:rPr>
          <w:b/>
          <w:sz w:val="28"/>
        </w:rPr>
        <w:t xml:space="preserve">inconsistent </w:t>
      </w:r>
      <w:r>
        <w:rPr>
          <w:b/>
          <w:sz w:val="24"/>
        </w:rPr>
        <w:t xml:space="preserve">accuracy </w:t>
      </w:r>
    </w:p>
    <w:p>
      <w:r>
        <w:t>attention score: 0.20607612</w:t>
      </w:r>
    </w:p>
    <w:p>
      <w:r>
        <w:t xml:space="preserve">i </w:t>
      </w:r>
      <w:r>
        <w:rPr>
          <w:b/>
          <w:sz w:val="32"/>
        </w:rPr>
        <w:t xml:space="preserve">bought </w:t>
      </w:r>
      <w:r>
        <w:t xml:space="preserve">this </w:t>
      </w:r>
      <w:r>
        <w:t xml:space="preserve">because </w:t>
      </w:r>
      <w:r>
        <w:t xml:space="preserve">i </w:t>
      </w:r>
      <w:r>
        <w:rPr>
          <w:b/>
          <w:sz w:val="32"/>
        </w:rPr>
        <w:t xml:space="preserve">bought </w:t>
      </w:r>
      <w:r>
        <w:t xml:space="preserve">a </w:t>
      </w:r>
      <w:r>
        <w:rPr>
          <w:b/>
          <w:sz w:val="30"/>
        </w:rPr>
        <w:t xml:space="preserve">used </w:t>
      </w:r>
      <w:r>
        <w:rPr>
          <w:b/>
          <w:sz w:val="34"/>
        </w:rPr>
        <w:t xml:space="preserve">martin </w:t>
      </w:r>
      <w:r>
        <w:rPr>
          <w:b/>
          <w:sz w:val="32"/>
        </w:rPr>
        <w:t xml:space="preserve">d15m </w:t>
      </w:r>
      <w:r>
        <w:t xml:space="preserve">that </w:t>
      </w:r>
      <w:r>
        <w:t xml:space="preserve">did </w:t>
      </w:r>
      <w:r>
        <w:rPr>
          <w:b/>
          <w:sz w:val="32"/>
        </w:rPr>
        <w:t xml:space="preserve">n't </w:t>
      </w:r>
      <w:r>
        <w:t xml:space="preserve">have </w:t>
      </w:r>
      <w:r>
        <w:t xml:space="preserve">a </w:t>
      </w:r>
      <w:r>
        <w:rPr>
          <w:b/>
          <w:sz w:val="40"/>
        </w:rPr>
        <w:t xml:space="preserve">tuner </w:t>
      </w:r>
      <w:r>
        <w:rPr>
          <w:b/>
          <w:sz w:val="28"/>
        </w:rPr>
        <w:t xml:space="preserve">built </w:t>
      </w:r>
      <w:r>
        <w:t xml:space="preserve">in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clips </w:t>
      </w:r>
      <w:r>
        <w:rPr>
          <w:b/>
          <w:sz w:val="30"/>
        </w:rPr>
        <w:t xml:space="preserve">right </w:t>
      </w:r>
      <w:r>
        <w:t xml:space="preserve">on </w:t>
      </w:r>
      <w:r>
        <w:t xml:space="preserve">the </w:t>
      </w:r>
      <w:r>
        <w:rPr>
          <w:b/>
          <w:sz w:val="36"/>
        </w:rPr>
        <w:t xml:space="preserve">neck </w:t>
      </w:r>
      <w:r>
        <w:t xml:space="preserve">and </w:t>
      </w:r>
      <w:r>
        <w:t xml:space="preserve">is </w:t>
      </w:r>
      <w:r>
        <w:rPr>
          <w:b/>
          <w:sz w:val="24"/>
        </w:rPr>
        <w:t xml:space="preserve">easy </w:t>
      </w:r>
      <w:r>
        <w:t xml:space="preserve">to </w:t>
      </w:r>
      <w:r>
        <w:rPr>
          <w:b/>
          <w:sz w:val="36"/>
        </w:rPr>
        <w:t xml:space="preserve">turn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cool </w:t>
      </w:r>
      <w:r>
        <w:rPr>
          <w:b/>
          <w:sz w:val="36"/>
        </w:rPr>
        <w:t xml:space="preserve">led </w:t>
      </w:r>
      <w:r>
        <w:rPr>
          <w:b/>
          <w:sz w:val="24"/>
        </w:rPr>
        <w:t xml:space="preserve">readout </w:t>
      </w:r>
      <w:r>
        <w:rPr>
          <w:b/>
          <w:sz w:val="36"/>
        </w:rPr>
        <w:t xml:space="preserve">instantly </w:t>
      </w:r>
      <w:r>
        <w:rPr>
          <w:b/>
          <w:sz w:val="32"/>
        </w:rPr>
        <w:t xml:space="preserve">tells </w:t>
      </w:r>
      <w:r>
        <w:t xml:space="preserve">you </w:t>
      </w:r>
      <w:r>
        <w:t xml:space="preserve">which </w:t>
      </w:r>
      <w:r>
        <w:rPr>
          <w:b/>
          <w:sz w:val="30"/>
        </w:rPr>
        <w:t xml:space="preserve">string </w:t>
      </w:r>
      <w:r>
        <w:rPr>
          <w:b/>
          <w:sz w:val="36"/>
        </w:rPr>
        <w:t xml:space="preserve">, </w:t>
      </w:r>
      <w:r>
        <w:t xml:space="preserve">and </w:t>
      </w:r>
      <w:r>
        <w:rPr>
          <w:b/>
          <w:sz w:val="30"/>
        </w:rPr>
        <w:t xml:space="preserve">gives </w:t>
      </w:r>
      <w:r>
        <w:t xml:space="preserve">you </w:t>
      </w:r>
      <w:r>
        <w:t xml:space="preserve">the </w:t>
      </w:r>
      <w:r>
        <w:rPr>
          <w:b/>
          <w:sz w:val="28"/>
        </w:rPr>
        <w:t xml:space="preserve">green </w:t>
      </w:r>
      <w:r>
        <w:t xml:space="preserve">when </w:t>
      </w:r>
      <w:r>
        <w:t xml:space="preserve">the </w:t>
      </w:r>
      <w:r>
        <w:rPr>
          <w:b/>
          <w:sz w:val="30"/>
        </w:rPr>
        <w:t xml:space="preserve">string </w:t>
      </w:r>
      <w:r>
        <w:t xml:space="preserve">is </w:t>
      </w:r>
      <w:r>
        <w:t xml:space="preserve">in </w:t>
      </w:r>
      <w:r>
        <w:rPr>
          <w:b/>
          <w:sz w:val="36"/>
        </w:rPr>
        <w:t xml:space="preserve">tune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8"/>
        </w:rPr>
        <w:t xml:space="preserve">great </w:t>
      </w:r>
      <w:r>
        <w:rPr>
          <w:b/>
          <w:sz w:val="30"/>
        </w:rPr>
        <w:t xml:space="preserve">little </w:t>
      </w:r>
      <w:r>
        <w:rPr>
          <w:b/>
          <w:sz w:val="40"/>
        </w:rPr>
        <w:t xml:space="preserve">tuner </w:t>
      </w:r>
      <w:r>
        <w:t xml:space="preserve">and </w:t>
      </w:r>
      <w:r>
        <w:t xml:space="preserve">i </w:t>
      </w:r>
      <w:r>
        <w:rPr>
          <w:b/>
          <w:sz w:val="34"/>
        </w:rPr>
        <w:t xml:space="preserve">recommend </w:t>
      </w:r>
      <w:r>
        <w:t xml:space="preserve">it </w:t>
      </w:r>
      <w:r>
        <w:rPr>
          <w:b/>
          <w:sz w:val="38"/>
        </w:rPr>
        <w:t xml:space="preserve">great </w:t>
      </w:r>
      <w:r>
        <w:rPr>
          <w:b/>
          <w:sz w:val="30"/>
        </w:rPr>
        <w:t xml:space="preserve">little </w:t>
      </w:r>
      <w:r>
        <w:rPr>
          <w:b/>
          <w:sz w:val="40"/>
        </w:rPr>
        <w:t xml:space="preserve">tuner </w:t>
      </w:r>
      <w:r>
        <w:rPr>
          <w:b/>
          <w:sz w:val="30"/>
        </w:rPr>
        <w:t xml:space="preserve">! </w:t>
      </w:r>
    </w:p>
    <w:p>
      <w:r>
        <w:t>attention score: 0.026329633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34"/>
        </w:rPr>
        <w:t xml:space="preserve">handy </w:t>
      </w:r>
      <w:r>
        <w:rPr>
          <w:b/>
          <w:sz w:val="34"/>
        </w:rPr>
        <w:t xml:space="preserve">little </w:t>
      </w:r>
      <w:r>
        <w:rPr>
          <w:b/>
          <w:sz w:val="30"/>
        </w:rPr>
        <w:t xml:space="preserve">piece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money </w:t>
      </w:r>
      <w:r>
        <w:t xml:space="preserve">a </w:t>
      </w:r>
      <w:r>
        <w:rPr>
          <w:b/>
          <w:sz w:val="30"/>
        </w:rPr>
        <w:t xml:space="preserve">great </w:t>
      </w:r>
      <w:r>
        <w:rPr>
          <w:b/>
          <w:sz w:val="24"/>
        </w:rPr>
        <w:t xml:space="preserve">deal </w:t>
      </w:r>
      <w:r>
        <w:t xml:space="preserve">i </w:t>
      </w:r>
      <w:r>
        <w:t xml:space="preserve">have </w:t>
      </w:r>
      <w:r>
        <w:rPr>
          <w:b/>
          <w:sz w:val="36"/>
        </w:rPr>
        <w:t xml:space="preserve">one </w:t>
      </w:r>
      <w:r>
        <w:t xml:space="preserve">of </w:t>
      </w:r>
      <w:r>
        <w:t xml:space="preserve">these </w:t>
      </w:r>
      <w:r>
        <w:t xml:space="preserve">for </w:t>
      </w:r>
      <w:r>
        <w:t xml:space="preserve">each </w:t>
      </w:r>
      <w:r>
        <w:t xml:space="preserve">of </w:t>
      </w:r>
      <w:r>
        <w:t xml:space="preserve">my </w:t>
      </w:r>
      <w:r>
        <w:rPr>
          <w:b/>
          <w:sz w:val="40"/>
        </w:rPr>
        <w:t xml:space="preserve">guitars </w:t>
      </w:r>
      <w:r>
        <w:t xml:space="preserve">and </w:t>
      </w:r>
      <w:r>
        <w:t xml:space="preserve">they </w:t>
      </w:r>
      <w:r>
        <w:t xml:space="preserve">re </w:t>
      </w:r>
      <w:r>
        <w:t xml:space="preserve">as </w:t>
      </w:r>
      <w:r>
        <w:rPr>
          <w:b/>
          <w:sz w:val="28"/>
        </w:rPr>
        <w:t xml:space="preserve">accurate </w:t>
      </w:r>
      <w:r>
        <w:t xml:space="preserve">as </w:t>
      </w:r>
      <w:r>
        <w:rPr>
          <w:b/>
          <w:sz w:val="36"/>
        </w:rPr>
        <w:t xml:space="preserve">anything </w:t>
      </w:r>
      <w:r>
        <w:rPr>
          <w:b/>
          <w:sz w:val="26"/>
        </w:rPr>
        <w:t xml:space="preserve">else </w:t>
      </w:r>
      <w:r>
        <w:t xml:space="preserve">i </w:t>
      </w:r>
      <w:r>
        <w:t xml:space="preserve">ve </w:t>
      </w:r>
      <w:r>
        <w:rPr>
          <w:b/>
          <w:sz w:val="26"/>
        </w:rPr>
        <w:t xml:space="preserve">used </w:t>
      </w:r>
      <w:r>
        <w:rPr>
          <w:b/>
          <w:sz w:val="34"/>
        </w:rPr>
        <w:t xml:space="preserve">handy </w:t>
      </w:r>
    </w:p>
    <w:p>
      <w:r>
        <w:t>attention score: 0.06795541</w:t>
      </w:r>
    </w:p>
    <w:p>
      <w:r>
        <w:rPr>
          <w:b/>
          <w:sz w:val="24"/>
        </w:rPr>
        <w:t xml:space="preserve">great </w:t>
      </w:r>
      <w:r>
        <w:rPr>
          <w:b/>
          <w:sz w:val="24"/>
        </w:rPr>
        <w:t xml:space="preserve">little </w:t>
      </w:r>
      <w:r>
        <w:rPr>
          <w:b/>
          <w:sz w:val="24"/>
        </w:rPr>
        <w:t xml:space="preserve">tooland </w:t>
      </w:r>
      <w:r>
        <w:t xml:space="preserve">very </w:t>
      </w:r>
      <w:r>
        <w:rPr>
          <w:b/>
          <w:sz w:val="40"/>
        </w:rPr>
        <w:t xml:space="preserve">handy </w:t>
      </w:r>
      <w:r>
        <w:rPr>
          <w:b/>
          <w:sz w:val="38"/>
        </w:rPr>
        <w:t xml:space="preserve">, </w:t>
      </w:r>
      <w:r>
        <w:t xml:space="preserve">a </w:t>
      </w:r>
      <w:r>
        <w:rPr>
          <w:b/>
          <w:sz w:val="24"/>
        </w:rPr>
        <w:t xml:space="preserve">bargain </w:t>
      </w:r>
      <w:r>
        <w:t xml:space="preserve">and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buy </w:t>
      </w:r>
      <w:r>
        <w:t xml:space="preserve">does </w:t>
      </w:r>
      <w:r>
        <w:t xml:space="preserve">not </w:t>
      </w:r>
      <w:r>
        <w:rPr>
          <w:b/>
          <w:sz w:val="26"/>
        </w:rPr>
        <w:t xml:space="preserve">mar </w:t>
      </w:r>
      <w:r>
        <w:t xml:space="preserve">my </w:t>
      </w:r>
      <w:r>
        <w:rPr>
          <w:b/>
          <w:sz w:val="32"/>
        </w:rPr>
        <w:t xml:space="preserve">guitar </w:t>
      </w:r>
      <w:r>
        <w:t xml:space="preserve">and </w:t>
      </w:r>
      <w:r>
        <w:t xml:space="preserve">is </w:t>
      </w:r>
      <w:r>
        <w:rPr>
          <w:b/>
          <w:sz w:val="28"/>
        </w:rPr>
        <w:t xml:space="preserve">easy </w:t>
      </w:r>
      <w:r>
        <w:t xml:space="preserve">to </w:t>
      </w:r>
      <w:r>
        <w:rPr>
          <w:b/>
          <w:sz w:val="32"/>
        </w:rPr>
        <w:t xml:space="preserve">see </w:t>
      </w:r>
      <w:r>
        <w:rPr>
          <w:b/>
          <w:sz w:val="38"/>
        </w:rPr>
        <w:t xml:space="preserve">, </w:t>
      </w:r>
      <w:r>
        <w:rPr>
          <w:b/>
          <w:sz w:val="24"/>
        </w:rPr>
        <w:t xml:space="preserve">thanks </w:t>
      </w:r>
      <w:r>
        <w:rPr>
          <w:b/>
          <w:sz w:val="30"/>
        </w:rPr>
        <w:t xml:space="preserve">snark </w:t>
      </w:r>
      <w:r>
        <w:rPr>
          <w:b/>
          <w:sz w:val="24"/>
        </w:rPr>
        <w:t xml:space="preserve">sn </w:t>
      </w:r>
      <w:r>
        <w:rPr>
          <w:b/>
          <w:sz w:val="32"/>
        </w:rPr>
        <w:t xml:space="preserve">5 </w:t>
      </w:r>
      <w:r>
        <w:rPr>
          <w:b/>
          <w:sz w:val="32"/>
        </w:rPr>
        <w:t xml:space="preserve">tuner </w:t>
      </w:r>
      <w:r>
        <w:t xml:space="preserve">for </w:t>
      </w:r>
      <w:r>
        <w:rPr>
          <w:b/>
          <w:sz w:val="32"/>
        </w:rPr>
        <w:t xml:space="preserve">guitar </w:t>
      </w:r>
      <w:r>
        <w:rPr>
          <w:b/>
          <w:sz w:val="38"/>
        </w:rPr>
        <w:t xml:space="preserve">, </w:t>
      </w:r>
      <w:r>
        <w:rPr>
          <w:b/>
          <w:sz w:val="28"/>
        </w:rPr>
        <w:t xml:space="preserve">bass </w:t>
      </w:r>
      <w:r>
        <w:t xml:space="preserve">and </w:t>
      </w:r>
      <w:r>
        <w:rPr>
          <w:b/>
          <w:sz w:val="24"/>
        </w:rPr>
        <w:t xml:space="preserve">violin </w:t>
      </w:r>
    </w:p>
    <w:p>
      <w:r>
        <w:t>attention score: 0.30132374</w:t>
      </w:r>
    </w:p>
    <w:p>
      <w:r>
        <w:t xml:space="preserve">it </w:t>
      </w:r>
      <w:r>
        <w:t xml:space="preserve">s </w:t>
      </w:r>
      <w:r>
        <w:t xml:space="preserve">a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little </w:t>
      </w:r>
      <w:r>
        <w:rPr>
          <w:b/>
          <w:sz w:val="32"/>
        </w:rPr>
        <w:t xml:space="preserve">tuner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great </w:t>
      </w:r>
      <w:r>
        <w:rPr>
          <w:b/>
          <w:sz w:val="26"/>
        </w:rPr>
        <w:t xml:space="preserve">accuracy </w:t>
      </w:r>
      <w:r>
        <w:rPr>
          <w:b/>
          <w:sz w:val="32"/>
        </w:rPr>
        <w:t xml:space="preserve">, </w:t>
      </w:r>
      <w:r>
        <w:t xml:space="preserve">but </w:t>
      </w:r>
      <w:r>
        <w:rPr>
          <w:b/>
          <w:sz w:val="32"/>
        </w:rPr>
        <w:t xml:space="preserve">unfortunately </w:t>
      </w:r>
      <w:r>
        <w:rPr>
          <w:b/>
          <w:sz w:val="32"/>
        </w:rPr>
        <w:t xml:space="preserve">, </w:t>
      </w:r>
      <w:r>
        <w:t xml:space="preserve">they </w:t>
      </w:r>
      <w:r>
        <w:t xml:space="preserve">are </w:t>
      </w:r>
      <w:r>
        <w:t xml:space="preserve">a </w:t>
      </w:r>
      <w:r>
        <w:rPr>
          <w:b/>
          <w:sz w:val="32"/>
        </w:rPr>
        <w:t xml:space="preserve">bit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delicate </w:t>
      </w:r>
      <w:r>
        <w:rPr>
          <w:b/>
          <w:sz w:val="32"/>
        </w:rPr>
        <w:t xml:space="preserve">side </w:t>
      </w:r>
      <w:r>
        <w:t xml:space="preserve">the </w:t>
      </w:r>
      <w:r>
        <w:rPr>
          <w:b/>
          <w:sz w:val="36"/>
        </w:rPr>
        <w:t xml:space="preserve">first </w:t>
      </w:r>
      <w:r>
        <w:rPr>
          <w:b/>
          <w:sz w:val="30"/>
        </w:rPr>
        <w:t xml:space="preserve">one </w:t>
      </w:r>
      <w:r>
        <w:rPr>
          <w:b/>
          <w:sz w:val="32"/>
        </w:rPr>
        <w:t xml:space="preserve">started </w:t>
      </w:r>
      <w:r>
        <w:rPr>
          <w:b/>
          <w:sz w:val="30"/>
        </w:rPr>
        <w:t xml:space="preserve">working </w:t>
      </w:r>
      <w:r>
        <w:t xml:space="preserve">about </w:t>
      </w:r>
      <w:r>
        <w:t xml:space="preserve">a </w:t>
      </w:r>
      <w:r>
        <w:rPr>
          <w:b/>
          <w:sz w:val="30"/>
        </w:rPr>
        <w:t xml:space="preserve">week </w:t>
      </w:r>
      <w:r>
        <w:t xml:space="preserve">after </w:t>
      </w:r>
      <w:r>
        <w:t xml:space="preserve">i </w:t>
      </w:r>
      <w:r>
        <w:rPr>
          <w:b/>
          <w:sz w:val="30"/>
        </w:rPr>
        <w:t xml:space="preserve">bought </w:t>
      </w:r>
      <w:r>
        <w:t xml:space="preserve">it </w:t>
      </w:r>
      <w:r>
        <w:t xml:space="preserve">just </w:t>
      </w:r>
      <w:r>
        <w:rPr>
          <w:b/>
          <w:sz w:val="30"/>
        </w:rPr>
        <w:t xml:space="preserve">broke </w:t>
      </w:r>
      <w:r>
        <w:t xml:space="preserve">down </w:t>
      </w:r>
      <w:r>
        <w:t xml:space="preserve">the </w:t>
      </w:r>
      <w:r>
        <w:rPr>
          <w:b/>
          <w:sz w:val="30"/>
        </w:rPr>
        <w:t xml:space="preserve">second </w:t>
      </w:r>
      <w:r>
        <w:rPr>
          <w:b/>
          <w:sz w:val="30"/>
        </w:rPr>
        <w:t xml:space="preserve">one </w:t>
      </w:r>
      <w:r>
        <w:t xml:space="preserve">i </w:t>
      </w:r>
      <w:r>
        <w:rPr>
          <w:b/>
          <w:sz w:val="30"/>
        </w:rPr>
        <w:t xml:space="preserve">purchased </w:t>
      </w:r>
      <w:r>
        <w:t xml:space="preserve">had </w:t>
      </w:r>
      <w:r>
        <w:t xml:space="preserve">a </w:t>
      </w:r>
      <w:r>
        <w:rPr>
          <w:b/>
          <w:sz w:val="32"/>
        </w:rPr>
        <w:t xml:space="preserve">break </w:t>
      </w:r>
      <w:r>
        <w:t xml:space="preserve">when </w:t>
      </w:r>
      <w:r>
        <w:t xml:space="preserve">it </w:t>
      </w:r>
      <w:r>
        <w:rPr>
          <w:b/>
          <w:sz w:val="40"/>
        </w:rPr>
        <w:t xml:space="preserve">arrived </w:t>
      </w:r>
      <w:r>
        <w:t xml:space="preserve">after </w:t>
      </w:r>
      <w:r>
        <w:rPr>
          <w:b/>
          <w:sz w:val="32"/>
        </w:rPr>
        <w:t xml:space="preserve">piecing </w:t>
      </w:r>
      <w:r>
        <w:t xml:space="preserve">the </w:t>
      </w:r>
      <w:r>
        <w:rPr>
          <w:b/>
          <w:sz w:val="32"/>
        </w:rPr>
        <w:t xml:space="preserve">two </w:t>
      </w:r>
      <w:r>
        <w:t xml:space="preserve">of </w:t>
      </w:r>
      <w:r>
        <w:t xml:space="preserve">them </w:t>
      </w:r>
      <w:r>
        <w:rPr>
          <w:b/>
          <w:sz w:val="34"/>
        </w:rPr>
        <w:t xml:space="preserve">together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have </w:t>
      </w:r>
      <w:r>
        <w:t xml:space="preserve">a </w:t>
      </w:r>
      <w:r>
        <w:rPr>
          <w:b/>
          <w:sz w:val="30"/>
        </w:rPr>
        <w:t xml:space="preserve">nice </w:t>
      </w:r>
      <w:r>
        <w:rPr>
          <w:b/>
          <w:sz w:val="36"/>
        </w:rPr>
        <w:t xml:space="preserve">stable </w:t>
      </w:r>
      <w:r>
        <w:rPr>
          <w:b/>
          <w:sz w:val="32"/>
        </w:rPr>
        <w:t xml:space="preserve">tuner </w:t>
      </w:r>
      <w:r>
        <w:t xml:space="preserve">but </w:t>
      </w:r>
      <w:r>
        <w:rPr>
          <w:b/>
          <w:sz w:val="28"/>
        </w:rPr>
        <w:t xml:space="preserve">beware </w:t>
      </w:r>
      <w:r>
        <w:t xml:space="preserve">these </w:t>
      </w:r>
      <w:r>
        <w:t xml:space="preserve">are </w:t>
      </w:r>
      <w:r>
        <w:rPr>
          <w:b/>
          <w:sz w:val="32"/>
        </w:rPr>
        <w:t xml:space="preserve">manufactured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cheap </w:t>
      </w:r>
      <w:r>
        <w:rPr>
          <w:b/>
          <w:sz w:val="32"/>
        </w:rPr>
        <w:t xml:space="preserve">tuner </w:t>
      </w:r>
      <w:r>
        <w:rPr>
          <w:b/>
          <w:sz w:val="24"/>
        </w:rPr>
        <w:t xml:space="preserve">works </w:t>
      </w:r>
      <w:r>
        <w:rPr>
          <w:b/>
          <w:sz w:val="30"/>
        </w:rPr>
        <w:t xml:space="preserve">great </w:t>
      </w:r>
      <w:r>
        <w:rPr>
          <w:b/>
          <w:sz w:val="32"/>
        </w:rPr>
        <w:t xml:space="preserve">, </w:t>
      </w:r>
      <w:r>
        <w:t xml:space="preserve">but </w:t>
      </w:r>
      <w:r>
        <w:rPr>
          <w:b/>
          <w:sz w:val="28"/>
        </w:rPr>
        <w:t xml:space="preserve">beware </w:t>
      </w:r>
      <w:r>
        <w:t xml:space="preserve">of </w:t>
      </w:r>
      <w:r>
        <w:rPr>
          <w:b/>
          <w:sz w:val="26"/>
        </w:rPr>
        <w:t xml:space="preserve">dependability </w:t>
      </w:r>
    </w:p>
    <w:p>
      <w:r>
        <w:t>-----------------------------------------------------</w:t>
      </w:r>
    </w:p>
    <w:p>
      <w:r>
        <w:t>attention score: 0.3124563</w:t>
      </w:r>
    </w:p>
    <w:p>
      <w:r>
        <w:t xml:space="preserve">and </w:t>
      </w:r>
      <w:r>
        <w:t xml:space="preserve">found </w:t>
      </w:r>
      <w:r>
        <w:t xml:space="preserve">i </w:t>
      </w:r>
      <w:r>
        <w:t xml:space="preserve">had </w:t>
      </w:r>
      <w:r>
        <w:t xml:space="preserve">bought </w:t>
      </w:r>
      <w:r>
        <w:t xml:space="preserve">the </w:t>
      </w:r>
      <w:r>
        <w:rPr>
          <w:b/>
          <w:sz w:val="30"/>
        </w:rPr>
        <w:t xml:space="preserve">micro </w:t>
      </w:r>
      <w:r>
        <w:rPr>
          <w:b/>
          <w:sz w:val="28"/>
        </w:rPr>
        <w:t xml:space="preserve">fiber </w:t>
      </w:r>
      <w:r>
        <w:rPr>
          <w:b/>
          <w:sz w:val="30"/>
        </w:rPr>
        <w:t xml:space="preserve">, </w:t>
      </w:r>
      <w:r>
        <w:t xml:space="preserve">then </w:t>
      </w:r>
      <w:r>
        <w:t xml:space="preserve">i </w:t>
      </w:r>
      <w:r>
        <w:t xml:space="preserve">placed </w:t>
      </w:r>
      <w:r>
        <w:t xml:space="preserve">an </w:t>
      </w:r>
      <w:r>
        <w:t xml:space="preserve">order </w:t>
      </w:r>
      <w:r>
        <w:t xml:space="preserve">for </w:t>
      </w:r>
      <w:r>
        <w:t xml:space="preserve">2 </w:t>
      </w:r>
      <w:r>
        <w:t xml:space="preserve">more </w:t>
      </w:r>
      <w:r>
        <w:rPr>
          <w:b/>
          <w:sz w:val="24"/>
        </w:rPr>
        <w:t xml:space="preserve">\ </w:t>
      </w:r>
      <w:r>
        <w:rPr>
          <w:b/>
          <w:sz w:val="36"/>
        </w:rPr>
        <w:t xml:space="preserve">( </w:t>
      </w:r>
      <w:r>
        <w:t xml:space="preserve">1 </w:t>
      </w:r>
      <w:r>
        <w:t xml:space="preserve">for </w:t>
      </w:r>
      <w:r>
        <w:t xml:space="preserve">me </w:t>
      </w:r>
      <w:r>
        <w:rPr>
          <w:b/>
          <w:sz w:val="30"/>
        </w:rPr>
        <w:t xml:space="preserve">, </w:t>
      </w:r>
      <w:r>
        <w:t xml:space="preserve">1 </w:t>
      </w:r>
      <w:r>
        <w:t xml:space="preserve">to </w:t>
      </w:r>
      <w:r>
        <w:t xml:space="preserve">give </w:t>
      </w:r>
      <w:r>
        <w:t xml:space="preserve">away </w:t>
      </w:r>
      <w:r>
        <w:rPr>
          <w:b/>
          <w:sz w:val="30"/>
        </w:rPr>
        <w:t xml:space="preserve">, </w:t>
      </w:r>
      <w:r>
        <w:t xml:space="preserve">again </w:t>
      </w:r>
      <w:r>
        <w:rPr>
          <w:b/>
          <w:sz w:val="24"/>
        </w:rPr>
        <w:t xml:space="preserve">\ </w:t>
      </w:r>
      <w:r>
        <w:rPr>
          <w:b/>
          <w:sz w:val="34"/>
        </w:rPr>
        <w:t xml:space="preserve">) </w:t>
      </w:r>
      <w:r>
        <w:rPr>
          <w:b/>
          <w:sz w:val="28"/>
        </w:rPr>
        <w:t xml:space="preserve">putting </w:t>
      </w:r>
      <w:r>
        <w:t xml:space="preserve">a </w:t>
      </w:r>
      <w:r>
        <w:t xml:space="preserve">single </w:t>
      </w:r>
      <w:r>
        <w:rPr>
          <w:b/>
          <w:sz w:val="26"/>
        </w:rPr>
        <w:t xml:space="preserve">item </w:t>
      </w:r>
      <w:r>
        <w:rPr>
          <w:b/>
          <w:sz w:val="28"/>
        </w:rPr>
        <w:t xml:space="preserve">type </w:t>
      </w:r>
      <w:r>
        <w:t xml:space="preserve">on </w:t>
      </w:r>
      <w:r>
        <w:t xml:space="preserve">a </w:t>
      </w:r>
      <w:r>
        <w:rPr>
          <w:b/>
          <w:sz w:val="36"/>
        </w:rPr>
        <w:t xml:space="preserve">page </w:t>
      </w:r>
      <w:r>
        <w:t xml:space="preserve">and </w:t>
      </w:r>
      <w:r>
        <w:t xml:space="preserve">having </w:t>
      </w:r>
      <w:r>
        <w:rPr>
          <w:b/>
          <w:sz w:val="36"/>
        </w:rPr>
        <w:t xml:space="preserve">selectors </w:t>
      </w:r>
      <w:r>
        <w:t xml:space="preserve">for </w:t>
      </w:r>
      <w:r>
        <w:rPr>
          <w:b/>
          <w:sz w:val="28"/>
        </w:rPr>
        <w:t xml:space="preserve">size </w:t>
      </w:r>
      <w:r>
        <w:t xml:space="preserve">or </w:t>
      </w:r>
      <w:r>
        <w:rPr>
          <w:b/>
          <w:sz w:val="40"/>
        </w:rPr>
        <w:t xml:space="preserve">color </w:t>
      </w:r>
      <w:r>
        <w:t xml:space="preserve">is </w:t>
      </w:r>
      <w:r>
        <w:rPr>
          <w:b/>
          <w:sz w:val="30"/>
        </w:rPr>
        <w:t xml:space="preserve">fine </w:t>
      </w:r>
      <w:r>
        <w:t xml:space="preserve">of </w:t>
      </w:r>
      <w:r>
        <w:rPr>
          <w:b/>
          <w:sz w:val="32"/>
        </w:rPr>
        <w:t xml:space="preserve">course </w:t>
      </w:r>
      <w:r>
        <w:rPr>
          <w:b/>
          <w:sz w:val="28"/>
        </w:rPr>
        <w:t xml:space="preserve">putting </w:t>
      </w:r>
      <w:r>
        <w:t xml:space="preserve">an </w:t>
      </w:r>
      <w:r>
        <w:rPr>
          <w:b/>
          <w:sz w:val="26"/>
        </w:rPr>
        <w:t xml:space="preserve">apple </w:t>
      </w:r>
      <w:r>
        <w:t xml:space="preserve">and </w:t>
      </w:r>
      <w:r>
        <w:t xml:space="preserve">a </w:t>
      </w:r>
      <w:r>
        <w:rPr>
          <w:b/>
          <w:sz w:val="32"/>
        </w:rPr>
        <w:t xml:space="preserve">lemon </w:t>
      </w:r>
      <w:r>
        <w:t xml:space="preserve">on </w:t>
      </w:r>
      <w:r>
        <w:t xml:space="preserve">the </w:t>
      </w:r>
      <w:r>
        <w:t xml:space="preserve">same </w:t>
      </w:r>
      <w:r>
        <w:rPr>
          <w:b/>
          <w:sz w:val="36"/>
        </w:rPr>
        <w:t xml:space="preserve">page </w:t>
      </w:r>
      <w:r>
        <w:rPr>
          <w:b/>
          <w:sz w:val="24"/>
        </w:rPr>
        <w:t xml:space="preserve">\ </w:t>
      </w:r>
      <w:r>
        <w:rPr>
          <w:b/>
          <w:sz w:val="36"/>
        </w:rPr>
        <w:t xml:space="preserve">( </w:t>
      </w:r>
      <w:r>
        <w:rPr>
          <w:b/>
          <w:sz w:val="32"/>
        </w:rPr>
        <w:t xml:space="preserve">literally </w:t>
      </w:r>
      <w:r>
        <w:rPr>
          <w:b/>
          <w:sz w:val="24"/>
        </w:rPr>
        <w:t xml:space="preserve">\ </w:t>
      </w:r>
      <w:r>
        <w:rPr>
          <w:b/>
          <w:sz w:val="34"/>
        </w:rPr>
        <w:t xml:space="preserve">) </w:t>
      </w:r>
      <w:r>
        <w:t xml:space="preserve">and </w:t>
      </w:r>
      <w:r>
        <w:rPr>
          <w:b/>
          <w:sz w:val="34"/>
        </w:rPr>
        <w:t xml:space="preserve">lumping </w:t>
      </w:r>
      <w:r>
        <w:rPr>
          <w:b/>
          <w:sz w:val="26"/>
        </w:rPr>
        <w:t xml:space="preserve">bad </w:t>
      </w:r>
      <w:r>
        <w:rPr>
          <w:b/>
          <w:sz w:val="32"/>
        </w:rPr>
        <w:t xml:space="preserve">reviews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horrible </w:t>
      </w:r>
      <w:r>
        <w:rPr>
          <w:b/>
          <w:sz w:val="28"/>
        </w:rPr>
        <w:t xml:space="preserve">product </w:t>
      </w:r>
      <w:r>
        <w:t xml:space="preserve">in </w:t>
      </w:r>
      <w:r>
        <w:t xml:space="preserve">with </w:t>
      </w:r>
      <w:r>
        <w:rPr>
          <w:b/>
          <w:sz w:val="28"/>
        </w:rPr>
        <w:t xml:space="preserve">great </w:t>
      </w:r>
      <w:r>
        <w:rPr>
          <w:b/>
          <w:sz w:val="32"/>
        </w:rPr>
        <w:t xml:space="preserve">reviews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wonderful </w:t>
      </w:r>
      <w:r>
        <w:rPr>
          <w:b/>
          <w:sz w:val="28"/>
        </w:rPr>
        <w:t xml:space="preserve">product </w:t>
      </w:r>
      <w:r>
        <w:t xml:space="preserve">is </w:t>
      </w:r>
      <w:r>
        <w:t xml:space="preserve">just </w:t>
      </w:r>
      <w:r>
        <w:t xml:space="preserve">an </w:t>
      </w:r>
      <w:r>
        <w:rPr>
          <w:b/>
          <w:sz w:val="26"/>
        </w:rPr>
        <w:t xml:space="preserve">error </w:t>
      </w:r>
      <w:r>
        <w:t xml:space="preserve">that </w:t>
      </w:r>
      <w:r>
        <w:rPr>
          <w:b/>
          <w:sz w:val="32"/>
        </w:rPr>
        <w:t xml:space="preserve">needs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fixed </w:t>
      </w:r>
      <w:r>
        <w:t xml:space="preserve">at </w:t>
      </w:r>
      <w:r>
        <w:rPr>
          <w:b/>
          <w:sz w:val="30"/>
        </w:rPr>
        <w:t xml:space="preserve">least </w:t>
      </w:r>
      <w:r>
        <w:t xml:space="preserve">now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managed </w:t>
      </w:r>
      <w:r>
        <w:t xml:space="preserve">to </w:t>
      </w:r>
      <w:r>
        <w:rPr>
          <w:b/>
          <w:sz w:val="26"/>
        </w:rPr>
        <w:t xml:space="preserve">find </w:t>
      </w:r>
      <w:r>
        <w:t xml:space="preserve">this </w:t>
      </w:r>
      <w:r>
        <w:rPr>
          <w:b/>
          <w:sz w:val="30"/>
        </w:rPr>
        <w:t xml:space="preserve">lone </w:t>
      </w:r>
      <w:r>
        <w:rPr>
          <w:b/>
          <w:sz w:val="24"/>
        </w:rPr>
        <w:t xml:space="preserve">clarifying </w:t>
      </w:r>
      <w:r>
        <w:rPr>
          <w:b/>
          <w:sz w:val="30"/>
        </w:rPr>
        <w:t xml:space="preserve">review </w:t>
      </w:r>
      <w:r>
        <w:rPr>
          <w:b/>
          <w:sz w:val="30"/>
        </w:rPr>
        <w:t xml:space="preserve">hidden </w:t>
      </w:r>
      <w:r>
        <w:rPr>
          <w:b/>
          <w:sz w:val="28"/>
        </w:rPr>
        <w:t xml:space="preserve">among </w:t>
      </w:r>
      <w:r>
        <w:t xml:space="preserve">the </w:t>
      </w:r>
      <w:r>
        <w:rPr>
          <w:b/>
          <w:sz w:val="34"/>
        </w:rPr>
        <w:t xml:space="preserve">dozens </w:t>
      </w:r>
      <w:r>
        <w:t xml:space="preserve">of </w:t>
      </w:r>
      <w:r>
        <w:t xml:space="preserve">other </w:t>
      </w:r>
      <w:r>
        <w:rPr>
          <w:b/>
          <w:sz w:val="34"/>
        </w:rPr>
        <w:t xml:space="preserve">mismatched </w:t>
      </w:r>
      <w:r>
        <w:rPr>
          <w:b/>
          <w:sz w:val="26"/>
        </w:rPr>
        <w:t xml:space="preserve">ones </w:t>
      </w:r>
      <w:r>
        <w:rPr>
          <w:b/>
          <w:sz w:val="30"/>
        </w:rPr>
        <w:t xml:space="preserve">, </w:t>
      </w:r>
      <w:r>
        <w:t xml:space="preserve">you </w:t>
      </w:r>
      <w:r>
        <w:rPr>
          <w:b/>
          <w:sz w:val="24"/>
        </w:rPr>
        <w:t xml:space="preserve">know </w:t>
      </w:r>
      <w:r>
        <w:t xml:space="preserve">what </w:t>
      </w:r>
      <w:r>
        <w:rPr>
          <w:b/>
          <w:sz w:val="32"/>
        </w:rPr>
        <w:t xml:space="preserve">version </w:t>
      </w:r>
      <w:r>
        <w:t xml:space="preserve">to </w:t>
      </w:r>
      <w:r>
        <w:rPr>
          <w:b/>
          <w:sz w:val="28"/>
        </w:rPr>
        <w:t xml:space="preserve">buy </w:t>
      </w:r>
      <w:r>
        <w:t xml:space="preserve">and </w:t>
      </w:r>
      <w:r>
        <w:t xml:space="preserve">which </w:t>
      </w:r>
      <w:r>
        <w:t xml:space="preserve">to </w:t>
      </w:r>
      <w:r>
        <w:rPr>
          <w:b/>
          <w:sz w:val="32"/>
        </w:rPr>
        <w:t xml:space="preserve">avoid </w:t>
      </w:r>
      <w:r>
        <w:rPr>
          <w:b/>
          <w:sz w:val="28"/>
        </w:rPr>
        <w:t xml:space="preserve">anyway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end </w:t>
      </w:r>
      <w:r>
        <w:rPr>
          <w:b/>
          <w:sz w:val="30"/>
        </w:rPr>
        <w:t xml:space="preserve">rant </w:t>
      </w:r>
      <w:r>
        <w:t xml:space="preserve">this </w:t>
      </w:r>
      <w:r>
        <w:t xml:space="preserve">is </w:t>
      </w:r>
      <w:r>
        <w:rPr>
          <w:b/>
          <w:sz w:val="32"/>
        </w:rPr>
        <w:t xml:space="preserve">awesome </w:t>
      </w:r>
      <w:r>
        <w:rPr>
          <w:b/>
          <w:sz w:val="28"/>
        </w:rPr>
        <w:t xml:space="preserve">! </w:t>
      </w:r>
      <w:r>
        <w:rPr>
          <w:b/>
          <w:sz w:val="24"/>
        </w:rPr>
        <w:t xml:space="preserve">\ </w:t>
      </w:r>
      <w:r>
        <w:rPr>
          <w:b/>
          <w:sz w:val="36"/>
        </w:rPr>
        <w:t xml:space="preserve">( </w:t>
      </w:r>
      <w:r>
        <w:rPr>
          <w:b/>
          <w:sz w:val="30"/>
        </w:rPr>
        <w:t xml:space="preserve">micro </w:t>
      </w:r>
      <w:r>
        <w:rPr>
          <w:b/>
          <w:sz w:val="28"/>
        </w:rPr>
        <w:t xml:space="preserve">fiber </w:t>
      </w:r>
      <w:r>
        <w:rPr>
          <w:b/>
          <w:sz w:val="30"/>
        </w:rPr>
        <w:t xml:space="preserve">, </w:t>
      </w:r>
      <w:r>
        <w:t xml:space="preserve">not </w:t>
      </w:r>
      <w:r>
        <w:t xml:space="preserve">the </w:t>
      </w:r>
      <w:r>
        <w:rPr>
          <w:b/>
          <w:sz w:val="24"/>
        </w:rPr>
        <w:t xml:space="preserve">treated </w:t>
      </w:r>
      <w:r>
        <w:t xml:space="preserve">or </w:t>
      </w:r>
      <w:r>
        <w:rPr>
          <w:b/>
          <w:sz w:val="28"/>
        </w:rPr>
        <w:t xml:space="preserve">untreated </w:t>
      </w:r>
      <w:r>
        <w:rPr>
          <w:b/>
          <w:sz w:val="24"/>
        </w:rPr>
        <w:t xml:space="preserve">\ </w:t>
      </w:r>
      <w:r>
        <w:rPr>
          <w:b/>
          <w:sz w:val="34"/>
        </w:rPr>
        <w:t xml:space="preserve">) </w:t>
      </w:r>
    </w:p>
    <w:p>
      <w:r>
        <w:t>attention score: 0.15087797</w:t>
      </w:r>
    </w:p>
    <w:p>
      <w:r>
        <w:t xml:space="preserve">i </w:t>
      </w:r>
      <w:r>
        <w:t xml:space="preserve">'m </w:t>
      </w:r>
      <w:r>
        <w:t xml:space="preserve">telling </w:t>
      </w:r>
      <w:r>
        <w:t xml:space="preserve">you </w:t>
      </w:r>
      <w:r>
        <w:rPr>
          <w:b/>
          <w:sz w:val="32"/>
        </w:rPr>
        <w:t xml:space="preserve">, </w:t>
      </w:r>
      <w:r>
        <w:t xml:space="preserve">if </w:t>
      </w:r>
      <w:r>
        <w:t xml:space="preserve">you </w:t>
      </w:r>
      <w:r>
        <w:t xml:space="preserve">accidentally </w:t>
      </w:r>
      <w:r>
        <w:t xml:space="preserve">get </w:t>
      </w:r>
      <w:r>
        <w:t xml:space="preserve">too </w:t>
      </w:r>
      <w:r>
        <w:t xml:space="preserve">much </w:t>
      </w:r>
      <w:r>
        <w:rPr>
          <w:b/>
          <w:sz w:val="32"/>
        </w:rPr>
        <w:t xml:space="preserve">, </w:t>
      </w:r>
      <w:r>
        <w:t xml:space="preserve">that </w:t>
      </w:r>
      <w:r>
        <w:t xml:space="preserve">excess </w:t>
      </w:r>
      <w:r>
        <w:rPr>
          <w:b/>
          <w:sz w:val="34"/>
        </w:rPr>
        <w:t xml:space="preserve">oil </w:t>
      </w:r>
      <w:r>
        <w:rPr>
          <w:b/>
          <w:sz w:val="30"/>
        </w:rPr>
        <w:t xml:space="preserve">may </w:t>
      </w:r>
      <w:r>
        <w:t xml:space="preserve">not </w:t>
      </w:r>
      <w:r>
        <w:t xml:space="preserve">come </w:t>
      </w:r>
      <w:r>
        <w:t xml:space="preserve">off </w:t>
      </w:r>
      <w:r>
        <w:t xml:space="preserve">easily </w:t>
      </w:r>
      <w:r>
        <w:t xml:space="preserve">\ </w:t>
      </w:r>
      <w:r>
        <w:t xml:space="preserve">( </w:t>
      </w:r>
      <w:r>
        <w:t xml:space="preserve">did </w:t>
      </w:r>
      <w:r>
        <w:rPr>
          <w:b/>
          <w:sz w:val="36"/>
        </w:rPr>
        <w:t xml:space="preserve">n't </w:t>
      </w:r>
      <w:r>
        <w:t xml:space="preserve">for </w:t>
      </w:r>
      <w:r>
        <w:t xml:space="preserve">me </w:t>
      </w:r>
      <w:r>
        <w:t xml:space="preserve">at </w:t>
      </w:r>
      <w:r>
        <w:t xml:space="preserve">least </w:t>
      </w:r>
      <w:r>
        <w:t xml:space="preserve">\ </w:t>
      </w:r>
      <w:r>
        <w:t xml:space="preserve">) </w:t>
      </w:r>
      <w:r>
        <w:t xml:space="preserve">mine </w:t>
      </w:r>
      <w:r>
        <w:t xml:space="preserve">left </w:t>
      </w:r>
      <w:r>
        <w:rPr>
          <w:b/>
          <w:sz w:val="36"/>
        </w:rPr>
        <w:t xml:space="preserve">little </w:t>
      </w:r>
      <w:r>
        <w:rPr>
          <w:b/>
          <w:sz w:val="32"/>
        </w:rPr>
        <w:t xml:space="preserve">pools </w:t>
      </w:r>
      <w:r>
        <w:t xml:space="preserve">of </w:t>
      </w:r>
      <w:r>
        <w:rPr>
          <w:b/>
          <w:sz w:val="34"/>
        </w:rPr>
        <w:t xml:space="preserve">oil </w:t>
      </w:r>
      <w:r>
        <w:t xml:space="preserve">between </w:t>
      </w:r>
      <w:r>
        <w:t xml:space="preserve">the </w:t>
      </w:r>
      <w:r>
        <w:rPr>
          <w:b/>
          <w:sz w:val="36"/>
        </w:rPr>
        <w:t xml:space="preserve">frets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t xml:space="preserve">only </w:t>
      </w:r>
      <w:r>
        <w:rPr>
          <w:b/>
          <w:sz w:val="32"/>
        </w:rPr>
        <w:t xml:space="preserve">used </w:t>
      </w:r>
      <w:r>
        <w:rPr>
          <w:b/>
          <w:sz w:val="40"/>
        </w:rPr>
        <w:t xml:space="preserve">one </w:t>
      </w:r>
      <w:r>
        <w:rPr>
          <w:b/>
          <w:sz w:val="34"/>
        </w:rPr>
        <w:t xml:space="preserve">swipe </w:t>
      </w:r>
      <w:r>
        <w:t xml:space="preserve">and </w:t>
      </w:r>
      <w:r>
        <w:rPr>
          <w:b/>
          <w:sz w:val="34"/>
        </w:rPr>
        <w:t xml:space="preserve">thought </w:t>
      </w:r>
      <w:r>
        <w:t xml:space="preserve">i </w:t>
      </w:r>
      <w:r>
        <w:t xml:space="preserve">had </w:t>
      </w:r>
      <w:r>
        <w:t xml:space="preserve">just </w:t>
      </w:r>
      <w:r>
        <w:t xml:space="preserve">a </w:t>
      </w:r>
      <w:r>
        <w:rPr>
          <w:b/>
          <w:sz w:val="36"/>
        </w:rPr>
        <w:t xml:space="preserve">little </w:t>
      </w:r>
      <w:r>
        <w:t xml:space="preserve">on </w:t>
      </w:r>
      <w:r>
        <w:t xml:space="preserve">there </w:t>
      </w:r>
      <w:r>
        <w:rPr>
          <w:b/>
          <w:sz w:val="28"/>
        </w:rPr>
        <w:t xml:space="preserve">naturally </w:t>
      </w:r>
      <w:r>
        <w:rPr>
          <w:b/>
          <w:sz w:val="32"/>
        </w:rPr>
        <w:t xml:space="preserve">, </w:t>
      </w:r>
      <w:r>
        <w:t xml:space="preserve">this </w:t>
      </w:r>
      <w:r>
        <w:rPr>
          <w:b/>
          <w:sz w:val="28"/>
        </w:rPr>
        <w:t xml:space="preserve">product </w:t>
      </w:r>
      <w:r>
        <w:rPr>
          <w:b/>
          <w:sz w:val="32"/>
        </w:rPr>
        <w:t xml:space="preserve">also </w:t>
      </w:r>
      <w:r>
        <w:rPr>
          <w:b/>
          <w:sz w:val="28"/>
        </w:rPr>
        <w:t xml:space="preserve">makes </w:t>
      </w:r>
      <w:r>
        <w:t xml:space="preserve">your </w:t>
      </w:r>
      <w:r>
        <w:rPr>
          <w:b/>
          <w:sz w:val="38"/>
        </w:rPr>
        <w:t xml:space="preserve">fingers </w:t>
      </w:r>
      <w:r>
        <w:t xml:space="preserve">very </w:t>
      </w:r>
      <w:r>
        <w:rPr>
          <w:b/>
          <w:sz w:val="28"/>
        </w:rPr>
        <w:t xml:space="preserve">oily </w:t>
      </w:r>
      <w:r>
        <w:rPr>
          <w:b/>
          <w:sz w:val="28"/>
        </w:rPr>
        <w:t xml:space="preserve">feeling </w:t>
      </w:r>
      <w:r>
        <w:t xml:space="preserve">my </w:t>
      </w:r>
      <w:r>
        <w:rPr>
          <w:b/>
          <w:sz w:val="32"/>
        </w:rPr>
        <w:t xml:space="preserve">friend </w:t>
      </w:r>
      <w:r>
        <w:rPr>
          <w:b/>
          <w:sz w:val="34"/>
        </w:rPr>
        <w:t xml:space="preserve">hated </w:t>
      </w:r>
      <w:r>
        <w:t xml:space="preserve">that </w:t>
      </w:r>
      <w:r>
        <w:rPr>
          <w:b/>
          <w:sz w:val="32"/>
        </w:rPr>
        <w:t xml:space="preserve">part </w:t>
      </w:r>
      <w:r>
        <w:t xml:space="preserve">too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28"/>
        </w:rPr>
        <w:t xml:space="preserve">agree </w:t>
      </w:r>
      <w:r>
        <w:t xml:space="preserve">with </w:t>
      </w:r>
      <w:r>
        <w:t xml:space="preserve">her </w:t>
      </w:r>
      <w:r>
        <w:rPr>
          <w:b/>
          <w:sz w:val="38"/>
        </w:rPr>
        <w:t xml:space="preserve">soft </w:t>
      </w:r>
      <w:r>
        <w:rPr>
          <w:b/>
          <w:sz w:val="34"/>
        </w:rPr>
        <w:t xml:space="preserve">callouses </w:t>
      </w:r>
      <w:r>
        <w:t xml:space="preserve">no </w:t>
      </w:r>
      <w:r>
        <w:rPr>
          <w:b/>
          <w:sz w:val="34"/>
        </w:rPr>
        <w:t xml:space="preserve">callouses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28"/>
        </w:rPr>
        <w:t xml:space="preserve">product </w:t>
      </w:r>
      <w:r>
        <w:rPr>
          <w:b/>
          <w:sz w:val="30"/>
        </w:rPr>
        <w:t xml:space="preserve">idea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i </w:t>
      </w:r>
      <w:r>
        <w:rPr>
          <w:b/>
          <w:sz w:val="32"/>
        </w:rPr>
        <w:t xml:space="preserve">like </w:t>
      </w:r>
      <w:r>
        <w:t xml:space="preserve">it </w:t>
      </w:r>
      <w:r>
        <w:t xml:space="preserve">in </w:t>
      </w:r>
      <w:r>
        <w:rPr>
          <w:b/>
          <w:sz w:val="26"/>
        </w:rPr>
        <w:t xml:space="preserve">theory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with </w:t>
      </w:r>
      <w:r>
        <w:t xml:space="preserve">my </w:t>
      </w:r>
      <w:r>
        <w:rPr>
          <w:b/>
          <w:sz w:val="30"/>
        </w:rPr>
        <w:t xml:space="preserve">thick </w:t>
      </w:r>
      <w:r>
        <w:rPr>
          <w:b/>
          <w:sz w:val="38"/>
        </w:rPr>
        <w:t xml:space="preserve">bass </w:t>
      </w:r>
      <w:r>
        <w:rPr>
          <w:b/>
          <w:sz w:val="36"/>
        </w:rPr>
        <w:t xml:space="preserve">strings </w:t>
      </w:r>
      <w:r>
        <w:t xml:space="preserve">i </w:t>
      </w:r>
      <w:r>
        <w:t xml:space="preserve">did </w:t>
      </w:r>
      <w:r>
        <w:rPr>
          <w:b/>
          <w:sz w:val="36"/>
        </w:rPr>
        <w:t xml:space="preserve">n't </w:t>
      </w:r>
      <w:r>
        <w:t xml:space="preserve">have </w:t>
      </w:r>
      <w:r>
        <w:t xml:space="preserve">the </w:t>
      </w:r>
      <w:r>
        <w:rPr>
          <w:b/>
          <w:sz w:val="30"/>
        </w:rPr>
        <w:t xml:space="preserve">severe </w:t>
      </w:r>
      <w:r>
        <w:rPr>
          <w:b/>
          <w:sz w:val="32"/>
        </w:rPr>
        <w:t xml:space="preserve">problem </w:t>
      </w:r>
      <w:r>
        <w:rPr>
          <w:b/>
          <w:sz w:val="30"/>
        </w:rPr>
        <w:t xml:space="preserve">w </w:t>
      </w:r>
      <w:r>
        <w:rPr>
          <w:b/>
          <w:sz w:val="38"/>
        </w:rPr>
        <w:t xml:space="preserve">soft </w:t>
      </w:r>
      <w:r>
        <w:rPr>
          <w:b/>
          <w:sz w:val="32"/>
        </w:rPr>
        <w:t xml:space="preserve">fingertips </w:t>
      </w:r>
      <w:r>
        <w:t xml:space="preserve">that </w:t>
      </w:r>
      <w:r>
        <w:t xml:space="preserve">she </w:t>
      </w:r>
      <w:r>
        <w:t xml:space="preserve">did </w:t>
      </w:r>
      <w:r>
        <w:t xml:space="preserve">just </w:t>
      </w:r>
      <w:r>
        <w:t xml:space="preserve">be </w:t>
      </w:r>
      <w:r>
        <w:rPr>
          <w:b/>
          <w:sz w:val="28"/>
        </w:rPr>
        <w:t xml:space="preserve">aware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possibility </w:t>
      </w:r>
      <w:r>
        <w:t xml:space="preserve">of </w:t>
      </w:r>
      <w:r>
        <w:t xml:space="preserve">that </w:t>
      </w:r>
      <w:r>
        <w:t xml:space="preserve">being </w:t>
      </w:r>
      <w:r>
        <w:t xml:space="preserve">a </w:t>
      </w:r>
      <w:r>
        <w:rPr>
          <w:b/>
          <w:sz w:val="32"/>
        </w:rPr>
        <w:t xml:space="preserve">problem </w:t>
      </w:r>
      <w:r>
        <w:t xml:space="preserve">for </w:t>
      </w:r>
      <w:r>
        <w:t xml:space="preserve">you </w:t>
      </w:r>
      <w:r>
        <w:t xml:space="preserve">it </w:t>
      </w:r>
      <w:r>
        <w:t xml:space="preserve">does </w:t>
      </w:r>
      <w:r>
        <w:t xml:space="preserve">what </w:t>
      </w:r>
      <w:r>
        <w:t xml:space="preserve">it </w:t>
      </w:r>
      <w:r>
        <w:rPr>
          <w:b/>
          <w:sz w:val="36"/>
        </w:rPr>
        <w:t xml:space="preserve">says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you </w:t>
      </w:r>
      <w:r>
        <w:rPr>
          <w:b/>
          <w:sz w:val="30"/>
        </w:rPr>
        <w:t xml:space="preserve">may </w:t>
      </w:r>
      <w:r>
        <w:t xml:space="preserve">not </w:t>
      </w:r>
      <w:r>
        <w:rPr>
          <w:b/>
          <w:sz w:val="32"/>
        </w:rPr>
        <w:t xml:space="preserve">like </w:t>
      </w:r>
      <w:r>
        <w:t xml:space="preserve">what </w:t>
      </w:r>
      <w:r>
        <w:rPr>
          <w:b/>
          <w:sz w:val="28"/>
        </w:rPr>
        <w:t xml:space="preserve">else </w:t>
      </w:r>
      <w:r>
        <w:t xml:space="preserve">it </w:t>
      </w:r>
      <w:r>
        <w:t xml:space="preserve">does </w:t>
      </w:r>
      <w:r>
        <w:t xml:space="preserve">or </w:t>
      </w:r>
      <w:r>
        <w:t xml:space="preserve">how </w:t>
      </w:r>
      <w:r>
        <w:t xml:space="preserve">it </w:t>
      </w:r>
      <w:r>
        <w:rPr>
          <w:b/>
          <w:sz w:val="30"/>
        </w:rPr>
        <w:t xml:space="preserve">feels </w:t>
      </w:r>
      <w:r>
        <w:t xml:space="preserve">on </w:t>
      </w:r>
      <w:r>
        <w:t xml:space="preserve">your </w:t>
      </w:r>
      <w:r>
        <w:rPr>
          <w:b/>
          <w:sz w:val="38"/>
        </w:rPr>
        <w:t xml:space="preserve">fingers </w:t>
      </w:r>
      <w:r>
        <w:rPr>
          <w:b/>
          <w:sz w:val="30"/>
        </w:rPr>
        <w:t xml:space="preserve">good </w:t>
      </w:r>
      <w:r>
        <w:rPr>
          <w:b/>
          <w:sz w:val="28"/>
        </w:rPr>
        <w:t xml:space="preserve">product </w:t>
      </w:r>
      <w:r>
        <w:rPr>
          <w:b/>
          <w:sz w:val="30"/>
        </w:rPr>
        <w:t xml:space="preserve">idea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could </w:t>
      </w:r>
      <w:r>
        <w:rPr>
          <w:b/>
          <w:sz w:val="26"/>
        </w:rPr>
        <w:t xml:space="preserve">causes </w:t>
      </w:r>
      <w:r>
        <w:rPr>
          <w:b/>
          <w:sz w:val="24"/>
        </w:rPr>
        <w:t xml:space="preserve">problems </w:t>
      </w:r>
      <w:r>
        <w:t xml:space="preserve">for </w:t>
      </w:r>
      <w:r>
        <w:t xml:space="preserve">some </w:t>
      </w:r>
      <w:r>
        <w:rPr>
          <w:b/>
          <w:sz w:val="26"/>
        </w:rPr>
        <w:t xml:space="preserve">people </w:t>
      </w:r>
    </w:p>
    <w:p>
      <w:r>
        <w:t>attention score: 0.003256366</w:t>
      </w:r>
    </w:p>
    <w:p>
      <w:r>
        <w:t>attention score: 0.11824772</w:t>
      </w:r>
    </w:p>
    <w:p>
      <w:r>
        <w:t xml:space="preserve">small </w:t>
      </w:r>
      <w:r>
        <w:rPr>
          <w:b/>
          <w:sz w:val="34"/>
        </w:rPr>
        <w:t xml:space="preserve">drop </w:t>
      </w:r>
      <w:r>
        <w:t xml:space="preserve">at </w:t>
      </w:r>
      <w:r>
        <w:t xml:space="preserve">a </w:t>
      </w:r>
      <w:r>
        <w:t xml:space="preserve">time </w:t>
      </w:r>
      <w:r>
        <w:t xml:space="preserve">this </w:t>
      </w:r>
      <w:r>
        <w:t xml:space="preserve">stuff </w:t>
      </w:r>
      <w:r>
        <w:t xml:space="preserve">spreads </w:t>
      </w:r>
      <w:r>
        <w:t xml:space="preserve">out </w:t>
      </w:r>
      <w:r>
        <w:t xml:space="preserve">over </w:t>
      </w:r>
      <w:r>
        <w:t xml:space="preserve">time </w:t>
      </w:r>
      <w:r>
        <w:rPr>
          <w:b/>
          <w:sz w:val="34"/>
        </w:rPr>
        <w:t xml:space="preserve">, </w:t>
      </w:r>
      <w:r>
        <w:t xml:space="preserve">a </w:t>
      </w:r>
      <w:r>
        <w:t xml:space="preserve">tiny </w:t>
      </w:r>
      <w:r>
        <w:rPr>
          <w:b/>
          <w:sz w:val="34"/>
        </w:rPr>
        <w:t xml:space="preserve">drop </w:t>
      </w:r>
      <w:r>
        <w:t xml:space="preserve">goes </w:t>
      </w:r>
      <w:r>
        <w:t xml:space="preserve">a </w:t>
      </w:r>
      <w:r>
        <w:t xml:space="preserve">long </w:t>
      </w:r>
      <w:r>
        <w:t xml:space="preserve">way </w:t>
      </w:r>
      <w:r>
        <w:t xml:space="preserve">one </w:t>
      </w:r>
      <w:r>
        <w:t xml:space="preserve">bottle </w:t>
      </w:r>
      <w:r>
        <w:t xml:space="preserve">should </w:t>
      </w:r>
      <w:r>
        <w:t xml:space="preserve">last </w:t>
      </w:r>
      <w:r>
        <w:t xml:space="preserve">you </w:t>
      </w:r>
      <w:r>
        <w:t xml:space="preserve">a </w:t>
      </w:r>
      <w:r>
        <w:t xml:space="preserve">very </w:t>
      </w:r>
      <w:r>
        <w:t xml:space="preserve">long </w:t>
      </w:r>
      <w:r>
        <w:t xml:space="preserve">time </w:t>
      </w:r>
      <w:r>
        <w:t xml:space="preserve">what </w:t>
      </w:r>
      <w:r>
        <w:t xml:space="preserve">to </w:t>
      </w:r>
      <w:r>
        <w:t xml:space="preserve">expect </w:t>
      </w:r>
      <w:r>
        <w:t xml:space="preserve">with </w:t>
      </w:r>
      <w:r>
        <w:t xml:space="preserve">one </w:t>
      </w:r>
      <w:r>
        <w:rPr>
          <w:b/>
          <w:sz w:val="34"/>
        </w:rPr>
        <w:t xml:space="preserve">drop </w:t>
      </w:r>
      <w:r>
        <w:t xml:space="preserve">the </w:t>
      </w:r>
      <w:r>
        <w:t xml:space="preserve">effect </w:t>
      </w:r>
      <w:r>
        <w:t xml:space="preserve">is </w:t>
      </w:r>
      <w:r>
        <w:rPr>
          <w:b/>
          <w:sz w:val="26"/>
        </w:rPr>
        <w:t xml:space="preserve">immediate </w:t>
      </w:r>
      <w:r>
        <w:t xml:space="preserve">you </w:t>
      </w:r>
      <w:r>
        <w:t xml:space="preserve">will </w:t>
      </w:r>
      <w:r>
        <w:rPr>
          <w:b/>
          <w:sz w:val="26"/>
        </w:rPr>
        <w:t xml:space="preserve">notice </w:t>
      </w:r>
      <w:r>
        <w:t xml:space="preserve">the </w:t>
      </w:r>
      <w:r>
        <w:rPr>
          <w:b/>
          <w:sz w:val="36"/>
        </w:rPr>
        <w:t xml:space="preserve">pegs </w:t>
      </w:r>
      <w:r>
        <w:rPr>
          <w:b/>
          <w:sz w:val="34"/>
        </w:rPr>
        <w:t xml:space="preserve">turn </w:t>
      </w:r>
      <w:r>
        <w:rPr>
          <w:b/>
          <w:sz w:val="30"/>
        </w:rPr>
        <w:t xml:space="preserve">smoother </w:t>
      </w:r>
      <w:r>
        <w:t xml:space="preserve">and </w:t>
      </w:r>
      <w:r>
        <w:rPr>
          <w:b/>
          <w:sz w:val="30"/>
        </w:rPr>
        <w:t xml:space="preserve">hold </w:t>
      </w:r>
      <w:r>
        <w:t xml:space="preserve">their </w:t>
      </w:r>
      <w:r>
        <w:rPr>
          <w:b/>
          <w:sz w:val="34"/>
        </w:rPr>
        <w:t xml:space="preserve">position </w:t>
      </w:r>
      <w:r>
        <w:rPr>
          <w:b/>
          <w:sz w:val="28"/>
        </w:rPr>
        <w:t xml:space="preserve">much </w:t>
      </w:r>
      <w:r>
        <w:rPr>
          <w:b/>
          <w:sz w:val="34"/>
        </w:rPr>
        <w:t xml:space="preserve">better </w:t>
      </w:r>
      <w:r>
        <w:t xml:space="preserve">after </w:t>
      </w:r>
      <w:r>
        <w:rPr>
          <w:b/>
          <w:sz w:val="36"/>
        </w:rPr>
        <w:t xml:space="preserve">playing </w:t>
      </w:r>
      <w:r>
        <w:t xml:space="preserve">for </w:t>
      </w:r>
      <w:r>
        <w:rPr>
          <w:b/>
          <w:sz w:val="32"/>
        </w:rPr>
        <w:t xml:space="preserve">awhile </w:t>
      </w:r>
      <w:r>
        <w:t xml:space="preserve">i </w:t>
      </w:r>
      <w:r>
        <w:rPr>
          <w:b/>
          <w:sz w:val="34"/>
        </w:rPr>
        <w:t xml:space="preserve">decided </w:t>
      </w:r>
      <w:r>
        <w:t xml:space="preserve">to </w:t>
      </w:r>
      <w:r>
        <w:rPr>
          <w:b/>
          <w:sz w:val="32"/>
        </w:rPr>
        <w:t xml:space="preserve">put </w:t>
      </w:r>
      <w:r>
        <w:t xml:space="preserve">a </w:t>
      </w:r>
      <w:r>
        <w:rPr>
          <w:b/>
          <w:sz w:val="28"/>
        </w:rPr>
        <w:t xml:space="preserve">2nd </w:t>
      </w:r>
      <w:r>
        <w:rPr>
          <w:b/>
          <w:sz w:val="34"/>
        </w:rPr>
        <w:t xml:space="preserve">drop </w:t>
      </w:r>
      <w:r>
        <w:t xml:space="preserve">on </w:t>
      </w:r>
      <w:r>
        <w:t xml:space="preserve">each </w:t>
      </w:r>
      <w:r>
        <w:rPr>
          <w:b/>
          <w:sz w:val="40"/>
        </w:rPr>
        <w:t xml:space="preserve">peg </w:t>
      </w:r>
      <w:r>
        <w:rPr>
          <w:b/>
          <w:sz w:val="24"/>
        </w:rPr>
        <w:t xml:space="preserve">\ </w:t>
      </w:r>
      <w:r>
        <w:rPr>
          <w:b/>
          <w:sz w:val="30"/>
        </w:rPr>
        <w:t xml:space="preserve">( </w:t>
      </w:r>
      <w:r>
        <w:t xml:space="preserve">as </w:t>
      </w:r>
      <w:r>
        <w:rPr>
          <w:b/>
          <w:sz w:val="30"/>
        </w:rPr>
        <w:t xml:space="preserve">suggested </w:t>
      </w:r>
      <w:r>
        <w:t xml:space="preserve">by </w:t>
      </w:r>
      <w:r>
        <w:t xml:space="preserve">the </w:t>
      </w:r>
      <w:r>
        <w:rPr>
          <w:b/>
          <w:sz w:val="26"/>
        </w:rPr>
        <w:t xml:space="preserve">included </w:t>
      </w:r>
      <w:r>
        <w:rPr>
          <w:b/>
          <w:sz w:val="28"/>
        </w:rPr>
        <w:t xml:space="preserve">instruction </w:t>
      </w:r>
      <w:r>
        <w:rPr>
          <w:b/>
          <w:sz w:val="38"/>
        </w:rPr>
        <w:t xml:space="preserve">sheet </w:t>
      </w:r>
      <w:r>
        <w:rPr>
          <w:b/>
          <w:sz w:val="24"/>
        </w:rPr>
        <w:t xml:space="preserve">\ </w:t>
      </w:r>
      <w:r>
        <w:rPr>
          <w:b/>
          <w:sz w:val="32"/>
        </w:rPr>
        <w:t xml:space="preserve">) </w:t>
      </w:r>
      <w:r>
        <w:t xml:space="preserve">this </w:t>
      </w:r>
      <w:r>
        <w:rPr>
          <w:b/>
          <w:sz w:val="32"/>
        </w:rPr>
        <w:t xml:space="preserve">helped </w:t>
      </w:r>
      <w:r>
        <w:t xml:space="preserve">them </w:t>
      </w:r>
      <w:r>
        <w:t xml:space="preserve">all </w:t>
      </w:r>
      <w:r>
        <w:t xml:space="preserve">to </w:t>
      </w:r>
      <w:r>
        <w:rPr>
          <w:b/>
          <w:sz w:val="36"/>
        </w:rPr>
        <w:t xml:space="preserve">stay </w:t>
      </w:r>
      <w:r>
        <w:t xml:space="preserve">in </w:t>
      </w:r>
      <w:r>
        <w:rPr>
          <w:b/>
          <w:sz w:val="32"/>
        </w:rPr>
        <w:t xml:space="preserve">place </w:t>
      </w:r>
      <w:r>
        <w:rPr>
          <w:b/>
          <w:sz w:val="26"/>
        </w:rPr>
        <w:t xml:space="preserve">even </w:t>
      </w:r>
      <w:r>
        <w:rPr>
          <w:b/>
          <w:sz w:val="34"/>
        </w:rPr>
        <w:t xml:space="preserve">better </w:t>
      </w:r>
      <w:r>
        <w:t xml:space="preserve">than </w:t>
      </w:r>
      <w:r>
        <w:t xml:space="preserve">before </w:t>
      </w:r>
      <w:r>
        <w:t xml:space="preserve">the </w:t>
      </w:r>
      <w:r>
        <w:rPr>
          <w:b/>
          <w:sz w:val="36"/>
        </w:rPr>
        <w:t xml:space="preserve">pegs </w:t>
      </w:r>
      <w:r>
        <w:t xml:space="preserve">now </w:t>
      </w:r>
      <w:r>
        <w:rPr>
          <w:b/>
          <w:sz w:val="32"/>
        </w:rPr>
        <w:t xml:space="preserve">also </w:t>
      </w:r>
      <w:r>
        <w:rPr>
          <w:b/>
          <w:sz w:val="34"/>
        </w:rPr>
        <w:t xml:space="preserve">turn </w:t>
      </w:r>
      <w:r>
        <w:rPr>
          <w:b/>
          <w:sz w:val="30"/>
        </w:rPr>
        <w:t xml:space="preserve">smoother </w:t>
      </w:r>
      <w:r>
        <w:t xml:space="preserve">and </w:t>
      </w:r>
      <w:r>
        <w:rPr>
          <w:b/>
          <w:sz w:val="34"/>
        </w:rPr>
        <w:t xml:space="preserve">easier </w:t>
      </w:r>
      <w:r>
        <w:t xml:space="preserve">and </w:t>
      </w:r>
      <w:r>
        <w:t xml:space="preserve">i </w:t>
      </w:r>
      <w:r>
        <w:t xml:space="preserve">can </w:t>
      </w:r>
      <w:r>
        <w:rPr>
          <w:b/>
          <w:sz w:val="36"/>
        </w:rPr>
        <w:t xml:space="preserve">tune </w:t>
      </w:r>
      <w:r>
        <w:rPr>
          <w:b/>
          <w:sz w:val="28"/>
        </w:rPr>
        <w:t xml:space="preserve">much </w:t>
      </w:r>
      <w:r>
        <w:rPr>
          <w:b/>
          <w:sz w:val="34"/>
        </w:rPr>
        <w:t xml:space="preserve">easier </w:t>
      </w:r>
      <w:r>
        <w:t xml:space="preserve">than </w:t>
      </w:r>
      <w:r>
        <w:t xml:space="preserve">before </w:t>
      </w:r>
      <w:r>
        <w:rPr>
          <w:b/>
          <w:sz w:val="34"/>
        </w:rPr>
        <w:t xml:space="preserve">, </w:t>
      </w:r>
      <w:r>
        <w:t xml:space="preserve">in </w:t>
      </w:r>
      <w:r>
        <w:rPr>
          <w:b/>
          <w:sz w:val="34"/>
        </w:rPr>
        <w:t xml:space="preserve">smaller </w:t>
      </w:r>
      <w:r>
        <w:t xml:space="preserve">more </w:t>
      </w:r>
      <w:r>
        <w:rPr>
          <w:b/>
          <w:sz w:val="32"/>
        </w:rPr>
        <w:t xml:space="preserve">accurate </w:t>
      </w:r>
      <w:r>
        <w:rPr>
          <w:b/>
          <w:sz w:val="34"/>
        </w:rPr>
        <w:t xml:space="preserve">adjustments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strings </w:t>
      </w:r>
      <w:r>
        <w:rPr>
          <w:b/>
          <w:sz w:val="28"/>
        </w:rPr>
        <w:t xml:space="preserve">actually </w:t>
      </w:r>
      <w:r>
        <w:rPr>
          <w:b/>
          <w:sz w:val="30"/>
        </w:rPr>
        <w:t xml:space="preserve">hold </w:t>
      </w:r>
      <w:r>
        <w:t xml:space="preserve">the </w:t>
      </w:r>
      <w:r>
        <w:rPr>
          <w:b/>
          <w:sz w:val="28"/>
        </w:rPr>
        <w:t xml:space="preserve">tuning </w:t>
      </w:r>
      <w:r>
        <w:t xml:space="preserve">for </w:t>
      </w:r>
      <w:r>
        <w:rPr>
          <w:b/>
          <w:sz w:val="28"/>
        </w:rPr>
        <w:t xml:space="preserve">much </w:t>
      </w:r>
      <w:r>
        <w:rPr>
          <w:b/>
          <w:sz w:val="32"/>
        </w:rPr>
        <w:t xml:space="preserve">longer </w:t>
      </w:r>
      <w:r>
        <w:t xml:space="preserve">than </w:t>
      </w:r>
      <w:r>
        <w:t xml:space="preserve">before </w:t>
      </w:r>
      <w:r>
        <w:rPr>
          <w:b/>
          <w:sz w:val="38"/>
        </w:rPr>
        <w:t xml:space="preserve">great </w:t>
      </w:r>
      <w:r>
        <w:rPr>
          <w:b/>
          <w:sz w:val="24"/>
        </w:rPr>
        <w:t xml:space="preserve">product </w:t>
      </w:r>
      <w:r>
        <w:rPr>
          <w:b/>
          <w:sz w:val="34"/>
        </w:rPr>
        <w:t xml:space="preserve">buy </w:t>
      </w:r>
      <w:r>
        <w:t xml:space="preserve">it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use </w:t>
      </w:r>
      <w:r>
        <w:t xml:space="preserve">it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be </w:t>
      </w:r>
      <w:r>
        <w:rPr>
          <w:b/>
          <w:sz w:val="30"/>
        </w:rPr>
        <w:t xml:space="preserve">happy </w:t>
      </w:r>
      <w:r>
        <w:t xml:space="preserve">they </w:t>
      </w:r>
      <w:r>
        <w:rPr>
          <w:b/>
          <w:sz w:val="30"/>
        </w:rPr>
        <w:t xml:space="preserve">work </w:t>
      </w:r>
      <w:r>
        <w:rPr>
          <w:b/>
          <w:sz w:val="38"/>
        </w:rPr>
        <w:t xml:space="preserve">great </w:t>
      </w:r>
      <w:r>
        <w:rPr>
          <w:b/>
          <w:sz w:val="32"/>
        </w:rPr>
        <w:t xml:space="preserve">! </w:t>
      </w:r>
      <w:r>
        <w:t xml:space="preserve">just </w:t>
      </w:r>
      <w:r>
        <w:t xml:space="preserve">as </w:t>
      </w:r>
      <w:r>
        <w:rPr>
          <w:b/>
          <w:sz w:val="36"/>
        </w:rPr>
        <w:t xml:space="preserve">advertised </w:t>
      </w:r>
      <w:r>
        <w:rPr>
          <w:b/>
          <w:sz w:val="32"/>
        </w:rPr>
        <w:t xml:space="preserve">! </w:t>
      </w:r>
    </w:p>
    <w:p>
      <w:r>
        <w:t>attention score: 0.10691682</w:t>
      </w:r>
    </w:p>
    <w:p>
      <w:r>
        <w:t xml:space="preserve">it </w:t>
      </w:r>
      <w:r>
        <w:t xml:space="preserve">could </w:t>
      </w:r>
      <w:r>
        <w:t xml:space="preserve">fall </w:t>
      </w:r>
      <w:r>
        <w:t xml:space="preserve">out </w:t>
      </w:r>
      <w:r>
        <w:t xml:space="preserve">this </w:t>
      </w:r>
      <w:r>
        <w:t xml:space="preserve">mechanism </w:t>
      </w:r>
      <w:r>
        <w:t xml:space="preserve">holds </w:t>
      </w:r>
      <w:r>
        <w:t xml:space="preserve">it </w:t>
      </w:r>
      <w:r>
        <w:t xml:space="preserve">tight </w:t>
      </w:r>
      <w:r>
        <w:t xml:space="preserve">until </w:t>
      </w:r>
      <w:r>
        <w:t xml:space="preserve">you </w:t>
      </w:r>
      <w:r>
        <w:t xml:space="preserve">want </w:t>
      </w:r>
      <w:r>
        <w:t xml:space="preserve">it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releases </w:t>
      </w:r>
      <w:r>
        <w:t xml:space="preserve">it </w:t>
      </w:r>
      <w:r>
        <w:t xml:space="preserve">very </w:t>
      </w:r>
      <w:r>
        <w:t xml:space="preserve">easily </w:t>
      </w:r>
      <w:r>
        <w:t xml:space="preserve">and </w:t>
      </w:r>
      <w:r>
        <w:t xml:space="preserve">naturally </w:t>
      </w:r>
      <w:r>
        <w:t xml:space="preserve">for </w:t>
      </w:r>
      <w:r>
        <w:t xml:space="preserve">you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will </w:t>
      </w:r>
      <w:r>
        <w:t xml:space="preserve">not </w:t>
      </w:r>
      <w:r>
        <w:t xml:space="preserve">let </w:t>
      </w:r>
      <w:r>
        <w:t xml:space="preserve">it </w:t>
      </w:r>
      <w:r>
        <w:t xml:space="preserve">go </w:t>
      </w:r>
      <w:r>
        <w:t xml:space="preserve">while </w:t>
      </w:r>
      <w:r>
        <w:t xml:space="preserve">it </w:t>
      </w:r>
      <w:r>
        <w:t xml:space="preserve">s </w:t>
      </w:r>
      <w:r>
        <w:t xml:space="preserve">just </w:t>
      </w:r>
      <w:r>
        <w:t xml:space="preserve">sitting </w:t>
      </w:r>
      <w:r>
        <w:t xml:space="preserve">there </w:t>
      </w:r>
      <w:r>
        <w:t xml:space="preserve">check </w:t>
      </w:r>
      <w:r>
        <w:t xml:space="preserve">these </w:t>
      </w:r>
      <w:r>
        <w:t xml:space="preserve">things </w:t>
      </w:r>
      <w:r>
        <w:t xml:space="preserve">out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will </w:t>
      </w:r>
      <w:r>
        <w:t xml:space="preserve">not </w:t>
      </w:r>
      <w:r>
        <w:t xml:space="preserve">be </w:t>
      </w:r>
      <w:r>
        <w:t xml:space="preserve">disappointed </w:t>
      </w:r>
      <w:r>
        <w:t xml:space="preserve">also </w:t>
      </w:r>
      <w:r>
        <w:rPr>
          <w:b/>
          <w:sz w:val="30"/>
        </w:rPr>
        <w:t xml:space="preserve">, </w:t>
      </w:r>
      <w:r>
        <w:t xml:space="preserve">as </w:t>
      </w:r>
      <w:r>
        <w:t xml:space="preserve">for </w:t>
      </w:r>
      <w:r>
        <w:rPr>
          <w:b/>
          <w:sz w:val="28"/>
        </w:rPr>
        <w:t xml:space="preserve">durability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have </w:t>
      </w:r>
      <w:r>
        <w:rPr>
          <w:b/>
          <w:sz w:val="32"/>
        </w:rPr>
        <w:t xml:space="preserve">used </w:t>
      </w:r>
      <w:r>
        <w:t xml:space="preserve">and </w:t>
      </w:r>
      <w:r>
        <w:rPr>
          <w:b/>
          <w:sz w:val="40"/>
        </w:rPr>
        <w:t xml:space="preserve">abused </w:t>
      </w:r>
      <w:r>
        <w:t xml:space="preserve">my </w:t>
      </w:r>
      <w:r>
        <w:rPr>
          <w:b/>
          <w:sz w:val="34"/>
        </w:rPr>
        <w:t xml:space="preserve">hercules </w:t>
      </w:r>
      <w:r>
        <w:rPr>
          <w:b/>
          <w:sz w:val="26"/>
        </w:rPr>
        <w:t xml:space="preserve">stand </w:t>
      </w:r>
      <w:r>
        <w:t xml:space="preserve">for </w:t>
      </w:r>
      <w:r>
        <w:rPr>
          <w:b/>
          <w:sz w:val="28"/>
        </w:rPr>
        <w:t xml:space="preserve">years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tossing </w:t>
      </w:r>
      <w:r>
        <w:t xml:space="preserve">it </w:t>
      </w:r>
      <w:r>
        <w:rPr>
          <w:b/>
          <w:sz w:val="32"/>
        </w:rPr>
        <w:t xml:space="preserve">around </w:t>
      </w:r>
      <w:r>
        <w:t xml:space="preserve">my </w:t>
      </w:r>
      <w:r>
        <w:rPr>
          <w:b/>
          <w:sz w:val="34"/>
        </w:rPr>
        <w:t xml:space="preserve">car </w:t>
      </w:r>
      <w:r>
        <w:t xml:space="preserve">to </w:t>
      </w:r>
      <w:r>
        <w:rPr>
          <w:b/>
          <w:sz w:val="32"/>
        </w:rPr>
        <w:t xml:space="preserve">play </w:t>
      </w:r>
      <w:r>
        <w:t xml:space="preserve">at </w:t>
      </w:r>
      <w:r>
        <w:rPr>
          <w:b/>
          <w:sz w:val="26"/>
        </w:rPr>
        <w:t xml:space="preserve">different </w:t>
      </w:r>
      <w:r>
        <w:rPr>
          <w:b/>
          <w:sz w:val="30"/>
        </w:rPr>
        <w:t xml:space="preserve">places </w:t>
      </w:r>
      <w:r>
        <w:t xml:space="preserve">it </w:t>
      </w:r>
      <w:r>
        <w:t xml:space="preserve">s </w:t>
      </w:r>
      <w:r>
        <w:t xml:space="preserve">been </w:t>
      </w:r>
      <w:r>
        <w:rPr>
          <w:b/>
          <w:sz w:val="34"/>
        </w:rPr>
        <w:t xml:space="preserve">tossed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dropped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setup </w:t>
      </w:r>
      <w:r>
        <w:t xml:space="preserve">and </w:t>
      </w:r>
      <w:r>
        <w:rPr>
          <w:b/>
          <w:sz w:val="34"/>
        </w:rPr>
        <w:t xml:space="preserve">stowed </w:t>
      </w:r>
      <w:r>
        <w:rPr>
          <w:b/>
          <w:sz w:val="28"/>
        </w:rPr>
        <w:t xml:space="preserve">many </w:t>
      </w:r>
      <w:r>
        <w:rPr>
          <w:b/>
          <w:sz w:val="30"/>
        </w:rPr>
        <w:t xml:space="preserve">times </w:t>
      </w:r>
      <w:r>
        <w:t xml:space="preserve">and </w:t>
      </w:r>
      <w:r>
        <w:t xml:space="preserve">it </w:t>
      </w:r>
      <w:r>
        <w:rPr>
          <w:b/>
          <w:sz w:val="28"/>
        </w:rPr>
        <w:t xml:space="preserve">still </w:t>
      </w:r>
      <w:r>
        <w:rPr>
          <w:b/>
          <w:sz w:val="30"/>
        </w:rPr>
        <w:t xml:space="preserve">looks </w:t>
      </w:r>
      <w:r>
        <w:t xml:space="preserve">and </w:t>
      </w:r>
      <w:r>
        <w:rPr>
          <w:b/>
          <w:sz w:val="28"/>
        </w:rPr>
        <w:t xml:space="preserve">works </w:t>
      </w:r>
      <w:r>
        <w:t xml:space="preserve">just </w:t>
      </w:r>
      <w:r>
        <w:rPr>
          <w:b/>
          <w:sz w:val="30"/>
        </w:rPr>
        <w:t xml:space="preserve">like </w:t>
      </w:r>
      <w:r>
        <w:t xml:space="preserve">it </w:t>
      </w:r>
      <w:r>
        <w:t xml:space="preserve">did </w:t>
      </w:r>
      <w:r>
        <w:t xml:space="preserve">when </w:t>
      </w:r>
      <w:r>
        <w:t xml:space="preserve">i </w:t>
      </w:r>
      <w:r>
        <w:rPr>
          <w:b/>
          <w:sz w:val="32"/>
        </w:rPr>
        <w:t xml:space="preserve">first </w:t>
      </w:r>
      <w:r>
        <w:rPr>
          <w:b/>
          <w:sz w:val="32"/>
        </w:rPr>
        <w:t xml:space="preserve">bought </w:t>
      </w:r>
      <w:r>
        <w:t xml:space="preserve">it </w:t>
      </w:r>
      <w:r>
        <w:t xml:space="preserve">it </w:t>
      </w:r>
      <w:r>
        <w:t xml:space="preserve">does </w:t>
      </w:r>
      <w:r>
        <w:rPr>
          <w:b/>
          <w:sz w:val="28"/>
        </w:rPr>
        <w:t xml:space="preserve">n't </w:t>
      </w:r>
      <w:r>
        <w:rPr>
          <w:b/>
          <w:sz w:val="26"/>
        </w:rPr>
        <w:t xml:space="preserve">even </w:t>
      </w:r>
      <w:r>
        <w:t xml:space="preserve">have </w:t>
      </w:r>
      <w:r>
        <w:t xml:space="preserve">any </w:t>
      </w:r>
      <w:r>
        <w:rPr>
          <w:b/>
          <w:sz w:val="24"/>
        </w:rPr>
        <w:t xml:space="preserve">obvious </w:t>
      </w:r>
      <w:r>
        <w:rPr>
          <w:b/>
          <w:sz w:val="26"/>
        </w:rPr>
        <w:t xml:space="preserve">visible </w:t>
      </w:r>
      <w:r>
        <w:rPr>
          <w:b/>
          <w:sz w:val="32"/>
        </w:rPr>
        <w:t xml:space="preserve">scratches </w:t>
      </w:r>
      <w:r>
        <w:t xml:space="preserve">on </w:t>
      </w:r>
      <w:r>
        <w:t xml:space="preserve">it </w:t>
      </w:r>
      <w:r>
        <w:rPr>
          <w:b/>
          <w:sz w:val="24"/>
        </w:rPr>
        <w:t xml:space="preserve">\ </w:t>
      </w:r>
      <w:r>
        <w:rPr>
          <w:b/>
          <w:sz w:val="36"/>
        </w:rPr>
        <w:t xml:space="preserve">( </w:t>
      </w:r>
      <w:r>
        <w:t xml:space="preserve">it </w:t>
      </w:r>
      <w:r>
        <w:rPr>
          <w:b/>
          <w:sz w:val="30"/>
        </w:rPr>
        <w:t xml:space="preserve">came </w:t>
      </w:r>
      <w:r>
        <w:t xml:space="preserve">with </w:t>
      </w:r>
      <w:r>
        <w:t xml:space="preserve">a </w:t>
      </w:r>
      <w:r>
        <w:rPr>
          <w:b/>
          <w:sz w:val="36"/>
        </w:rPr>
        <w:t xml:space="preserve">bag </w:t>
      </w:r>
      <w:r>
        <w:t xml:space="preserve">but </w:t>
      </w:r>
      <w:r>
        <w:t xml:space="preserve">i </w:t>
      </w:r>
      <w:r>
        <w:rPr>
          <w:b/>
          <w:sz w:val="34"/>
        </w:rPr>
        <w:t xml:space="preserve">discarded </w:t>
      </w:r>
      <w:r>
        <w:t xml:space="preserve">it </w:t>
      </w:r>
      <w:r>
        <w:t xml:space="preserve">and </w:t>
      </w:r>
      <w:r>
        <w:rPr>
          <w:b/>
          <w:sz w:val="30"/>
        </w:rPr>
        <w:t xml:space="preserve">never </w:t>
      </w:r>
      <w:r>
        <w:rPr>
          <w:b/>
          <w:sz w:val="32"/>
        </w:rPr>
        <w:t xml:space="preserve">used </w:t>
      </w:r>
      <w:r>
        <w:t xml:space="preserve">it </w:t>
      </w:r>
      <w:r>
        <w:rPr>
          <w:b/>
          <w:sz w:val="24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28"/>
        </w:rPr>
        <w:t xml:space="preserve">meanwhile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had </w:t>
      </w:r>
      <w:r>
        <w:rPr>
          <w:b/>
          <w:sz w:val="26"/>
        </w:rPr>
        <w:t xml:space="preserve">gone </w:t>
      </w:r>
      <w:r>
        <w:rPr>
          <w:b/>
          <w:sz w:val="24"/>
        </w:rPr>
        <w:t xml:space="preserve">thru </w:t>
      </w:r>
      <w:r>
        <w:rPr>
          <w:b/>
          <w:sz w:val="24"/>
        </w:rPr>
        <w:t xml:space="preserve">dozens </w:t>
      </w:r>
      <w:r>
        <w:t xml:space="preserve">of </w:t>
      </w:r>
      <w:r>
        <w:rPr>
          <w:b/>
          <w:sz w:val="34"/>
        </w:rPr>
        <w:t xml:space="preserve">regular </w:t>
      </w:r>
      <w:r>
        <w:rPr>
          <w:b/>
          <w:sz w:val="30"/>
        </w:rPr>
        <w:t xml:space="preserve">cheapo </w:t>
      </w:r>
      <w:r>
        <w:rPr>
          <w:b/>
          <w:sz w:val="26"/>
        </w:rPr>
        <w:t xml:space="preserve">stands </w:t>
      </w:r>
      <w:r>
        <w:t xml:space="preserve">over </w:t>
      </w:r>
      <w:r>
        <w:t xml:space="preserve">the </w:t>
      </w:r>
      <w:r>
        <w:rPr>
          <w:b/>
          <w:sz w:val="28"/>
        </w:rPr>
        <w:t xml:space="preserve">years </w:t>
      </w:r>
      <w:r>
        <w:t xml:space="preserve">before </w:t>
      </w:r>
      <w:r>
        <w:t xml:space="preserve">i </w:t>
      </w:r>
      <w:r>
        <w:rPr>
          <w:b/>
          <w:sz w:val="32"/>
        </w:rPr>
        <w:t xml:space="preserve">bought </w:t>
      </w:r>
      <w:r>
        <w:t xml:space="preserve">the </w:t>
      </w:r>
      <w:r>
        <w:rPr>
          <w:b/>
          <w:sz w:val="32"/>
        </w:rPr>
        <w:t xml:space="preserve">herc </w:t>
      </w:r>
      <w:r>
        <w:t xml:space="preserve">i </w:t>
      </w:r>
      <w:r>
        <w:t xml:space="preserve">will </w:t>
      </w:r>
      <w:r>
        <w:t xml:space="preserve">only </w:t>
      </w:r>
      <w:r>
        <w:rPr>
          <w:b/>
          <w:sz w:val="26"/>
        </w:rPr>
        <w:t xml:space="preserve">every </w:t>
      </w:r>
      <w:r>
        <w:rPr>
          <w:b/>
          <w:sz w:val="32"/>
        </w:rPr>
        <w:t xml:space="preserve">buy </w:t>
      </w:r>
      <w:r>
        <w:rPr>
          <w:b/>
          <w:sz w:val="32"/>
        </w:rPr>
        <w:t xml:space="preserve">herc </w:t>
      </w:r>
      <w:r>
        <w:rPr>
          <w:b/>
          <w:sz w:val="26"/>
        </w:rPr>
        <w:t xml:space="preserve">stands </w:t>
      </w:r>
      <w:r>
        <w:t xml:space="preserve">from </w:t>
      </w:r>
      <w:r>
        <w:t xml:space="preserve">now </w:t>
      </w:r>
      <w:r>
        <w:t xml:space="preserve">on </w:t>
      </w:r>
      <w:r>
        <w:rPr>
          <w:b/>
          <w:sz w:val="30"/>
        </w:rPr>
        <w:t xml:space="preserve">best </w:t>
      </w:r>
      <w:r>
        <w:rPr>
          <w:b/>
          <w:sz w:val="34"/>
        </w:rPr>
        <w:t xml:space="preserve">guitar </w:t>
      </w:r>
      <w:r>
        <w:rPr>
          <w:b/>
          <w:sz w:val="26"/>
        </w:rPr>
        <w:t xml:space="preserve">stand </w:t>
      </w:r>
      <w:r>
        <w:t xml:space="preserve">out </w:t>
      </w:r>
      <w:r>
        <w:t xml:space="preserve">there </w:t>
      </w:r>
    </w:p>
    <w:p>
      <w:r>
        <w:t>attention score: 0.30824476</w:t>
      </w:r>
    </w:p>
    <w:p>
      <w:r>
        <w:t xml:space="preserve">a </w:t>
      </w:r>
      <w:r>
        <w:rPr>
          <w:b/>
          <w:sz w:val="34"/>
        </w:rPr>
        <w:t xml:space="preserve">mute </w:t>
      </w:r>
      <w:r>
        <w:t xml:space="preserve">for </w:t>
      </w:r>
      <w:r>
        <w:t xml:space="preserve">practicing </w:t>
      </w:r>
      <w:r>
        <w:t xml:space="preserve">quietly </w:t>
      </w:r>
      <w:r>
        <w:rPr>
          <w:b/>
          <w:sz w:val="24"/>
        </w:rPr>
        <w:t xml:space="preserve">\ </w:t>
      </w:r>
      <w:r>
        <w:rPr>
          <w:b/>
          <w:sz w:val="30"/>
        </w:rPr>
        <w:t xml:space="preserve">( </w:t>
      </w:r>
      <w:r>
        <w:t xml:space="preserve">as </w:t>
      </w:r>
      <w:r>
        <w:t xml:space="preserve">many </w:t>
      </w:r>
      <w:r>
        <w:t xml:space="preserve">of </w:t>
      </w:r>
      <w:r>
        <w:t xml:space="preserve">us </w:t>
      </w:r>
      <w:r>
        <w:t xml:space="preserve">do </w:t>
      </w:r>
      <w:r>
        <w:rPr>
          <w:b/>
          <w:sz w:val="24"/>
        </w:rPr>
        <w:t xml:space="preserve">\ </w:t>
      </w:r>
      <w:r>
        <w:rPr>
          <w:b/>
          <w:sz w:val="28"/>
        </w:rPr>
        <w:t xml:space="preserve">)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suggest </w:t>
      </w:r>
      <w:r>
        <w:t xml:space="preserve">you </w:t>
      </w:r>
      <w:r>
        <w:rPr>
          <w:b/>
          <w:sz w:val="30"/>
        </w:rPr>
        <w:t xml:space="preserve">buy </w:t>
      </w:r>
      <w:r>
        <w:rPr>
          <w:b/>
          <w:sz w:val="28"/>
        </w:rPr>
        <w:t xml:space="preserve">something </w:t>
      </w:r>
      <w:r>
        <w:rPr>
          <w:b/>
          <w:sz w:val="24"/>
        </w:rPr>
        <w:t xml:space="preserve">else </w:t>
      </w:r>
      <w:r>
        <w:t xml:space="preserve">this </w:t>
      </w:r>
      <w:r>
        <w:rPr>
          <w:b/>
          <w:sz w:val="38"/>
        </w:rPr>
        <w:t xml:space="preserve">item </w:t>
      </w:r>
      <w:r>
        <w:t xml:space="preserve">does </w:t>
      </w:r>
      <w:r>
        <w:t xml:space="preserve">not </w:t>
      </w:r>
      <w:r>
        <w:rPr>
          <w:b/>
          <w:sz w:val="34"/>
        </w:rPr>
        <w:t xml:space="preserve">work </w:t>
      </w:r>
      <w:r>
        <w:t xml:space="preserve">and </w:t>
      </w:r>
      <w:r>
        <w:t xml:space="preserve">is </w:t>
      </w:r>
      <w:r>
        <w:t xml:space="preserve">a </w:t>
      </w:r>
      <w:r>
        <w:t xml:space="preserve">total </w:t>
      </w:r>
      <w:r>
        <w:t xml:space="preserve">waste </w:t>
      </w:r>
      <w:r>
        <w:t xml:space="preserve">of </w:t>
      </w:r>
      <w:r>
        <w:t xml:space="preserve">money </w:t>
      </w:r>
      <w:r>
        <w:t xml:space="preserve">i </w:t>
      </w:r>
      <w:r>
        <w:t xml:space="preserve">tried </w:t>
      </w:r>
      <w:r>
        <w:t xml:space="preserve">this </w:t>
      </w:r>
      <w:r>
        <w:rPr>
          <w:b/>
          <w:sz w:val="34"/>
        </w:rPr>
        <w:t xml:space="preserve">mute </w:t>
      </w:r>
      <w:r>
        <w:t xml:space="preserve">on </w:t>
      </w:r>
      <w:r>
        <w:t xml:space="preserve">a </w:t>
      </w:r>
      <w:r>
        <w:rPr>
          <w:b/>
          <w:sz w:val="32"/>
        </w:rPr>
        <w:t xml:space="preserve">regular </w:t>
      </w:r>
      <w:r>
        <w:rPr>
          <w:b/>
          <w:sz w:val="32"/>
        </w:rPr>
        <w:t xml:space="preserve">acoustic </w:t>
      </w:r>
      <w:r>
        <w:rPr>
          <w:b/>
          <w:sz w:val="40"/>
        </w:rPr>
        <w:t xml:space="preserve">violin </w:t>
      </w:r>
      <w:r>
        <w:t xml:space="preserve">as </w:t>
      </w:r>
      <w:r>
        <w:rPr>
          <w:b/>
          <w:sz w:val="32"/>
        </w:rPr>
        <w:t xml:space="preserve">well </w:t>
      </w:r>
      <w:r>
        <w:t xml:space="preserve">as </w:t>
      </w:r>
      <w:r>
        <w:t xml:space="preserve">a </w:t>
      </w:r>
      <w:r>
        <w:rPr>
          <w:b/>
          <w:sz w:val="34"/>
        </w:rPr>
        <w:t xml:space="preserve">new </w:t>
      </w:r>
      <w:r>
        <w:rPr>
          <w:b/>
          <w:sz w:val="30"/>
        </w:rPr>
        <w:t xml:space="preserve">electric </w:t>
      </w:r>
      <w:r>
        <w:rPr>
          <w:b/>
          <w:sz w:val="40"/>
        </w:rPr>
        <w:t xml:space="preserve">violin </w:t>
      </w:r>
      <w:r>
        <w:rPr>
          <w:b/>
          <w:sz w:val="32"/>
        </w:rPr>
        <w:t xml:space="preserve">bought </w:t>
      </w:r>
      <w:r>
        <w:t xml:space="preserve">here </w:t>
      </w:r>
      <w:r>
        <w:t xml:space="preserve">on </w:t>
      </w:r>
      <w:r>
        <w:rPr>
          <w:b/>
          <w:sz w:val="26"/>
        </w:rPr>
        <w:t xml:space="preserve">amazon </w:t>
      </w:r>
      <w:r>
        <w:rPr>
          <w:b/>
          <w:sz w:val="24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38"/>
        </w:rPr>
        <w:t xml:space="preserve">fyi </w:t>
      </w:r>
      <w:r>
        <w:rPr>
          <w:b/>
          <w:sz w:val="34"/>
        </w:rPr>
        <w:t xml:space="preserve">, </w:t>
      </w:r>
      <w:r>
        <w:t xml:space="preserve">that </w:t>
      </w:r>
      <w:r>
        <w:rPr>
          <w:b/>
          <w:sz w:val="30"/>
        </w:rPr>
        <w:t xml:space="preserve">cheap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electric </w:t>
      </w:r>
      <w:r>
        <w:rPr>
          <w:b/>
          <w:sz w:val="40"/>
        </w:rPr>
        <w:t xml:space="preserve">violin </w:t>
      </w:r>
      <w:r>
        <w:t xml:space="preserve">is </w:t>
      </w:r>
      <w:r>
        <w:t xml:space="preserve">an </w:t>
      </w:r>
      <w:r>
        <w:rPr>
          <w:b/>
          <w:sz w:val="36"/>
        </w:rPr>
        <w:t xml:space="preserve">awesome </w:t>
      </w:r>
      <w:r>
        <w:rPr>
          <w:b/>
          <w:sz w:val="30"/>
        </w:rPr>
        <w:t xml:space="preserve">fun </w:t>
      </w:r>
      <w:r>
        <w:rPr>
          <w:b/>
          <w:sz w:val="38"/>
        </w:rPr>
        <w:t xml:space="preserve">item </w:t>
      </w:r>
      <w:r>
        <w:rPr>
          <w:b/>
          <w:sz w:val="38"/>
        </w:rPr>
        <w:t xml:space="preserve">! </w:t>
      </w:r>
      <w:r>
        <w:t xml:space="preserve">just </w:t>
      </w:r>
      <w:r>
        <w:rPr>
          <w:b/>
          <w:sz w:val="26"/>
        </w:rPr>
        <w:t xml:space="preserve">make </w:t>
      </w:r>
      <w:r>
        <w:rPr>
          <w:b/>
          <w:sz w:val="30"/>
        </w:rPr>
        <w:t xml:space="preserve">sure </w:t>
      </w:r>
      <w:r>
        <w:t xml:space="preserve">you </w:t>
      </w:r>
      <w:r>
        <w:rPr>
          <w:b/>
          <w:sz w:val="24"/>
        </w:rPr>
        <w:t xml:space="preserve">buythe </w:t>
      </w:r>
      <w:r>
        <w:rPr>
          <w:b/>
          <w:sz w:val="28"/>
        </w:rPr>
        <w:t xml:space="preserve">original </w:t>
      </w:r>
      <w:r>
        <w:rPr>
          <w:b/>
          <w:sz w:val="32"/>
        </w:rPr>
        <w:t xml:space="preserve">peg </w:t>
      </w:r>
      <w:r>
        <w:rPr>
          <w:b/>
          <w:sz w:val="28"/>
        </w:rPr>
        <w:t xml:space="preserve">drops </w:t>
      </w:r>
      <w:r>
        <w:t xml:space="preserve">by </w:t>
      </w:r>
      <w:r>
        <w:rPr>
          <w:b/>
          <w:sz w:val="30"/>
        </w:rPr>
        <w:t xml:space="preserve">ardsley </w:t>
      </w:r>
      <w:r>
        <w:t xml:space="preserve">aglaesel </w:t>
      </w:r>
      <w:r>
        <w:rPr>
          <w:b/>
          <w:sz w:val="26"/>
        </w:rPr>
        <w:t xml:space="preserve">self </w:t>
      </w:r>
      <w:r>
        <w:rPr>
          <w:b/>
          <w:sz w:val="30"/>
        </w:rPr>
        <w:t xml:space="preserve">adjusting </w:t>
      </w:r>
      <w:r>
        <w:rPr>
          <w:b/>
          <w:sz w:val="30"/>
        </w:rPr>
        <w:t xml:space="preserve">4 </w:t>
      </w:r>
      <w:r>
        <w:rPr>
          <w:b/>
          <w:sz w:val="30"/>
        </w:rPr>
        <w:t xml:space="preserve">4 </w:t>
      </w:r>
      <w:r>
        <w:rPr>
          <w:b/>
          <w:sz w:val="40"/>
        </w:rPr>
        <w:t xml:space="preserve">violin </w:t>
      </w:r>
      <w:r>
        <w:rPr>
          <w:b/>
          <w:sz w:val="32"/>
        </w:rPr>
        <w:t xml:space="preserve">bridge </w:t>
      </w:r>
      <w:r>
        <w:rPr>
          <w:b/>
          <w:sz w:val="36"/>
        </w:rPr>
        <w:t xml:space="preserve">mediumwith </w:t>
      </w:r>
      <w:r>
        <w:t xml:space="preserve">it </w:t>
      </w:r>
      <w:r>
        <w:rPr>
          <w:b/>
          <w:sz w:val="38"/>
        </w:rPr>
        <w:t xml:space="preserve">! </w:t>
      </w:r>
      <w:r>
        <w:rPr>
          <w:b/>
          <w:sz w:val="24"/>
        </w:rPr>
        <w:t xml:space="preserve">\ </w:t>
      </w:r>
      <w:r>
        <w:rPr>
          <w:b/>
          <w:sz w:val="28"/>
        </w:rPr>
        <w:t xml:space="preserve">) </w:t>
      </w:r>
      <w:r>
        <w:t xml:space="preserve">i </w:t>
      </w:r>
      <w:r>
        <w:rPr>
          <w:b/>
          <w:sz w:val="28"/>
        </w:rPr>
        <w:t xml:space="preserve">consider </w:t>
      </w:r>
      <w:r>
        <w:t xml:space="preserve">this </w:t>
      </w:r>
      <w:r>
        <w:rPr>
          <w:b/>
          <w:sz w:val="34"/>
        </w:rPr>
        <w:t xml:space="preserve">mute </w:t>
      </w:r>
      <w:r>
        <w:rPr>
          <w:b/>
          <w:sz w:val="32"/>
        </w:rPr>
        <w:t xml:space="preserve">completely </w:t>
      </w:r>
      <w:r>
        <w:rPr>
          <w:b/>
          <w:sz w:val="28"/>
        </w:rPr>
        <w:t xml:space="preserve">useless </w:t>
      </w:r>
      <w:r>
        <w:rPr>
          <w:b/>
          <w:sz w:val="32"/>
        </w:rPr>
        <w:t xml:space="preserve">since </w:t>
      </w:r>
      <w:r>
        <w:t xml:space="preserve">it </w:t>
      </w:r>
      <w:r>
        <w:t xml:space="preserve">does </w:t>
      </w:r>
      <w:r>
        <w:t xml:space="preserve">not </w:t>
      </w:r>
      <w:r>
        <w:t xml:space="preserve">do </w:t>
      </w:r>
      <w:r>
        <w:rPr>
          <w:b/>
          <w:sz w:val="28"/>
        </w:rPr>
        <w:t xml:space="preserve">anything </w:t>
      </w:r>
      <w:r>
        <w:t xml:space="preserve">at </w:t>
      </w:r>
      <w:r>
        <w:t xml:space="preserve">all </w:t>
      </w:r>
      <w:r>
        <w:t xml:space="preserve">it </w:t>
      </w:r>
      <w:r>
        <w:t xml:space="preserve">does </w:t>
      </w:r>
      <w:r>
        <w:t xml:space="preserve">not </w:t>
      </w:r>
      <w:r>
        <w:rPr>
          <w:b/>
          <w:sz w:val="34"/>
        </w:rPr>
        <w:t xml:space="preserve">mute </w:t>
      </w:r>
      <w:r>
        <w:t xml:space="preserve">or </w:t>
      </w:r>
      <w:r>
        <w:rPr>
          <w:b/>
          <w:sz w:val="24"/>
        </w:rPr>
        <w:t xml:space="preserve">lower </w:t>
      </w:r>
      <w:r>
        <w:t xml:space="preserve">the </w:t>
      </w:r>
      <w:r>
        <w:rPr>
          <w:b/>
          <w:sz w:val="30"/>
        </w:rPr>
        <w:t xml:space="preserve">volume </w:t>
      </w:r>
      <w:r>
        <w:t xml:space="preserve">of </w:t>
      </w:r>
      <w:r>
        <w:t xml:space="preserve">any </w:t>
      </w:r>
      <w:r>
        <w:rPr>
          <w:b/>
          <w:sz w:val="40"/>
        </w:rPr>
        <w:t xml:space="preserve">violin </w:t>
      </w:r>
      <w:r>
        <w:t xml:space="preserve">in </w:t>
      </w:r>
      <w:r>
        <w:t xml:space="preserve">any </w:t>
      </w:r>
      <w:r>
        <w:rPr>
          <w:b/>
          <w:sz w:val="32"/>
        </w:rPr>
        <w:t xml:space="preserve">noticeable </w:t>
      </w:r>
      <w:r>
        <w:rPr>
          <w:b/>
          <w:sz w:val="28"/>
        </w:rPr>
        <w:t xml:space="preserve">way </w:t>
      </w:r>
      <w:r>
        <w:t xml:space="preserve">does </w:t>
      </w:r>
      <w:r>
        <w:t xml:space="preserve">not </w:t>
      </w:r>
      <w:r>
        <w:rPr>
          <w:b/>
          <w:sz w:val="34"/>
        </w:rPr>
        <w:t xml:space="preserve">work </w:t>
      </w:r>
      <w:r>
        <w:t xml:space="preserve">as </w:t>
      </w:r>
      <w:r>
        <w:t xml:space="preserve">a </w:t>
      </w:r>
      <w:r>
        <w:rPr>
          <w:b/>
          <w:sz w:val="34"/>
        </w:rPr>
        <w:t xml:space="preserve">mute </w:t>
      </w:r>
      <w:r>
        <w:t xml:space="preserve">if </w:t>
      </w:r>
      <w:r>
        <w:t xml:space="preserve">you </w:t>
      </w:r>
      <w:r>
        <w:rPr>
          <w:b/>
          <w:sz w:val="26"/>
        </w:rPr>
        <w:t xml:space="preserve">need </w:t>
      </w:r>
      <w:r>
        <w:t xml:space="preserve">a </w:t>
      </w:r>
      <w:r>
        <w:rPr>
          <w:b/>
          <w:sz w:val="32"/>
        </w:rPr>
        <w:t xml:space="preserve">practice </w:t>
      </w:r>
      <w:r>
        <w:rPr>
          <w:b/>
          <w:sz w:val="34"/>
        </w:rPr>
        <w:t xml:space="preserve">mute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buy </w:t>
      </w:r>
      <w:r>
        <w:rPr>
          <w:b/>
          <w:sz w:val="28"/>
        </w:rPr>
        <w:t xml:space="preserve">something </w:t>
      </w:r>
      <w:r>
        <w:rPr>
          <w:b/>
          <w:sz w:val="24"/>
        </w:rPr>
        <w:t xml:space="preserve">else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