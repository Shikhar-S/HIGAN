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these </w:t>
      </w:r>
      <w:r>
        <w:rPr>
          <w:b/>
          <w:sz w:val="36"/>
        </w:rPr>
        <w:t xml:space="preserve">pens </w:t>
      </w:r>
      <w:r>
        <w:t xml:space="preserve">are </w:t>
      </w:r>
      <w:r>
        <w:rPr>
          <w:b/>
          <w:sz w:val="34"/>
        </w:rPr>
        <w:t xml:space="preserve">relatively </w:t>
      </w:r>
      <w:r>
        <w:rPr>
          <w:b/>
          <w:sz w:val="30"/>
        </w:rPr>
        <w:t xml:space="preserve">inexpensive </w:t>
      </w:r>
      <w:r>
        <w:t xml:space="preserve">and </w:t>
      </w:r>
      <w:r>
        <w:rPr>
          <w:b/>
          <w:sz w:val="34"/>
        </w:rPr>
        <w:t xml:space="preserve">relatively </w:t>
      </w:r>
      <w:r>
        <w:rPr>
          <w:b/>
          <w:sz w:val="28"/>
        </w:rPr>
        <w:t xml:space="preserve">high </w:t>
      </w:r>
      <w:r>
        <w:rPr>
          <w:b/>
          <w:sz w:val="24"/>
        </w:rPr>
        <w:t xml:space="preserve">end </w:t>
      </w:r>
      <w:r>
        <w:t xml:space="preserve">in </w:t>
      </w:r>
      <w:r>
        <w:rPr>
          <w:b/>
          <w:sz w:val="30"/>
        </w:rPr>
        <w:t xml:space="preserve">terms </w:t>
      </w:r>
      <w:r>
        <w:t xml:space="preserve">of </w:t>
      </w:r>
      <w:r>
        <w:rPr>
          <w:b/>
          <w:sz w:val="32"/>
        </w:rPr>
        <w:t xml:space="preserve">performance </w:t>
      </w:r>
      <w:r>
        <w:t xml:space="preserve">i </w:t>
      </w:r>
      <w:r>
        <w:rPr>
          <w:b/>
          <w:sz w:val="30"/>
        </w:rPr>
        <w:t xml:space="preserve">enjoy </w:t>
      </w:r>
      <w:r>
        <w:rPr>
          <w:b/>
          <w:sz w:val="30"/>
        </w:rPr>
        <w:t xml:space="preserve">using </w:t>
      </w:r>
      <w:r>
        <w:t xml:space="preserve">them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they </w:t>
      </w:r>
      <w:r>
        <w:rPr>
          <w:b/>
          <w:sz w:val="36"/>
        </w:rPr>
        <w:t xml:space="preserve">write </w:t>
      </w:r>
      <w:r>
        <w:rPr>
          <w:b/>
          <w:sz w:val="40"/>
        </w:rPr>
        <w:t xml:space="preserve">flawlessly </w:t>
      </w:r>
      <w:r>
        <w:rPr>
          <w:b/>
          <w:sz w:val="30"/>
        </w:rPr>
        <w:t xml:space="preserve">highly </w:t>
      </w:r>
      <w:r>
        <w:rPr>
          <w:b/>
          <w:sz w:val="34"/>
        </w:rPr>
        <w:t xml:space="preserve">recommended </w:t>
      </w:r>
      <w:r>
        <w:rPr>
          <w:b/>
          <w:sz w:val="26"/>
        </w:rPr>
        <w:t xml:space="preserve">good </w:t>
      </w:r>
      <w:r>
        <w:rPr>
          <w:b/>
          <w:sz w:val="36"/>
        </w:rPr>
        <w:t xml:space="preserve">pen </w:t>
      </w:r>
      <w:r>
        <w:t xml:space="preserve">as </w:t>
      </w:r>
      <w:r>
        <w:rPr>
          <w:b/>
          <w:sz w:val="26"/>
        </w:rPr>
        <w:t xml:space="preserve">good </w:t>
      </w:r>
      <w:r>
        <w:t xml:space="preserve">as </w:t>
      </w:r>
      <w:r>
        <w:rPr>
          <w:b/>
          <w:sz w:val="28"/>
        </w:rPr>
        <w:t xml:space="preserve">cross </w:t>
      </w:r>
    </w:p>
    <w:p>
      <w:r>
        <w:t xml:space="preserve">i </w:t>
      </w:r>
      <w:r>
        <w:t xml:space="preserve">saw </w:t>
      </w:r>
      <w:r>
        <w:t xml:space="preserve">these </w:t>
      </w:r>
      <w:r>
        <w:t xml:space="preserve">big </w:t>
      </w:r>
      <w:r>
        <w:t xml:space="preserve">retractable </w:t>
      </w:r>
      <w:r>
        <w:t xml:space="preserve">triumph </w:t>
      </w:r>
      <w:r>
        <w:rPr>
          <w:b/>
          <w:sz w:val="32"/>
        </w:rPr>
        <w:t xml:space="preserve">pens </w:t>
      </w:r>
      <w:r>
        <w:t xml:space="preserve">on </w:t>
      </w:r>
      <w:r>
        <w:t xml:space="preserve">amazon </w:t>
      </w:r>
      <w:r>
        <w:t xml:space="preserve">i </w:t>
      </w:r>
      <w:r>
        <w:t xml:space="preserve">had </w:t>
      </w:r>
      <w:r>
        <w:t xml:space="preserve">to </w:t>
      </w:r>
      <w:r>
        <w:t xml:space="preserve">try </w:t>
      </w:r>
      <w:r>
        <w:t xml:space="preserve">them </w:t>
      </w:r>
      <w:r>
        <w:t xml:space="preserve">i </w:t>
      </w:r>
      <w:r>
        <w:t xml:space="preserve">found </w:t>
      </w:r>
      <w:r>
        <w:t xml:space="preserve">these </w:t>
      </w:r>
      <w:r>
        <w:rPr>
          <w:b/>
          <w:sz w:val="32"/>
        </w:rPr>
        <w:t xml:space="preserve">pens </w:t>
      </w:r>
      <w:r>
        <w:t xml:space="preserve">to </w:t>
      </w:r>
      <w:r>
        <w:t xml:space="preserve">be </w:t>
      </w:r>
      <w:r>
        <w:t xml:space="preserve">a </w:t>
      </w:r>
      <w:r>
        <w:t xml:space="preserve">nice </w:t>
      </w:r>
      <w:r>
        <w:rPr>
          <w:b/>
          <w:sz w:val="28"/>
        </w:rPr>
        <w:t xml:space="preserve">smooth </w:t>
      </w:r>
      <w:r>
        <w:rPr>
          <w:b/>
          <w:sz w:val="30"/>
        </w:rPr>
        <w:t xml:space="preserve">writing </w:t>
      </w:r>
      <w:r>
        <w:rPr>
          <w:b/>
          <w:sz w:val="40"/>
        </w:rPr>
        <w:t xml:space="preserve">pen </w:t>
      </w:r>
      <w:r>
        <w:t xml:space="preserve">the </w:t>
      </w:r>
      <w:r>
        <w:rPr>
          <w:b/>
          <w:sz w:val="30"/>
        </w:rPr>
        <w:t xml:space="preserve">gel </w:t>
      </w:r>
      <w:r>
        <w:t xml:space="preserve">ink </w:t>
      </w:r>
      <w:r>
        <w:t xml:space="preserve">comes </w:t>
      </w:r>
      <w:r>
        <w:t xml:space="preserve">out </w:t>
      </w:r>
      <w:r>
        <w:t xml:space="preserve">uniformly </w:t>
      </w:r>
      <w:r>
        <w:t xml:space="preserve">with </w:t>
      </w:r>
      <w:r>
        <w:t xml:space="preserve">no </w:t>
      </w:r>
      <w:r>
        <w:t xml:space="preserve">blotching </w:t>
      </w:r>
      <w:r>
        <w:t xml:space="preserve">or </w:t>
      </w:r>
      <w:r>
        <w:t xml:space="preserve">skipping </w:t>
      </w:r>
      <w:r>
        <w:t xml:space="preserve">which </w:t>
      </w:r>
      <w:r>
        <w:t xml:space="preserve">are </w:t>
      </w:r>
      <w:r>
        <w:t xml:space="preserve">major </w:t>
      </w:r>
      <w:r>
        <w:rPr>
          <w:b/>
          <w:sz w:val="32"/>
        </w:rPr>
        <w:t xml:space="preserve">complaints </w:t>
      </w:r>
      <w:r>
        <w:t xml:space="preserve">i </w:t>
      </w:r>
      <w:r>
        <w:t xml:space="preserve">have </w:t>
      </w:r>
      <w:r>
        <w:t xml:space="preserve">with </w:t>
      </w:r>
      <w:r>
        <w:rPr>
          <w:b/>
          <w:sz w:val="32"/>
        </w:rPr>
        <w:t xml:space="preserve">many </w:t>
      </w:r>
      <w:r>
        <w:rPr>
          <w:b/>
          <w:sz w:val="30"/>
        </w:rPr>
        <w:t xml:space="preserve">gel </w:t>
      </w:r>
      <w:r>
        <w:rPr>
          <w:b/>
          <w:sz w:val="40"/>
        </w:rPr>
        <w:t xml:space="preserve">pen </w:t>
      </w:r>
      <w:r>
        <w:rPr>
          <w:b/>
          <w:sz w:val="36"/>
        </w:rPr>
        <w:t xml:space="preserve">brands </w:t>
      </w:r>
      <w:r>
        <w:t xml:space="preserve">they </w:t>
      </w:r>
      <w:r>
        <w:t xml:space="preserve">are </w:t>
      </w:r>
      <w:r>
        <w:t xml:space="preserve">both </w:t>
      </w:r>
      <w:r>
        <w:rPr>
          <w:b/>
          <w:sz w:val="34"/>
        </w:rPr>
        <w:t xml:space="preserve">easy </w:t>
      </w:r>
      <w:r>
        <w:t xml:space="preserve">and </w:t>
      </w:r>
      <w:r>
        <w:rPr>
          <w:b/>
          <w:sz w:val="26"/>
        </w:rPr>
        <w:t xml:space="preserve">comfortable </w:t>
      </w:r>
      <w:r>
        <w:t xml:space="preserve">to </w:t>
      </w:r>
      <w:r>
        <w:rPr>
          <w:b/>
          <w:sz w:val="24"/>
        </w:rPr>
        <w:t xml:space="preserve">hold </w:t>
      </w:r>
      <w:r>
        <w:rPr>
          <w:b/>
          <w:sz w:val="24"/>
        </w:rPr>
        <w:t xml:space="preserve">even </w:t>
      </w:r>
      <w:r>
        <w:t xml:space="preserve">for </w:t>
      </w:r>
      <w:r>
        <w:t xml:space="preserve">me </w:t>
      </w:r>
      <w:r>
        <w:t xml:space="preserve">because </w:t>
      </w:r>
      <w:r>
        <w:t xml:space="preserve">i </w:t>
      </w:r>
      <w:r>
        <w:t xml:space="preserve">have </w:t>
      </w:r>
      <w:r>
        <w:t xml:space="preserve">a </w:t>
      </w:r>
      <w:r>
        <w:rPr>
          <w:b/>
          <w:sz w:val="30"/>
        </w:rPr>
        <w:t xml:space="preserve">tendency </w:t>
      </w:r>
      <w:r>
        <w:t xml:space="preserve">to </w:t>
      </w:r>
      <w:r>
        <w:rPr>
          <w:b/>
          <w:sz w:val="32"/>
        </w:rPr>
        <w:t xml:space="preserve">grip </w:t>
      </w:r>
      <w:r>
        <w:t xml:space="preserve">my </w:t>
      </w:r>
      <w:r>
        <w:rPr>
          <w:b/>
          <w:sz w:val="40"/>
        </w:rPr>
        <w:t xml:space="preserve">pen </w:t>
      </w:r>
      <w:r>
        <w:rPr>
          <w:b/>
          <w:sz w:val="32"/>
        </w:rPr>
        <w:t xml:space="preserve">tightly </w:t>
      </w:r>
      <w:r>
        <w:t xml:space="preserve">i </w:t>
      </w:r>
      <w:r>
        <w:rPr>
          <w:b/>
          <w:sz w:val="34"/>
        </w:rPr>
        <w:t xml:space="preserve">also </w:t>
      </w:r>
      <w:r>
        <w:rPr>
          <w:b/>
          <w:sz w:val="34"/>
        </w:rPr>
        <w:t xml:space="preserve">tend </w:t>
      </w:r>
      <w:r>
        <w:t xml:space="preserve">to </w:t>
      </w:r>
      <w:r>
        <w:rPr>
          <w:b/>
          <w:sz w:val="36"/>
        </w:rPr>
        <w:t xml:space="preserve">press </w:t>
      </w:r>
      <w:r>
        <w:rPr>
          <w:b/>
          <w:sz w:val="28"/>
        </w:rPr>
        <w:t xml:space="preserve">hard </w:t>
      </w:r>
      <w:r>
        <w:t xml:space="preserve">when </w:t>
      </w:r>
      <w:r>
        <w:t xml:space="preserve">i </w:t>
      </w:r>
      <w:r>
        <w:rPr>
          <w:b/>
          <w:sz w:val="28"/>
        </w:rPr>
        <w:t xml:space="preserve">write </w:t>
      </w:r>
      <w:r>
        <w:t xml:space="preserve">but </w:t>
      </w:r>
      <w:r>
        <w:t xml:space="preserve">these </w:t>
      </w:r>
      <w:r>
        <w:rPr>
          <w:b/>
          <w:sz w:val="32"/>
        </w:rPr>
        <w:t xml:space="preserve">pens </w:t>
      </w:r>
      <w:r>
        <w:rPr>
          <w:b/>
          <w:sz w:val="30"/>
        </w:rPr>
        <w:t xml:space="preserve">withstood </w:t>
      </w:r>
      <w:r>
        <w:t xml:space="preserve">the </w:t>
      </w:r>
      <w:r>
        <w:rPr>
          <w:b/>
          <w:sz w:val="32"/>
        </w:rPr>
        <w:t xml:space="preserve">abuse </w:t>
      </w:r>
      <w:r>
        <w:t xml:space="preserve">my </w:t>
      </w:r>
      <w:r>
        <w:rPr>
          <w:b/>
          <w:sz w:val="30"/>
        </w:rPr>
        <w:t xml:space="preserve">writing </w:t>
      </w:r>
      <w:r>
        <w:rPr>
          <w:b/>
          <w:sz w:val="28"/>
        </w:rPr>
        <w:t xml:space="preserve">puts </w:t>
      </w:r>
      <w:r>
        <w:t xml:space="preserve">a </w:t>
      </w:r>
      <w:r>
        <w:rPr>
          <w:b/>
          <w:sz w:val="40"/>
        </w:rPr>
        <w:t xml:space="preserve">pen </w:t>
      </w:r>
      <w:r>
        <w:t xml:space="preserve">through </w:t>
      </w:r>
      <w:r>
        <w:t xml:space="preserve">they </w:t>
      </w:r>
      <w:r>
        <w:t xml:space="preserve">are </w:t>
      </w:r>
      <w:r>
        <w:rPr>
          <w:b/>
          <w:sz w:val="26"/>
        </w:rPr>
        <w:t xml:space="preserve">durable </w:t>
      </w:r>
      <w:r>
        <w:t xml:space="preserve">as </w:t>
      </w:r>
      <w:r>
        <w:rPr>
          <w:b/>
          <w:sz w:val="36"/>
        </w:rPr>
        <w:t xml:space="preserve">one </w:t>
      </w:r>
      <w:r>
        <w:t xml:space="preserve">has </w:t>
      </w:r>
      <w:r>
        <w:t xml:space="preserve">been </w:t>
      </w:r>
      <w:r>
        <w:rPr>
          <w:b/>
          <w:sz w:val="32"/>
        </w:rPr>
        <w:t xml:space="preserve">floating </w:t>
      </w:r>
      <w:r>
        <w:rPr>
          <w:b/>
          <w:sz w:val="28"/>
        </w:rPr>
        <w:t xml:space="preserve">around </w:t>
      </w:r>
      <w:r>
        <w:t xml:space="preserve">in </w:t>
      </w:r>
      <w:r>
        <w:t xml:space="preserve">my </w:t>
      </w:r>
      <w:r>
        <w:rPr>
          <w:b/>
          <w:sz w:val="32"/>
        </w:rPr>
        <w:t xml:space="preserve">purse </w:t>
      </w:r>
      <w:r>
        <w:t xml:space="preserve">for </w:t>
      </w:r>
      <w:r>
        <w:rPr>
          <w:b/>
          <w:sz w:val="32"/>
        </w:rPr>
        <w:t xml:space="preserve">nearly </w:t>
      </w:r>
      <w:r>
        <w:t xml:space="preserve">a </w:t>
      </w:r>
      <w:r>
        <w:rPr>
          <w:b/>
          <w:sz w:val="30"/>
        </w:rPr>
        <w:t xml:space="preserve">week </w:t>
      </w:r>
      <w:r>
        <w:t xml:space="preserve">and </w:t>
      </w:r>
      <w:r>
        <w:rPr>
          <w:b/>
          <w:sz w:val="30"/>
        </w:rPr>
        <w:t xml:space="preserve">still </w:t>
      </w:r>
      <w:r>
        <w:rPr>
          <w:b/>
          <w:sz w:val="30"/>
        </w:rPr>
        <w:t xml:space="preserve">looks </w:t>
      </w:r>
      <w:r>
        <w:rPr>
          <w:b/>
          <w:sz w:val="28"/>
        </w:rPr>
        <w:t xml:space="preserve">brand </w:t>
      </w:r>
      <w:r>
        <w:rPr>
          <w:b/>
          <w:sz w:val="34"/>
        </w:rPr>
        <w:t xml:space="preserve">new </w:t>
      </w:r>
      <w:r>
        <w:t xml:space="preserve">the </w:t>
      </w:r>
      <w:r>
        <w:t xml:space="preserve">other </w:t>
      </w:r>
      <w:r>
        <w:t xml:space="preserve">has </w:t>
      </w:r>
      <w:r>
        <w:t xml:space="preserve">been </w:t>
      </w:r>
      <w:r>
        <w:t xml:space="preserve">in </w:t>
      </w:r>
      <w:r>
        <w:t xml:space="preserve">my </w:t>
      </w:r>
      <w:r>
        <w:rPr>
          <w:b/>
          <w:sz w:val="28"/>
        </w:rPr>
        <w:t xml:space="preserve">bookbag </w:t>
      </w:r>
      <w:r>
        <w:t xml:space="preserve">and </w:t>
      </w:r>
      <w:r>
        <w:t xml:space="preserve">it </w:t>
      </w:r>
      <w:r>
        <w:t xml:space="preserve">too </w:t>
      </w:r>
      <w:r>
        <w:rPr>
          <w:b/>
          <w:sz w:val="30"/>
        </w:rPr>
        <w:t xml:space="preserve">still </w:t>
      </w:r>
      <w:r>
        <w:rPr>
          <w:b/>
          <w:sz w:val="30"/>
        </w:rPr>
        <w:t xml:space="preserve">looks </w:t>
      </w:r>
      <w:r>
        <w:rPr>
          <w:b/>
          <w:sz w:val="28"/>
        </w:rPr>
        <w:t xml:space="preserve">good </w:t>
      </w:r>
      <w:r>
        <w:t xml:space="preserve">the </w:t>
      </w:r>
      <w:r>
        <w:rPr>
          <w:b/>
          <w:sz w:val="26"/>
        </w:rPr>
        <w:t xml:space="preserve">best </w:t>
      </w:r>
      <w:r>
        <w:rPr>
          <w:b/>
          <w:sz w:val="24"/>
        </w:rPr>
        <w:t xml:space="preserve">thing </w:t>
      </w:r>
      <w:r>
        <w:t xml:space="preserve">about </w:t>
      </w:r>
      <w:r>
        <w:rPr>
          <w:b/>
          <w:sz w:val="32"/>
        </w:rPr>
        <w:t xml:space="preserve">bic </w:t>
      </w:r>
      <w:r>
        <w:rPr>
          <w:b/>
          <w:sz w:val="32"/>
        </w:rPr>
        <w:t xml:space="preserve">pens </w:t>
      </w:r>
      <w:r>
        <w:t xml:space="preserve">in </w:t>
      </w:r>
      <w:r>
        <w:rPr>
          <w:b/>
          <w:sz w:val="32"/>
        </w:rPr>
        <w:t xml:space="preserve">general </w:t>
      </w:r>
      <w:r>
        <w:t xml:space="preserve">is </w:t>
      </w:r>
      <w:r>
        <w:t xml:space="preserve">they </w:t>
      </w:r>
      <w:r>
        <w:rPr>
          <w:b/>
          <w:sz w:val="34"/>
        </w:rPr>
        <w:t xml:space="preserve">tend </w:t>
      </w:r>
      <w:r>
        <w:t xml:space="preserve">to </w:t>
      </w:r>
      <w:r>
        <w:t xml:space="preserve">be </w:t>
      </w:r>
      <w:r>
        <w:rPr>
          <w:b/>
          <w:sz w:val="34"/>
        </w:rPr>
        <w:t xml:space="preserve">great </w:t>
      </w:r>
      <w:r>
        <w:rPr>
          <w:b/>
          <w:sz w:val="30"/>
        </w:rPr>
        <w:t xml:space="preserve">quality </w:t>
      </w:r>
      <w:r>
        <w:t xml:space="preserve">and </w:t>
      </w:r>
      <w:r>
        <w:rPr>
          <w:b/>
          <w:sz w:val="34"/>
        </w:rPr>
        <w:t xml:space="preserve">reasonably </w:t>
      </w:r>
      <w:r>
        <w:rPr>
          <w:b/>
          <w:sz w:val="30"/>
        </w:rPr>
        <w:t xml:space="preserve">priced </w:t>
      </w:r>
      <w:r>
        <w:t xml:space="preserve">and </w:t>
      </w:r>
      <w:r>
        <w:t xml:space="preserve">these </w:t>
      </w:r>
      <w:r>
        <w:rPr>
          <w:b/>
          <w:sz w:val="32"/>
        </w:rPr>
        <w:t xml:space="preserve">pens </w:t>
      </w:r>
      <w:r>
        <w:t xml:space="preserve">are </w:t>
      </w:r>
      <w:r>
        <w:t xml:space="preserve">no </w:t>
      </w:r>
      <w:r>
        <w:rPr>
          <w:b/>
          <w:sz w:val="28"/>
        </w:rPr>
        <w:t xml:space="preserve">exception </w:t>
      </w:r>
      <w:r>
        <w:rPr>
          <w:b/>
          <w:sz w:val="32"/>
        </w:rPr>
        <w:t xml:space="preserve">! </w:t>
      </w:r>
      <w:r>
        <w:t xml:space="preserve">i </w:t>
      </w:r>
      <w:r>
        <w:rPr>
          <w:b/>
          <w:sz w:val="28"/>
        </w:rPr>
        <w:t xml:space="preserve">highly </w:t>
      </w:r>
      <w:r>
        <w:rPr>
          <w:b/>
          <w:sz w:val="30"/>
        </w:rPr>
        <w:t xml:space="preserve">recommend </w:t>
      </w:r>
      <w:r>
        <w:t xml:space="preserve">these </w:t>
      </w:r>
      <w:r>
        <w:rPr>
          <w:b/>
          <w:sz w:val="32"/>
        </w:rPr>
        <w:t xml:space="preserve">pens </w:t>
      </w:r>
      <w:r>
        <w:t xml:space="preserve">for </w:t>
      </w:r>
      <w:r>
        <w:t xml:space="preserve">your </w:t>
      </w:r>
      <w:r>
        <w:rPr>
          <w:b/>
          <w:sz w:val="32"/>
        </w:rPr>
        <w:t xml:space="preserve">general </w:t>
      </w:r>
      <w:r>
        <w:rPr>
          <w:b/>
          <w:sz w:val="30"/>
        </w:rPr>
        <w:t xml:space="preserve">writing </w:t>
      </w:r>
      <w:r>
        <w:rPr>
          <w:b/>
          <w:sz w:val="28"/>
        </w:rPr>
        <w:t xml:space="preserve">purposes </w:t>
      </w:r>
      <w:r>
        <w:rPr>
          <w:b/>
          <w:sz w:val="28"/>
        </w:rPr>
        <w:t xml:space="preserve">smooth </w:t>
      </w:r>
      <w:r>
        <w:rPr>
          <w:b/>
          <w:sz w:val="30"/>
        </w:rPr>
        <w:t xml:space="preserve">writer </w:t>
      </w:r>
    </w:p>
    <w:p>
      <w:r>
        <w:t xml:space="preserve">it </w:t>
      </w:r>
      <w:r>
        <w:t xml:space="preserve">s </w:t>
      </w:r>
      <w:r>
        <w:t xml:space="preserve">a </w:t>
      </w:r>
      <w:r>
        <w:rPr>
          <w:b/>
          <w:sz w:val="26"/>
        </w:rPr>
        <w:t xml:space="preserve">nice </w:t>
      </w:r>
      <w:r>
        <w:rPr>
          <w:b/>
          <w:sz w:val="30"/>
        </w:rPr>
        <w:t xml:space="preserve">retractable </w:t>
      </w:r>
      <w:r>
        <w:rPr>
          <w:b/>
          <w:sz w:val="32"/>
        </w:rPr>
        <w:t xml:space="preserve">gel </w:t>
      </w:r>
      <w:r>
        <w:rPr>
          <w:b/>
          <w:sz w:val="32"/>
        </w:rPr>
        <w:t xml:space="preserve">ink </w:t>
      </w:r>
      <w:r>
        <w:rPr>
          <w:b/>
          <w:sz w:val="32"/>
        </w:rPr>
        <w:t xml:space="preserve">pen </w:t>
      </w:r>
      <w:r>
        <w:t xml:space="preserve">the </w:t>
      </w:r>
      <w:r>
        <w:rPr>
          <w:b/>
          <w:sz w:val="28"/>
        </w:rPr>
        <w:t xml:space="preserve">lower </w:t>
      </w:r>
      <w:r>
        <w:rPr>
          <w:b/>
          <w:sz w:val="24"/>
        </w:rPr>
        <w:t xml:space="preserve">part </w:t>
      </w:r>
      <w:r>
        <w:t xml:space="preserve">of </w:t>
      </w:r>
      <w:r>
        <w:t xml:space="preserve">the </w:t>
      </w:r>
      <w:r>
        <w:rPr>
          <w:b/>
          <w:sz w:val="32"/>
        </w:rPr>
        <w:t xml:space="preserve">barrel </w:t>
      </w:r>
      <w:r>
        <w:t xml:space="preserve">is </w:t>
      </w:r>
      <w:r>
        <w:rPr>
          <w:b/>
          <w:sz w:val="28"/>
        </w:rPr>
        <w:t xml:space="preserve">rubberized </w:t>
      </w:r>
      <w:r>
        <w:t xml:space="preserve">for </w:t>
      </w:r>
      <w:r>
        <w:t xml:space="preserve">a </w:t>
      </w:r>
      <w:r>
        <w:rPr>
          <w:b/>
          <w:sz w:val="32"/>
        </w:rPr>
        <w:t xml:space="preserve">comfortable </w:t>
      </w:r>
      <w:r>
        <w:rPr>
          <w:b/>
          <w:sz w:val="32"/>
        </w:rPr>
        <w:t xml:space="preserve">, </w:t>
      </w:r>
      <w:r>
        <w:rPr>
          <w:b/>
          <w:sz w:val="30"/>
        </w:rPr>
        <w:t xml:space="preserve">secure </w:t>
      </w:r>
      <w:r>
        <w:rPr>
          <w:b/>
          <w:sz w:val="30"/>
        </w:rPr>
        <w:t xml:space="preserve">grip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the </w:t>
      </w:r>
      <w:r>
        <w:rPr>
          <w:b/>
          <w:sz w:val="34"/>
        </w:rPr>
        <w:t xml:space="preserve">tip </w:t>
      </w:r>
      <w:r>
        <w:t xml:space="preserve">is </w:t>
      </w:r>
      <w:r>
        <w:rPr>
          <w:b/>
          <w:sz w:val="30"/>
        </w:rPr>
        <w:t xml:space="preserve">chromed </w:t>
      </w:r>
      <w:r>
        <w:rPr>
          <w:b/>
          <w:sz w:val="32"/>
        </w:rPr>
        <w:t xml:space="preserve">metal </w:t>
      </w:r>
      <w:r>
        <w:t xml:space="preserve">for </w:t>
      </w:r>
      <w:r>
        <w:rPr>
          <w:b/>
          <w:sz w:val="32"/>
        </w:rPr>
        <w:t xml:space="preserve">durability </w:t>
      </w:r>
      <w:r>
        <w:t xml:space="preserve">the </w:t>
      </w:r>
      <w:r>
        <w:rPr>
          <w:b/>
          <w:sz w:val="28"/>
        </w:rPr>
        <w:t xml:space="preserve">line </w:t>
      </w:r>
      <w:r>
        <w:rPr>
          <w:b/>
          <w:sz w:val="30"/>
        </w:rPr>
        <w:t xml:space="preserve">thickness </w:t>
      </w:r>
      <w:r>
        <w:t xml:space="preserve">is </w:t>
      </w:r>
      <w:r>
        <w:rPr>
          <w:b/>
          <w:sz w:val="24"/>
        </w:rPr>
        <w:t xml:space="preserve">0 </w:t>
      </w:r>
      <w:r>
        <w:rPr>
          <w:b/>
          <w:sz w:val="30"/>
        </w:rPr>
        <w:t xml:space="preserve">7 </w:t>
      </w:r>
      <w:r>
        <w:rPr>
          <w:b/>
          <w:sz w:val="32"/>
        </w:rPr>
        <w:t xml:space="preserve">, </w:t>
      </w:r>
      <w:r>
        <w:rPr>
          <w:b/>
          <w:sz w:val="26"/>
        </w:rPr>
        <w:t xml:space="preserve">nice </w:t>
      </w:r>
      <w:r>
        <w:t xml:space="preserve">and </w:t>
      </w:r>
      <w:r>
        <w:rPr>
          <w:b/>
          <w:sz w:val="24"/>
        </w:rPr>
        <w:t xml:space="preserve">bold </w:t>
      </w:r>
      <w:r>
        <w:rPr>
          <w:b/>
          <w:sz w:val="26"/>
        </w:rPr>
        <w:t xml:space="preserve">without </w:t>
      </w:r>
      <w:r>
        <w:t xml:space="preserve">being </w:t>
      </w:r>
      <w:r>
        <w:t xml:space="preserve">too </w:t>
      </w:r>
      <w:r>
        <w:rPr>
          <w:b/>
          <w:sz w:val="30"/>
        </w:rPr>
        <w:t xml:space="preserve">heavyweight </w:t>
      </w:r>
      <w:r>
        <w:t xml:space="preserve">after </w:t>
      </w:r>
      <w:r>
        <w:rPr>
          <w:b/>
          <w:sz w:val="26"/>
        </w:rPr>
        <w:t xml:space="preserve">giving </w:t>
      </w:r>
      <w:r>
        <w:t xml:space="preserve">it </w:t>
      </w:r>
      <w:r>
        <w:t xml:space="preserve">a </w:t>
      </w:r>
      <w:r>
        <w:rPr>
          <w:b/>
          <w:sz w:val="30"/>
        </w:rPr>
        <w:t xml:space="preserve">couple </w:t>
      </w:r>
      <w:r>
        <w:t xml:space="preserve">of </w:t>
      </w:r>
      <w:r>
        <w:rPr>
          <w:b/>
          <w:sz w:val="30"/>
        </w:rPr>
        <w:t xml:space="preserve">minutes </w:t>
      </w:r>
      <w:r>
        <w:t xml:space="preserve">to </w:t>
      </w:r>
      <w:r>
        <w:rPr>
          <w:b/>
          <w:sz w:val="26"/>
        </w:rPr>
        <w:t xml:space="preserve">dry </w:t>
      </w:r>
      <w:r>
        <w:rPr>
          <w:b/>
          <w:sz w:val="32"/>
        </w:rPr>
        <w:t xml:space="preserve">, </w:t>
      </w:r>
      <w:r>
        <w:t xml:space="preserve">i </w:t>
      </w:r>
      <w:r>
        <w:rPr>
          <w:b/>
          <w:sz w:val="30"/>
        </w:rPr>
        <w:t xml:space="preserve">tested </w:t>
      </w:r>
      <w:r>
        <w:t xml:space="preserve">with </w:t>
      </w:r>
      <w:r>
        <w:t xml:space="preserve">a </w:t>
      </w:r>
      <w:r>
        <w:t xml:space="preserve">few </w:t>
      </w:r>
      <w:r>
        <w:rPr>
          <w:b/>
          <w:sz w:val="26"/>
        </w:rPr>
        <w:t xml:space="preserve">drops </w:t>
      </w:r>
      <w:r>
        <w:t xml:space="preserve">of </w:t>
      </w:r>
      <w:r>
        <w:rPr>
          <w:b/>
          <w:sz w:val="28"/>
        </w:rPr>
        <w:t xml:space="preserve">water </w:t>
      </w:r>
      <w:r>
        <w:t xml:space="preserve">and </w:t>
      </w:r>
      <w:r>
        <w:t xml:space="preserve">the </w:t>
      </w:r>
      <w:r>
        <w:rPr>
          <w:b/>
          <w:sz w:val="32"/>
        </w:rPr>
        <w:t xml:space="preserve">ink </w:t>
      </w:r>
      <w:r>
        <w:t xml:space="preserve">did </w:t>
      </w:r>
      <w:r>
        <w:rPr>
          <w:b/>
          <w:sz w:val="30"/>
        </w:rPr>
        <w:t xml:space="preserve">n't </w:t>
      </w:r>
      <w:r>
        <w:rPr>
          <w:b/>
          <w:sz w:val="28"/>
        </w:rPr>
        <w:t xml:space="preserve">smudge </w:t>
      </w:r>
      <w:r>
        <w:t xml:space="preserve">the </w:t>
      </w:r>
      <w:r>
        <w:t xml:space="preserve">only </w:t>
      </w:r>
      <w:r>
        <w:rPr>
          <w:b/>
          <w:sz w:val="32"/>
        </w:rPr>
        <w:t xml:space="preserve">problem </w:t>
      </w:r>
      <w:r>
        <w:t xml:space="preserve">i </w:t>
      </w:r>
      <w:r>
        <w:t xml:space="preserve">ve </w:t>
      </w:r>
      <w:r>
        <w:t xml:space="preserve">had </w:t>
      </w:r>
      <w:r>
        <w:t xml:space="preserve">with </w:t>
      </w:r>
      <w:r>
        <w:rPr>
          <w:b/>
          <w:sz w:val="26"/>
        </w:rPr>
        <w:t xml:space="preserve">one </w:t>
      </w:r>
      <w:r>
        <w:t xml:space="preserve">of </w:t>
      </w:r>
      <w:r>
        <w:t xml:space="preserve">these </w:t>
      </w:r>
      <w:r>
        <w:rPr>
          <w:b/>
          <w:sz w:val="24"/>
        </w:rPr>
        <w:t xml:space="preserve">pens </w:t>
      </w:r>
      <w:r>
        <w:t xml:space="preserve">was </w:t>
      </w:r>
      <w:r>
        <w:t xml:space="preserve">from </w:t>
      </w:r>
      <w:r>
        <w:t xml:space="preserve">not </w:t>
      </w:r>
      <w:r>
        <w:rPr>
          <w:b/>
          <w:sz w:val="28"/>
        </w:rPr>
        <w:t xml:space="preserve">completely </w:t>
      </w:r>
      <w:r>
        <w:rPr>
          <w:b/>
          <w:sz w:val="34"/>
        </w:rPr>
        <w:t xml:space="preserve">removing </w:t>
      </w:r>
      <w:r>
        <w:t xml:space="preserve">the </w:t>
      </w:r>
      <w:r>
        <w:rPr>
          <w:b/>
          <w:sz w:val="34"/>
        </w:rPr>
        <w:t xml:space="preserve">little </w:t>
      </w:r>
      <w:r>
        <w:rPr>
          <w:b/>
          <w:sz w:val="32"/>
        </w:rPr>
        <w:t xml:space="preserve">protective </w:t>
      </w:r>
      <w:r>
        <w:rPr>
          <w:b/>
          <w:sz w:val="34"/>
        </w:rPr>
        <w:t xml:space="preserve">dab </w:t>
      </w:r>
      <w:r>
        <w:t xml:space="preserve">of </w:t>
      </w:r>
      <w:r>
        <w:rPr>
          <w:b/>
          <w:sz w:val="24"/>
        </w:rPr>
        <w:t xml:space="preserve">hot </w:t>
      </w:r>
      <w:r>
        <w:rPr>
          <w:b/>
          <w:sz w:val="30"/>
        </w:rPr>
        <w:t xml:space="preserve">melt </w:t>
      </w:r>
      <w:r>
        <w:rPr>
          <w:b/>
          <w:sz w:val="34"/>
        </w:rPr>
        <w:t xml:space="preserve">glue </w:t>
      </w:r>
      <w:r>
        <w:t xml:space="preserve">on </w:t>
      </w:r>
      <w:r>
        <w:t xml:space="preserve">the </w:t>
      </w:r>
      <w:r>
        <w:rPr>
          <w:b/>
          <w:sz w:val="34"/>
        </w:rPr>
        <w:t xml:space="preserve">tip </w:t>
      </w:r>
      <w:r>
        <w:t xml:space="preserve">before </w:t>
      </w:r>
      <w:r>
        <w:rPr>
          <w:b/>
          <w:sz w:val="40"/>
        </w:rPr>
        <w:t xml:space="preserve">using </w:t>
      </w:r>
      <w:r>
        <w:t xml:space="preserve">after </w:t>
      </w:r>
      <w:r>
        <w:t xml:space="preserve">i </w:t>
      </w:r>
      <w:r>
        <w:rPr>
          <w:b/>
          <w:sz w:val="32"/>
        </w:rPr>
        <w:t xml:space="preserve">cleaned </w:t>
      </w:r>
      <w:r>
        <w:t xml:space="preserve">the </w:t>
      </w:r>
      <w:r>
        <w:rPr>
          <w:b/>
          <w:sz w:val="34"/>
        </w:rPr>
        <w:t xml:space="preserve">rest </w:t>
      </w:r>
      <w:r>
        <w:t xml:space="preserve">of </w:t>
      </w:r>
      <w:r>
        <w:t xml:space="preserve">that </w:t>
      </w:r>
      <w:r>
        <w:t xml:space="preserve">off </w:t>
      </w:r>
      <w:r>
        <w:rPr>
          <w:b/>
          <w:sz w:val="32"/>
        </w:rPr>
        <w:t xml:space="preserve">, </w:t>
      </w:r>
      <w:r>
        <w:t xml:space="preserve">the </w:t>
      </w:r>
      <w:r>
        <w:rPr>
          <w:b/>
          <w:sz w:val="32"/>
        </w:rPr>
        <w:t xml:space="preserve">pen </w:t>
      </w:r>
      <w:r>
        <w:rPr>
          <w:b/>
          <w:sz w:val="34"/>
        </w:rPr>
        <w:t xml:space="preserve">worked </w:t>
      </w:r>
      <w:r>
        <w:rPr>
          <w:b/>
          <w:sz w:val="28"/>
        </w:rPr>
        <w:t xml:space="preserve">fine </w:t>
      </w:r>
      <w:r>
        <w:rPr>
          <w:b/>
          <w:sz w:val="26"/>
        </w:rPr>
        <w:t xml:space="preserve">nice </w:t>
      </w:r>
      <w:r>
        <w:rPr>
          <w:b/>
          <w:sz w:val="30"/>
        </w:rPr>
        <w:t xml:space="preserve">functional </w:t>
      </w:r>
      <w:r>
        <w:rPr>
          <w:b/>
          <w:sz w:val="32"/>
        </w:rPr>
        <w:t xml:space="preserve">pen </w:t>
      </w:r>
    </w:p>
    <w:p>
      <w:r>
        <w:t xml:space="preserve">this </w:t>
      </w:r>
      <w:r>
        <w:t xml:space="preserve">is </w:t>
      </w:r>
      <w:r>
        <w:t xml:space="preserve">a </w:t>
      </w:r>
      <w:r>
        <w:t xml:space="preserve">very </w:t>
      </w:r>
      <w:r>
        <w:rPr>
          <w:b/>
          <w:sz w:val="28"/>
        </w:rPr>
        <w:t xml:space="preserve">smooth </w:t>
      </w:r>
      <w:r>
        <w:rPr>
          <w:b/>
          <w:sz w:val="28"/>
        </w:rPr>
        <w:t xml:space="preserve">writing </w:t>
      </w:r>
      <w:r>
        <w:rPr>
          <w:b/>
          <w:sz w:val="38"/>
        </w:rPr>
        <w:t xml:space="preserve">pen </w:t>
      </w:r>
      <w:r>
        <w:t xml:space="preserve">and </w:t>
      </w:r>
      <w:r>
        <w:t xml:space="preserve">does </w:t>
      </w:r>
      <w:r>
        <w:rPr>
          <w:b/>
          <w:sz w:val="32"/>
        </w:rPr>
        <w:t xml:space="preserve">n't </w:t>
      </w:r>
      <w:r>
        <w:rPr>
          <w:b/>
          <w:sz w:val="24"/>
        </w:rPr>
        <w:t xml:space="preserve">take </w:t>
      </w:r>
      <w:r>
        <w:t xml:space="preserve">a </w:t>
      </w:r>
      <w:r>
        <w:rPr>
          <w:b/>
          <w:sz w:val="24"/>
        </w:rPr>
        <w:t xml:space="preserve">long </w:t>
      </w:r>
      <w:r>
        <w:rPr>
          <w:b/>
          <w:sz w:val="32"/>
        </w:rPr>
        <w:t xml:space="preserve">time </w:t>
      </w:r>
      <w:r>
        <w:t xml:space="preserve">to </w:t>
      </w:r>
      <w:r>
        <w:rPr>
          <w:b/>
          <w:sz w:val="28"/>
        </w:rPr>
        <w:t xml:space="preserve">dry </w:t>
      </w:r>
      <w:r>
        <w:t xml:space="preserve">in </w:t>
      </w:r>
      <w:r>
        <w:rPr>
          <w:b/>
          <w:sz w:val="28"/>
        </w:rPr>
        <w:t xml:space="preserve">fact </w:t>
      </w:r>
      <w:r>
        <w:t xml:space="preserve">you </w:t>
      </w:r>
      <w:r>
        <w:t xml:space="preserve">can </w:t>
      </w:r>
      <w:r>
        <w:rPr>
          <w:b/>
          <w:sz w:val="30"/>
        </w:rPr>
        <w:t xml:space="preserve">rub </w:t>
      </w:r>
      <w:r>
        <w:t xml:space="preserve">it </w:t>
      </w:r>
      <w:r>
        <w:t xml:space="preserve">about </w:t>
      </w:r>
      <w:r>
        <w:rPr>
          <w:b/>
          <w:sz w:val="40"/>
        </w:rPr>
        <w:t xml:space="preserve">3 </w:t>
      </w:r>
      <w:r>
        <w:rPr>
          <w:b/>
          <w:sz w:val="30"/>
        </w:rPr>
        <w:t xml:space="preserve">seconds </w:t>
      </w:r>
      <w:r>
        <w:t xml:space="preserve">after </w:t>
      </w:r>
      <w:r>
        <w:t xml:space="preserve">you </w:t>
      </w:r>
      <w:r>
        <w:rPr>
          <w:b/>
          <w:sz w:val="28"/>
        </w:rPr>
        <w:t xml:space="preserve">write </w:t>
      </w:r>
      <w:r>
        <w:t xml:space="preserve">and </w:t>
      </w:r>
      <w:r>
        <w:t xml:space="preserve">it </w:t>
      </w:r>
      <w:r>
        <w:t xml:space="preserve">does </w:t>
      </w:r>
      <w:r>
        <w:rPr>
          <w:b/>
          <w:sz w:val="32"/>
        </w:rPr>
        <w:t xml:space="preserve">n't </w:t>
      </w:r>
      <w:r>
        <w:rPr>
          <w:b/>
          <w:sz w:val="34"/>
        </w:rPr>
        <w:t xml:space="preserve">smudge </w:t>
      </w:r>
      <w:r>
        <w:t xml:space="preserve">the </w:t>
      </w:r>
      <w:r>
        <w:rPr>
          <w:b/>
          <w:sz w:val="38"/>
        </w:rPr>
        <w:t xml:space="preserve">pen </w:t>
      </w:r>
      <w:r>
        <w:rPr>
          <w:b/>
          <w:sz w:val="30"/>
        </w:rPr>
        <w:t xml:space="preserve">also </w:t>
      </w:r>
      <w:r>
        <w:t xml:space="preserve">does </w:t>
      </w:r>
      <w:r>
        <w:rPr>
          <w:b/>
          <w:sz w:val="32"/>
        </w:rPr>
        <w:t xml:space="preserve">n't </w:t>
      </w:r>
      <w:r>
        <w:t xml:space="preserve">have </w:t>
      </w:r>
      <w:r>
        <w:t xml:space="preserve">any </w:t>
      </w:r>
      <w:r>
        <w:rPr>
          <w:b/>
          <w:sz w:val="26"/>
        </w:rPr>
        <w:t xml:space="preserve">drops </w:t>
      </w:r>
      <w:r>
        <w:rPr>
          <w:b/>
          <w:sz w:val="32"/>
        </w:rPr>
        <w:t xml:space="preserve">outs </w:t>
      </w:r>
      <w:r>
        <w:t xml:space="preserve">and </w:t>
      </w:r>
      <w:r>
        <w:t xml:space="preserve">is </w:t>
      </w:r>
      <w:r>
        <w:rPr>
          <w:b/>
          <w:sz w:val="32"/>
        </w:rPr>
        <w:t xml:space="preserve">easy </w:t>
      </w:r>
      <w:r>
        <w:t xml:space="preserve">to </w:t>
      </w:r>
      <w:r>
        <w:rPr>
          <w:b/>
          <w:sz w:val="28"/>
        </w:rPr>
        <w:t xml:space="preserve">grip </w:t>
      </w:r>
      <w:r>
        <w:t xml:space="preserve">i </w:t>
      </w:r>
      <w:r>
        <w:t xml:space="preserve">just </w:t>
      </w:r>
      <w:r>
        <w:rPr>
          <w:b/>
          <w:sz w:val="28"/>
        </w:rPr>
        <w:t xml:space="preserve">wish </w:t>
      </w:r>
      <w:r>
        <w:t xml:space="preserve">i </w:t>
      </w:r>
      <w:r>
        <w:t xml:space="preserve">had </w:t>
      </w:r>
      <w:r>
        <w:rPr>
          <w:b/>
          <w:sz w:val="26"/>
        </w:rPr>
        <w:t xml:space="preserve">one </w:t>
      </w:r>
      <w:r>
        <w:t xml:space="preserve">with </w:t>
      </w:r>
      <w:r>
        <w:rPr>
          <w:b/>
          <w:sz w:val="30"/>
        </w:rPr>
        <w:t xml:space="preserve">blue </w:t>
      </w:r>
      <w:r>
        <w:rPr>
          <w:b/>
          <w:sz w:val="34"/>
        </w:rPr>
        <w:t xml:space="preserve">ink </w:t>
      </w:r>
      <w:r>
        <w:rPr>
          <w:b/>
          <w:sz w:val="32"/>
        </w:rPr>
        <w:t xml:space="preserve">great </w:t>
      </w:r>
      <w:r>
        <w:rPr>
          <w:b/>
          <w:sz w:val="38"/>
        </w:rPr>
        <w:t xml:space="preserve">pen </w:t>
      </w:r>
      <w:r>
        <w:t xml:space="preserve">that </w:t>
      </w:r>
      <w:r>
        <w:rPr>
          <w:b/>
          <w:sz w:val="34"/>
        </w:rPr>
        <w:t xml:space="preserve">drys </w:t>
      </w:r>
      <w:r>
        <w:rPr>
          <w:b/>
          <w:sz w:val="30"/>
        </w:rPr>
        <w:t xml:space="preserve">fast </w:t>
      </w:r>
    </w:p>
    <w:p>
      <w:r>
        <w:rPr>
          <w:b/>
          <w:sz w:val="28"/>
        </w:rPr>
        <w:t xml:space="preserve">decent </w:t>
      </w:r>
      <w:r>
        <w:rPr>
          <w:b/>
          <w:sz w:val="40"/>
        </w:rPr>
        <w:t xml:space="preserve">pen </w:t>
      </w:r>
      <w:r>
        <w:rPr>
          <w:b/>
          <w:sz w:val="24"/>
        </w:rPr>
        <w:t xml:space="preserve">, </w:t>
      </w:r>
      <w:r>
        <w:rPr>
          <w:b/>
          <w:sz w:val="24"/>
        </w:rPr>
        <w:t xml:space="preserve">feels </w:t>
      </w:r>
      <w:r>
        <w:rPr>
          <w:b/>
          <w:sz w:val="26"/>
        </w:rPr>
        <w:t xml:space="preserve">balanced </w:t>
      </w:r>
      <w:r>
        <w:t xml:space="preserve">in </w:t>
      </w:r>
      <w:r>
        <w:t xml:space="preserve">the </w:t>
      </w:r>
      <w:r>
        <w:rPr>
          <w:b/>
          <w:sz w:val="38"/>
        </w:rPr>
        <w:t xml:space="preserve">hand </w:t>
      </w:r>
      <w:r>
        <w:t xml:space="preserve">and </w:t>
      </w:r>
      <w:r>
        <w:t xml:space="preserve">has </w:t>
      </w:r>
      <w:r>
        <w:t xml:space="preserve">a </w:t>
      </w:r>
      <w:r>
        <w:rPr>
          <w:b/>
          <w:sz w:val="24"/>
        </w:rPr>
        <w:t xml:space="preserve">comfortable </w:t>
      </w:r>
      <w:r>
        <w:rPr>
          <w:b/>
          <w:sz w:val="30"/>
        </w:rPr>
        <w:t xml:space="preserve">grip </w:t>
      </w:r>
      <w:r>
        <w:t xml:space="preserve">i </w:t>
      </w:r>
      <w:r>
        <w:rPr>
          <w:b/>
          <w:sz w:val="24"/>
        </w:rPr>
        <w:t xml:space="preserve">removed </w:t>
      </w:r>
      <w:r>
        <w:t xml:space="preserve">the </w:t>
      </w:r>
      <w:r>
        <w:rPr>
          <w:b/>
          <w:sz w:val="32"/>
        </w:rPr>
        <w:t xml:space="preserve">small </w:t>
      </w:r>
      <w:r>
        <w:rPr>
          <w:b/>
          <w:sz w:val="26"/>
        </w:rPr>
        <w:t xml:space="preserve">plastic </w:t>
      </w:r>
      <w:r>
        <w:rPr>
          <w:b/>
          <w:sz w:val="32"/>
        </w:rPr>
        <w:t xml:space="preserve">ring </w:t>
      </w:r>
      <w:r>
        <w:t xml:space="preserve">that </w:t>
      </w:r>
      <w:r>
        <w:t xml:space="preserve">was </w:t>
      </w:r>
      <w:r>
        <w:t xml:space="preserve">at </w:t>
      </w:r>
      <w:r>
        <w:t xml:space="preserve">the </w:t>
      </w:r>
      <w:r>
        <w:rPr>
          <w:b/>
          <w:sz w:val="28"/>
        </w:rPr>
        <w:t xml:space="preserve">tip </w:t>
      </w:r>
      <w:r>
        <w:t xml:space="preserve">of </w:t>
      </w:r>
      <w:r>
        <w:t xml:space="preserve">the </w:t>
      </w:r>
      <w:r>
        <w:rPr>
          <w:b/>
          <w:sz w:val="40"/>
        </w:rPr>
        <w:t xml:space="preserve">pen </w:t>
      </w:r>
      <w:r>
        <w:t xml:space="preserve">and </w:t>
      </w:r>
      <w:r>
        <w:t xml:space="preserve">it </w:t>
      </w:r>
      <w:r>
        <w:rPr>
          <w:b/>
          <w:sz w:val="32"/>
        </w:rPr>
        <w:t xml:space="preserve">writes </w:t>
      </w:r>
      <w:r>
        <w:rPr>
          <w:b/>
          <w:sz w:val="24"/>
        </w:rPr>
        <w:t xml:space="preserve">perfectly </w:t>
      </w:r>
      <w:r>
        <w:t xml:space="preserve">now </w:t>
      </w:r>
      <w:r>
        <w:t xml:space="preserve">very </w:t>
      </w:r>
      <w:r>
        <w:rPr>
          <w:b/>
          <w:sz w:val="26"/>
        </w:rPr>
        <w:t xml:space="preserve">fine </w:t>
      </w:r>
      <w:r>
        <w:rPr>
          <w:b/>
          <w:sz w:val="26"/>
        </w:rPr>
        <w:t xml:space="preserve">point </w:t>
      </w:r>
      <w:r>
        <w:t xml:space="preserve">but </w:t>
      </w:r>
      <w:r>
        <w:rPr>
          <w:b/>
          <w:sz w:val="28"/>
        </w:rPr>
        <w:t xml:space="preserve">thick </w:t>
      </w:r>
      <w:r>
        <w:rPr>
          <w:b/>
          <w:sz w:val="24"/>
        </w:rPr>
        <w:t xml:space="preserve">enough </w:t>
      </w:r>
      <w:r>
        <w:t xml:space="preserve">to </w:t>
      </w:r>
      <w:r>
        <w:t xml:space="preserve">be </w:t>
      </w:r>
      <w:r>
        <w:rPr>
          <w:b/>
          <w:sz w:val="30"/>
        </w:rPr>
        <w:t xml:space="preserve">easily </w:t>
      </w:r>
      <w:r>
        <w:rPr>
          <w:b/>
          <w:sz w:val="28"/>
        </w:rPr>
        <w:t xml:space="preserve">seen </w:t>
      </w:r>
      <w:r>
        <w:rPr>
          <w:b/>
          <w:sz w:val="28"/>
        </w:rPr>
        <w:t xml:space="preserve">\ </w:t>
      </w:r>
      <w:r>
        <w:rPr>
          <w:b/>
          <w:sz w:val="28"/>
        </w:rPr>
        <w:t xml:space="preserve">( </w:t>
      </w:r>
      <w:r>
        <w:t xml:space="preserve">if </w:t>
      </w:r>
      <w:r>
        <w:t xml:space="preserve">that </w:t>
      </w:r>
      <w:r>
        <w:rPr>
          <w:b/>
          <w:sz w:val="26"/>
        </w:rPr>
        <w:t xml:space="preserve">makes </w:t>
      </w:r>
      <w:r>
        <w:rPr>
          <w:b/>
          <w:sz w:val="24"/>
        </w:rPr>
        <w:t xml:space="preserve">sense </w:t>
      </w:r>
      <w:r>
        <w:rPr>
          <w:b/>
          <w:sz w:val="28"/>
        </w:rPr>
        <w:t xml:space="preserve">\ </w:t>
      </w:r>
      <w:r>
        <w:rPr>
          <w:b/>
          <w:sz w:val="26"/>
        </w:rPr>
        <w:t xml:space="preserve">) </w:t>
      </w:r>
      <w:r>
        <w:rPr>
          <w:b/>
          <w:sz w:val="26"/>
        </w:rPr>
        <w:t xml:space="preserve">overall </w:t>
      </w:r>
      <w:r>
        <w:t xml:space="preserve">a </w:t>
      </w:r>
      <w:r>
        <w:rPr>
          <w:b/>
          <w:sz w:val="24"/>
        </w:rPr>
        <w:t xml:space="preserve">great </w:t>
      </w:r>
      <w:r>
        <w:rPr>
          <w:b/>
          <w:sz w:val="26"/>
        </w:rPr>
        <w:t xml:space="preserve">budget </w:t>
      </w:r>
      <w:r>
        <w:rPr>
          <w:b/>
          <w:sz w:val="40"/>
        </w:rPr>
        <w:t xml:space="preserve">pen </w:t>
      </w:r>
      <w:r>
        <w:rPr>
          <w:b/>
          <w:sz w:val="32"/>
        </w:rPr>
        <w:t xml:space="preserve">writes </w:t>
      </w:r>
      <w:r>
        <w:rPr>
          <w:b/>
          <w:sz w:val="26"/>
        </w:rPr>
        <w:t xml:space="preserve">well </w:t>
      </w:r>
    </w:p>
    <w:p>
      <w:r>
        <w:t>-----------------------------------------------------</w:t>
      </w:r>
    </w:p>
    <w:p>
      <w:r>
        <w:rPr>
          <w:b/>
          <w:sz w:val="24"/>
        </w:rPr>
        <w:t xml:space="preserve">another </w:t>
      </w:r>
      <w:r>
        <w:t xml:space="preserve">great </w:t>
      </w:r>
      <w:r>
        <w:t xml:space="preserve">product </w:t>
      </w:r>
      <w:r>
        <w:t xml:space="preserve">from </w:t>
      </w:r>
      <w:r>
        <w:t xml:space="preserve">post </w:t>
      </w:r>
      <w:r>
        <w:t xml:space="preserve">its </w:t>
      </w:r>
      <w:r>
        <w:t xml:space="preserve">! </w:t>
      </w:r>
      <w:r>
        <w:t xml:space="preserve">besides </w:t>
      </w:r>
      <w:r>
        <w:t xml:space="preserve">the </w:t>
      </w:r>
      <w:r>
        <w:t xml:space="preserve">easy </w:t>
      </w:r>
      <w:r>
        <w:t xml:space="preserve">to </w:t>
      </w:r>
      <w:r>
        <w:t xml:space="preserve">see </w:t>
      </w:r>
      <w:r>
        <w:rPr>
          <w:b/>
          <w:sz w:val="30"/>
        </w:rPr>
        <w:t xml:space="preserve">neon </w:t>
      </w:r>
      <w:r>
        <w:rPr>
          <w:b/>
          <w:sz w:val="28"/>
        </w:rPr>
        <w:t xml:space="preserve">colors </w:t>
      </w:r>
      <w:r>
        <w:rPr>
          <w:b/>
          <w:sz w:val="40"/>
        </w:rPr>
        <w:t xml:space="preserve">, </w:t>
      </w:r>
      <w:r>
        <w:t xml:space="preserve">these </w:t>
      </w:r>
      <w:r>
        <w:rPr>
          <w:b/>
          <w:sz w:val="26"/>
        </w:rPr>
        <w:t xml:space="preserve">labels </w:t>
      </w:r>
      <w:r>
        <w:rPr>
          <w:b/>
          <w:sz w:val="30"/>
        </w:rPr>
        <w:t xml:space="preserve">go </w:t>
      </w:r>
      <w:r>
        <w:rPr>
          <w:b/>
          <w:sz w:val="28"/>
        </w:rPr>
        <w:t xml:space="preserve">anywhere </w:t>
      </w:r>
      <w:r>
        <w:t xml:space="preserve">and </w:t>
      </w:r>
      <w:r>
        <w:t xml:space="preserve">on </w:t>
      </w:r>
      <w:r>
        <w:rPr>
          <w:b/>
          <w:sz w:val="30"/>
        </w:rPr>
        <w:t xml:space="preserve">anything </w:t>
      </w:r>
      <w:r>
        <w:rPr>
          <w:b/>
          <w:sz w:val="24"/>
        </w:rPr>
        <w:t xml:space="preserve">without </w:t>
      </w:r>
      <w:r>
        <w:rPr>
          <w:b/>
          <w:sz w:val="30"/>
        </w:rPr>
        <w:t xml:space="preserve">leaving </w:t>
      </w:r>
      <w:r>
        <w:t xml:space="preserve">a </w:t>
      </w:r>
      <w:r>
        <w:rPr>
          <w:b/>
          <w:sz w:val="24"/>
        </w:rPr>
        <w:t xml:space="preserve">sticky </w:t>
      </w:r>
      <w:r>
        <w:rPr>
          <w:b/>
          <w:sz w:val="28"/>
        </w:rPr>
        <w:t xml:space="preserve">residue </w:t>
      </w:r>
      <w:r>
        <w:t xml:space="preserve">when </w:t>
      </w:r>
      <w:r>
        <w:rPr>
          <w:b/>
          <w:sz w:val="30"/>
        </w:rPr>
        <w:t xml:space="preserve">removed </w:t>
      </w:r>
      <w:r>
        <w:t xml:space="preserve">they </w:t>
      </w:r>
      <w:r>
        <w:t xml:space="preserve">can </w:t>
      </w:r>
      <w:r>
        <w:t xml:space="preserve">be </w:t>
      </w:r>
      <w:r>
        <w:rPr>
          <w:b/>
          <w:sz w:val="34"/>
        </w:rPr>
        <w:t xml:space="preserve">put </w:t>
      </w:r>
      <w:r>
        <w:t xml:space="preserve">on </w:t>
      </w:r>
      <w:r>
        <w:rPr>
          <w:b/>
          <w:sz w:val="30"/>
        </w:rPr>
        <w:t xml:space="preserve">plastic </w:t>
      </w:r>
      <w:r>
        <w:rPr>
          <w:b/>
          <w:sz w:val="28"/>
        </w:rPr>
        <w:t xml:space="preserve">bins </w:t>
      </w:r>
      <w:r>
        <w:rPr>
          <w:b/>
          <w:sz w:val="40"/>
        </w:rPr>
        <w:t xml:space="preserve">, </w:t>
      </w:r>
      <w:r>
        <w:rPr>
          <w:b/>
          <w:sz w:val="30"/>
        </w:rPr>
        <w:t xml:space="preserve">paper </w:t>
      </w:r>
      <w:r>
        <w:rPr>
          <w:b/>
          <w:sz w:val="34"/>
        </w:rPr>
        <w:t xml:space="preserve">folders </w:t>
      </w:r>
      <w:r>
        <w:rPr>
          <w:b/>
          <w:sz w:val="40"/>
        </w:rPr>
        <w:t xml:space="preserve">, </w:t>
      </w:r>
      <w:r>
        <w:rPr>
          <w:b/>
          <w:sz w:val="32"/>
        </w:rPr>
        <w:t xml:space="preserve">even </w:t>
      </w:r>
      <w:r>
        <w:rPr>
          <w:b/>
          <w:sz w:val="30"/>
        </w:rPr>
        <w:t xml:space="preserve">wood </w:t>
      </w:r>
      <w:r>
        <w:rPr>
          <w:b/>
          <w:sz w:val="34"/>
        </w:rPr>
        <w:t xml:space="preserve">label </w:t>
      </w:r>
      <w:r>
        <w:t xml:space="preserve">what </w:t>
      </w:r>
      <w:r>
        <w:t xml:space="preserve">you </w:t>
      </w:r>
      <w:r>
        <w:rPr>
          <w:b/>
          <w:sz w:val="28"/>
        </w:rPr>
        <w:t xml:space="preserve">want </w:t>
      </w:r>
      <w:r>
        <w:t xml:space="preserve">and </w:t>
      </w:r>
      <w:r>
        <w:t xml:space="preserve">if </w:t>
      </w:r>
      <w:r>
        <w:t xml:space="preserve">you </w:t>
      </w:r>
      <w:r>
        <w:rPr>
          <w:b/>
          <w:sz w:val="26"/>
        </w:rPr>
        <w:t xml:space="preserve">change </w:t>
      </w:r>
      <w:r>
        <w:t xml:space="preserve">your </w:t>
      </w:r>
      <w:r>
        <w:rPr>
          <w:b/>
          <w:sz w:val="28"/>
        </w:rPr>
        <w:t xml:space="preserve">mind </w:t>
      </w:r>
      <w:r>
        <w:rPr>
          <w:b/>
          <w:sz w:val="40"/>
        </w:rPr>
        <w:t xml:space="preserve">, </w:t>
      </w:r>
      <w:r>
        <w:t xml:space="preserve">you </w:t>
      </w:r>
      <w:r>
        <w:t xml:space="preserve">can </w:t>
      </w:r>
      <w:r>
        <w:rPr>
          <w:b/>
          <w:sz w:val="24"/>
        </w:rPr>
        <w:t xml:space="preserve">easily </w:t>
      </w:r>
      <w:r>
        <w:rPr>
          <w:b/>
          <w:sz w:val="30"/>
        </w:rPr>
        <w:t xml:space="preserve">remove </w:t>
      </w:r>
      <w:r>
        <w:t xml:space="preserve">them </w:t>
      </w:r>
      <w:r>
        <w:t xml:space="preserve">and </w:t>
      </w:r>
      <w:r>
        <w:rPr>
          <w:b/>
          <w:sz w:val="34"/>
        </w:rPr>
        <w:t xml:space="preserve">put </w:t>
      </w:r>
      <w:r>
        <w:rPr>
          <w:b/>
          <w:sz w:val="24"/>
        </w:rPr>
        <w:t xml:space="preserve">another </w:t>
      </w:r>
      <w:r>
        <w:rPr>
          <w:b/>
          <w:sz w:val="34"/>
        </w:rPr>
        <w:t xml:space="preserve">label </w:t>
      </w:r>
      <w:r>
        <w:t xml:space="preserve">on </w:t>
      </w:r>
      <w:r>
        <w:t xml:space="preserve">i </w:t>
      </w:r>
      <w:r>
        <w:t xml:space="preserve">have </w:t>
      </w:r>
      <w:r>
        <w:t xml:space="preserve">been </w:t>
      </w:r>
      <w:r>
        <w:rPr>
          <w:b/>
          <w:sz w:val="30"/>
        </w:rPr>
        <w:t xml:space="preserve">using </w:t>
      </w:r>
      <w:r>
        <w:t xml:space="preserve">them </w:t>
      </w:r>
      <w:r>
        <w:t xml:space="preserve">to </w:t>
      </w:r>
      <w:r>
        <w:rPr>
          <w:b/>
          <w:sz w:val="34"/>
        </w:rPr>
        <w:t xml:space="preserve">label </w:t>
      </w:r>
      <w:r>
        <w:rPr>
          <w:b/>
          <w:sz w:val="30"/>
        </w:rPr>
        <w:t xml:space="preserve">plastic </w:t>
      </w:r>
      <w:r>
        <w:rPr>
          <w:b/>
          <w:sz w:val="34"/>
        </w:rPr>
        <w:t xml:space="preserve">folders </w:t>
      </w:r>
      <w:r>
        <w:t xml:space="preserve">for </w:t>
      </w:r>
      <w:r>
        <w:rPr>
          <w:b/>
          <w:sz w:val="38"/>
        </w:rPr>
        <w:t xml:space="preserve">pending </w:t>
      </w:r>
      <w:r>
        <w:rPr>
          <w:b/>
          <w:sz w:val="30"/>
        </w:rPr>
        <w:t xml:space="preserve">work </w:t>
      </w:r>
      <w:r>
        <w:t xml:space="preserve">that </w:t>
      </w:r>
      <w:r>
        <w:rPr>
          <w:b/>
          <w:sz w:val="24"/>
        </w:rPr>
        <w:t xml:space="preserve">often </w:t>
      </w:r>
      <w:r>
        <w:rPr>
          <w:b/>
          <w:sz w:val="28"/>
        </w:rPr>
        <w:t xml:space="preserve">changes </w:t>
      </w:r>
      <w:r>
        <w:rPr>
          <w:b/>
          <w:sz w:val="26"/>
        </w:rPr>
        <w:t xml:space="preserve">weekly </w:t>
      </w:r>
      <w:r>
        <w:t xml:space="preserve">i </w:t>
      </w:r>
      <w:r>
        <w:t xml:space="preserve">have </w:t>
      </w:r>
      <w:r>
        <w:rPr>
          <w:b/>
          <w:sz w:val="26"/>
        </w:rPr>
        <w:t xml:space="preserve">also </w:t>
      </w:r>
      <w:r>
        <w:rPr>
          <w:b/>
          <w:sz w:val="24"/>
        </w:rPr>
        <w:t xml:space="preserve">labeled </w:t>
      </w:r>
      <w:r>
        <w:rPr>
          <w:b/>
          <w:sz w:val="26"/>
        </w:rPr>
        <w:t xml:space="preserve">boxes </w:t>
      </w:r>
      <w:r>
        <w:rPr>
          <w:b/>
          <w:sz w:val="40"/>
        </w:rPr>
        <w:t xml:space="preserve">, </w:t>
      </w:r>
      <w:r>
        <w:rPr>
          <w:b/>
          <w:sz w:val="28"/>
        </w:rPr>
        <w:t xml:space="preserve">small </w:t>
      </w:r>
      <w:r>
        <w:t xml:space="preserve">and </w:t>
      </w:r>
      <w:r>
        <w:rPr>
          <w:b/>
          <w:sz w:val="26"/>
        </w:rPr>
        <w:t xml:space="preserve">big </w:t>
      </w:r>
      <w:r>
        <w:rPr>
          <w:b/>
          <w:sz w:val="40"/>
        </w:rPr>
        <w:t xml:space="preserve">, </w:t>
      </w:r>
      <w:r>
        <w:rPr>
          <w:b/>
          <w:sz w:val="28"/>
        </w:rPr>
        <w:t xml:space="preserve">including </w:t>
      </w:r>
      <w:r>
        <w:rPr>
          <w:b/>
          <w:sz w:val="26"/>
        </w:rPr>
        <w:t xml:space="preserve">ones </w:t>
      </w:r>
      <w:r>
        <w:t xml:space="preserve">for </w:t>
      </w:r>
      <w:r>
        <w:rPr>
          <w:b/>
          <w:sz w:val="32"/>
        </w:rPr>
        <w:t xml:space="preserve">greeting </w:t>
      </w:r>
      <w:r>
        <w:rPr>
          <w:b/>
          <w:sz w:val="32"/>
        </w:rPr>
        <w:t xml:space="preserve">cards </w:t>
      </w:r>
      <w:r>
        <w:rPr>
          <w:b/>
          <w:sz w:val="40"/>
        </w:rPr>
        <w:t xml:space="preserve">, </w:t>
      </w:r>
      <w:r>
        <w:rPr>
          <w:b/>
          <w:sz w:val="26"/>
        </w:rPr>
        <w:t xml:space="preserve">photo </w:t>
      </w:r>
      <w:r>
        <w:t xml:space="preserve">and </w:t>
      </w:r>
      <w:r>
        <w:rPr>
          <w:b/>
          <w:sz w:val="32"/>
        </w:rPr>
        <w:t xml:space="preserve">software </w:t>
      </w:r>
      <w:r>
        <w:t xml:space="preserve">this </w:t>
      </w:r>
      <w:r>
        <w:t xml:space="preserve">is </w:t>
      </w:r>
      <w:r>
        <w:t xml:space="preserve">the </w:t>
      </w:r>
      <w:r>
        <w:rPr>
          <w:b/>
          <w:sz w:val="28"/>
        </w:rPr>
        <w:t xml:space="preserve">inexpensive </w:t>
      </w:r>
      <w:r>
        <w:rPr>
          <w:b/>
          <w:sz w:val="40"/>
        </w:rPr>
        <w:t xml:space="preserve">, </w:t>
      </w:r>
      <w:r>
        <w:rPr>
          <w:b/>
          <w:sz w:val="30"/>
        </w:rPr>
        <w:t xml:space="preserve">versatile </w:t>
      </w:r>
      <w:r>
        <w:rPr>
          <w:b/>
          <w:sz w:val="34"/>
        </w:rPr>
        <w:t xml:space="preserve">label </w:t>
      </w:r>
      <w:r>
        <w:t xml:space="preserve">i </w:t>
      </w:r>
      <w:r>
        <w:t xml:space="preserve">have </w:t>
      </w:r>
      <w:r>
        <w:t xml:space="preserve">been </w:t>
      </w:r>
      <w:r>
        <w:rPr>
          <w:b/>
          <w:sz w:val="26"/>
        </w:rPr>
        <w:t xml:space="preserve">waiting </w:t>
      </w:r>
      <w:r>
        <w:t xml:space="preserve">for </w:t>
      </w:r>
      <w:r>
        <w:rPr>
          <w:b/>
          <w:sz w:val="26"/>
        </w:rPr>
        <w:t xml:space="preserve">love </w:t>
      </w:r>
      <w:r>
        <w:t xml:space="preserve">them </w:t>
      </w:r>
    </w:p>
    <w:p>
      <w:r>
        <w:rPr>
          <w:b/>
          <w:sz w:val="28"/>
        </w:rPr>
        <w:t xml:space="preserve">throw </w:t>
      </w:r>
      <w:r>
        <w:rPr>
          <w:b/>
          <w:sz w:val="26"/>
        </w:rPr>
        <w:t xml:space="preserve">away </w:t>
      </w:r>
      <w:r>
        <w:t xml:space="preserve">those </w:t>
      </w:r>
      <w:r>
        <w:rPr>
          <w:b/>
          <w:sz w:val="28"/>
        </w:rPr>
        <w:t xml:space="preserve">messy </w:t>
      </w:r>
      <w:r>
        <w:rPr>
          <w:b/>
          <w:sz w:val="30"/>
        </w:rPr>
        <w:t xml:space="preserve">glue </w:t>
      </w:r>
      <w:r>
        <w:rPr>
          <w:b/>
          <w:sz w:val="40"/>
        </w:rPr>
        <w:t xml:space="preserve">sticks </w:t>
      </w:r>
      <w:r>
        <w:t xml:space="preserve">that </w:t>
      </w:r>
      <w:r>
        <w:rPr>
          <w:b/>
          <w:sz w:val="34"/>
        </w:rPr>
        <w:t xml:space="preserve">dry </w:t>
      </w:r>
      <w:r>
        <w:t xml:space="preserve">up </w:t>
      </w:r>
      <w:r>
        <w:t xml:space="preserve">after </w:t>
      </w:r>
      <w:r>
        <w:t xml:space="preserve">a </w:t>
      </w:r>
      <w:r>
        <w:t xml:space="preserve">few </w:t>
      </w:r>
      <w:r>
        <w:rPr>
          <w:b/>
          <w:sz w:val="32"/>
        </w:rPr>
        <w:t xml:space="preserve">months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handy </w:t>
      </w:r>
      <w:r>
        <w:rPr>
          <w:b/>
          <w:sz w:val="24"/>
        </w:rPr>
        <w:t xml:space="preserve">little </w:t>
      </w:r>
      <w:r>
        <w:rPr>
          <w:b/>
          <w:sz w:val="36"/>
        </w:rPr>
        <w:t xml:space="preserve">dispenser </w:t>
      </w:r>
      <w:r>
        <w:t xml:space="preserve">of </w:t>
      </w:r>
      <w:r>
        <w:rPr>
          <w:b/>
          <w:sz w:val="30"/>
        </w:rPr>
        <w:t xml:space="preserve">adhesive </w:t>
      </w:r>
      <w:r>
        <w:t xml:space="preserve">that </w:t>
      </w:r>
      <w:r>
        <w:rPr>
          <w:b/>
          <w:sz w:val="34"/>
        </w:rPr>
        <w:t xml:space="preserve">works </w:t>
      </w:r>
      <w:r>
        <w:rPr>
          <w:b/>
          <w:sz w:val="32"/>
        </w:rPr>
        <w:t xml:space="preserve">much </w:t>
      </w:r>
      <w:r>
        <w:rPr>
          <w:b/>
          <w:sz w:val="28"/>
        </w:rPr>
        <w:t xml:space="preserve">better </w:t>
      </w:r>
      <w:r>
        <w:t xml:space="preserve">just </w:t>
      </w:r>
      <w:r>
        <w:rPr>
          <w:b/>
          <w:sz w:val="34"/>
        </w:rPr>
        <w:t xml:space="preserve">click </w:t>
      </w:r>
      <w:r>
        <w:t xml:space="preserve">the </w:t>
      </w:r>
      <w:r>
        <w:rPr>
          <w:b/>
          <w:sz w:val="28"/>
        </w:rPr>
        <w:t xml:space="preserve">button </w:t>
      </w:r>
      <w:r>
        <w:t xml:space="preserve">and </w:t>
      </w:r>
      <w:r>
        <w:rPr>
          <w:b/>
          <w:sz w:val="30"/>
        </w:rPr>
        <w:t xml:space="preserve">press </w:t>
      </w:r>
      <w:r>
        <w:t xml:space="preserve">and </w:t>
      </w:r>
      <w:r>
        <w:t xml:space="preserve">a </w:t>
      </w:r>
      <w:r>
        <w:rPr>
          <w:b/>
          <w:sz w:val="24"/>
        </w:rPr>
        <w:t xml:space="preserve">thin </w:t>
      </w:r>
      <w:r>
        <w:rPr>
          <w:b/>
          <w:sz w:val="36"/>
        </w:rPr>
        <w:t xml:space="preserve">strip </w:t>
      </w:r>
      <w:r>
        <w:t xml:space="preserve">of </w:t>
      </w:r>
      <w:r>
        <w:rPr>
          <w:b/>
          <w:sz w:val="30"/>
        </w:rPr>
        <w:t xml:space="preserve">adhesive </w:t>
      </w:r>
      <w:r>
        <w:rPr>
          <w:b/>
          <w:sz w:val="34"/>
        </w:rPr>
        <w:t xml:space="preserve">rolls </w:t>
      </w:r>
      <w:r>
        <w:t xml:space="preserve">out </w:t>
      </w:r>
      <w:r>
        <w:t xml:space="preserve">it </w:t>
      </w:r>
      <w:r>
        <w:rPr>
          <w:b/>
          <w:sz w:val="40"/>
        </w:rPr>
        <w:t xml:space="preserve">sticks </w:t>
      </w:r>
      <w:r>
        <w:rPr>
          <w:b/>
          <w:sz w:val="26"/>
        </w:rPr>
        <w:t xml:space="preserve">surprisingly </w:t>
      </w:r>
      <w:r>
        <w:rPr>
          <w:b/>
          <w:sz w:val="24"/>
        </w:rPr>
        <w:t xml:space="preserve">well </w:t>
      </w:r>
      <w:r>
        <w:t xml:space="preserve">this </w:t>
      </w:r>
      <w:r>
        <w:t xml:space="preserve">is </w:t>
      </w:r>
      <w:r>
        <w:t xml:space="preserve">very </w:t>
      </w:r>
      <w:r>
        <w:rPr>
          <w:b/>
          <w:sz w:val="28"/>
        </w:rPr>
        <w:t xml:space="preserve">similar </w:t>
      </w:r>
      <w:r>
        <w:t xml:space="preserve">to </w:t>
      </w:r>
      <w:r>
        <w:t xml:space="preserve">the </w:t>
      </w:r>
      <w:r>
        <w:t xml:space="preserve">other </w:t>
      </w:r>
      <w:r>
        <w:rPr>
          <w:b/>
          <w:sz w:val="32"/>
        </w:rPr>
        <w:t xml:space="preserve">3m </w:t>
      </w:r>
      <w:r>
        <w:rPr>
          <w:b/>
          <w:sz w:val="24"/>
        </w:rPr>
        <w:t xml:space="preserve">product </w:t>
      </w:r>
      <w:r>
        <w:t xml:space="preserve">where </w:t>
      </w:r>
      <w:r>
        <w:rPr>
          <w:b/>
          <w:sz w:val="36"/>
        </w:rPr>
        <w:t xml:space="preserve">dispenser </w:t>
      </w:r>
      <w:r>
        <w:rPr>
          <w:b/>
          <w:sz w:val="36"/>
        </w:rPr>
        <w:t xml:space="preserve">released </w:t>
      </w:r>
      <w:r>
        <w:rPr>
          <w:b/>
          <w:sz w:val="36"/>
        </w:rPr>
        <w:t xml:space="preserve">white </w:t>
      </w:r>
      <w:r>
        <w:t xml:space="preserve">out </w:t>
      </w:r>
      <w:r>
        <w:rPr>
          <w:b/>
          <w:sz w:val="36"/>
        </w:rPr>
        <w:t xml:space="preserve">tape </w:t>
      </w:r>
      <w:r>
        <w:rPr>
          <w:b/>
          <w:sz w:val="28"/>
        </w:rPr>
        <w:t xml:space="preserve">better </w:t>
      </w:r>
      <w:r>
        <w:t xml:space="preserve">than </w:t>
      </w:r>
      <w:r>
        <w:t xml:space="preserve">a </w:t>
      </w:r>
      <w:r>
        <w:rPr>
          <w:b/>
          <w:sz w:val="30"/>
        </w:rPr>
        <w:t xml:space="preserve">glue </w:t>
      </w:r>
      <w:r>
        <w:rPr>
          <w:b/>
          <w:sz w:val="28"/>
        </w:rPr>
        <w:t xml:space="preserve">stick </w:t>
      </w:r>
    </w:p>
    <w:p>
      <w:r>
        <w:t xml:space="preserve">a </w:t>
      </w:r>
      <w:r>
        <w:t xml:space="preserve">unique </w:t>
      </w:r>
      <w:r>
        <w:t xml:space="preserve">feature </w:t>
      </w:r>
      <w:r>
        <w:t xml:space="preserve">of </w:t>
      </w:r>
      <w:r>
        <w:t xml:space="preserve">their </w:t>
      </w:r>
      <w:r>
        <w:t xml:space="preserve">product </w:t>
      </w:r>
      <w:r>
        <w:t xml:space="preserve">! </w:t>
      </w:r>
      <w:r>
        <w:t xml:space="preserve">while </w:t>
      </w:r>
      <w:r>
        <w:t xml:space="preserve">the </w:t>
      </w:r>
      <w:r>
        <w:t xml:space="preserve">idea </w:t>
      </w:r>
      <w:r>
        <w:t xml:space="preserve">for </w:t>
      </w:r>
      <w:r>
        <w:rPr>
          <w:b/>
          <w:sz w:val="32"/>
        </w:rPr>
        <w:t xml:space="preserve">erasable </w:t>
      </w:r>
      <w:r>
        <w:rPr>
          <w:b/>
          <w:sz w:val="32"/>
        </w:rPr>
        <w:t xml:space="preserve">tabs </w:t>
      </w:r>
      <w:r>
        <w:t xml:space="preserve">is </w:t>
      </w:r>
      <w:r>
        <w:t xml:space="preserve">not </w:t>
      </w:r>
      <w:r>
        <w:t xml:space="preserve">new </w:t>
      </w:r>
      <w:r>
        <w:rPr>
          <w:b/>
          <w:sz w:val="34"/>
        </w:rPr>
        <w:t xml:space="preserve">, </w:t>
      </w:r>
      <w:r>
        <w:rPr>
          <w:b/>
          <w:sz w:val="40"/>
        </w:rPr>
        <w:t xml:space="preserve">avery </w:t>
      </w:r>
      <w:r>
        <w:t xml:space="preserve">took </w:t>
      </w:r>
      <w:r>
        <w:t xml:space="preserve">this </w:t>
      </w:r>
      <w:r>
        <w:t xml:space="preserve">one </w:t>
      </w:r>
      <w:r>
        <w:t xml:space="preserve">step </w:t>
      </w:r>
      <w:r>
        <w:t xml:space="preserve">further </w:t>
      </w:r>
      <w:r>
        <w:t xml:space="preserve">and </w:t>
      </w:r>
      <w:r>
        <w:t xml:space="preserve">made </w:t>
      </w:r>
      <w:r>
        <w:t xml:space="preserve">the </w:t>
      </w:r>
      <w:r>
        <w:t xml:space="preserve">entire </w:t>
      </w:r>
      <w:r>
        <w:t xml:space="preserve">divider </w:t>
      </w:r>
      <w:r>
        <w:t xml:space="preserve">surface </w:t>
      </w:r>
      <w:r>
        <w:rPr>
          <w:b/>
          <w:sz w:val="32"/>
        </w:rPr>
        <w:t xml:space="preserve">erasable </w:t>
      </w:r>
      <w:r>
        <w:t xml:space="preserve">this </w:t>
      </w:r>
      <w:r>
        <w:t xml:space="preserve">is </w:t>
      </w:r>
      <w:r>
        <w:t xml:space="preserve">good </w:t>
      </w:r>
      <w:r>
        <w:t xml:space="preserve">for </w:t>
      </w:r>
      <w:r>
        <w:t xml:space="preserve">jotting </w:t>
      </w:r>
      <w:r>
        <w:t xml:space="preserve">down </w:t>
      </w:r>
      <w:r>
        <w:rPr>
          <w:b/>
          <w:sz w:val="34"/>
        </w:rPr>
        <w:t xml:space="preserve">notes </w:t>
      </w:r>
      <w:r>
        <w:t xml:space="preserve">so </w:t>
      </w:r>
      <w:r>
        <w:t xml:space="preserve">it </w:t>
      </w:r>
      <w:r>
        <w:t xml:space="preserve">is </w:t>
      </w:r>
      <w:r>
        <w:rPr>
          <w:b/>
          <w:sz w:val="34"/>
        </w:rPr>
        <w:t xml:space="preserve">definitely </w:t>
      </w:r>
      <w:r>
        <w:t xml:space="preserve">a </w:t>
      </w:r>
      <w:r>
        <w:rPr>
          <w:b/>
          <w:sz w:val="36"/>
        </w:rPr>
        <w:t xml:space="preserve">plus </w:t>
      </w:r>
      <w:r>
        <w:t xml:space="preserve">the </w:t>
      </w:r>
      <w:r>
        <w:rPr>
          <w:b/>
          <w:sz w:val="32"/>
        </w:rPr>
        <w:t xml:space="preserve">tabs </w:t>
      </w:r>
      <w:r>
        <w:rPr>
          <w:b/>
          <w:sz w:val="30"/>
        </w:rPr>
        <w:t xml:space="preserve">fit </w:t>
      </w:r>
      <w:r>
        <w:t xml:space="preserve">into </w:t>
      </w:r>
      <w:r>
        <w:t xml:space="preserve">the </w:t>
      </w:r>
      <w:r>
        <w:rPr>
          <w:b/>
          <w:sz w:val="32"/>
        </w:rPr>
        <w:t xml:space="preserve">mini </w:t>
      </w:r>
      <w:r>
        <w:rPr>
          <w:b/>
          <w:sz w:val="32"/>
        </w:rPr>
        <w:t xml:space="preserve">touch </w:t>
      </w:r>
      <w:r>
        <w:rPr>
          <w:b/>
          <w:sz w:val="40"/>
        </w:rPr>
        <w:t xml:space="preserve">avery </w:t>
      </w:r>
      <w:r>
        <w:rPr>
          <w:b/>
          <w:sz w:val="36"/>
        </w:rPr>
        <w:t xml:space="preserve">binder </w:t>
      </w:r>
      <w:r>
        <w:t xml:space="preserve">and </w:t>
      </w:r>
      <w:r>
        <w:rPr>
          <w:b/>
          <w:sz w:val="36"/>
        </w:rPr>
        <w:t xml:space="preserve">look </w:t>
      </w:r>
      <w:r>
        <w:t xml:space="preserve">sharpin </w:t>
      </w:r>
      <w:r>
        <w:t xml:space="preserve">a </w:t>
      </w:r>
      <w:r>
        <w:rPr>
          <w:b/>
          <w:sz w:val="34"/>
        </w:rPr>
        <w:t xml:space="preserve">world </w:t>
      </w:r>
      <w:r>
        <w:t xml:space="preserve">that </w:t>
      </w:r>
      <w:r>
        <w:rPr>
          <w:b/>
          <w:sz w:val="24"/>
        </w:rPr>
        <w:t xml:space="preserve">increasingly </w:t>
      </w:r>
      <w:r>
        <w:rPr>
          <w:b/>
          <w:sz w:val="28"/>
        </w:rPr>
        <w:t xml:space="preserve">looks </w:t>
      </w:r>
      <w:r>
        <w:t xml:space="preserve">to </w:t>
      </w:r>
      <w:r>
        <w:rPr>
          <w:b/>
          <w:sz w:val="36"/>
        </w:rPr>
        <w:t xml:space="preserve">electronics </w:t>
      </w:r>
      <w:r>
        <w:t xml:space="preserve">to </w:t>
      </w:r>
      <w:r>
        <w:rPr>
          <w:b/>
          <w:sz w:val="36"/>
        </w:rPr>
        <w:t xml:space="preserve">keep </w:t>
      </w:r>
      <w:r>
        <w:t xml:space="preserve">it </w:t>
      </w:r>
      <w:r>
        <w:rPr>
          <w:b/>
          <w:sz w:val="30"/>
        </w:rPr>
        <w:t xml:space="preserve">organized </w:t>
      </w:r>
      <w:r>
        <w:rPr>
          <w:b/>
          <w:sz w:val="34"/>
        </w:rPr>
        <w:t xml:space="preserve">, </w:t>
      </w:r>
      <w:r>
        <w:rPr>
          <w:b/>
          <w:sz w:val="40"/>
        </w:rPr>
        <w:t xml:space="preserve">avery </w:t>
      </w:r>
      <w:r>
        <w:t xml:space="preserve">has </w:t>
      </w:r>
      <w:r>
        <w:rPr>
          <w:b/>
          <w:sz w:val="36"/>
        </w:rPr>
        <w:t xml:space="preserve">done </w:t>
      </w:r>
      <w:r>
        <w:t xml:space="preserve">a </w:t>
      </w:r>
      <w:r>
        <w:rPr>
          <w:b/>
          <w:sz w:val="28"/>
        </w:rPr>
        <w:t xml:space="preserve">commendable </w:t>
      </w:r>
      <w:r>
        <w:rPr>
          <w:b/>
          <w:sz w:val="36"/>
        </w:rPr>
        <w:t xml:space="preserve">job </w:t>
      </w:r>
      <w:r>
        <w:rPr>
          <w:b/>
          <w:sz w:val="26"/>
        </w:rPr>
        <w:t xml:space="preserve">keeping </w:t>
      </w:r>
      <w:r>
        <w:t xml:space="preserve">up </w:t>
      </w:r>
      <w:r>
        <w:t xml:space="preserve">while </w:t>
      </w:r>
      <w:r>
        <w:t xml:space="preserve">i </w:t>
      </w:r>
      <w:r>
        <w:t xml:space="preserve">have </w:t>
      </w:r>
      <w:r>
        <w:t xml:space="preserve">my </w:t>
      </w:r>
      <w:r>
        <w:rPr>
          <w:b/>
          <w:sz w:val="34"/>
        </w:rPr>
        <w:t xml:space="preserve">multitude </w:t>
      </w:r>
      <w:r>
        <w:t xml:space="preserve">of </w:t>
      </w:r>
      <w:r>
        <w:rPr>
          <w:b/>
          <w:sz w:val="36"/>
        </w:rPr>
        <w:t xml:space="preserve">electronics </w:t>
      </w:r>
      <w:r>
        <w:t xml:space="preserve">for </w:t>
      </w:r>
      <w:r>
        <w:rPr>
          <w:b/>
          <w:sz w:val="36"/>
        </w:rPr>
        <w:t xml:space="preserve">organization </w:t>
      </w:r>
      <w:r>
        <w:rPr>
          <w:b/>
          <w:sz w:val="34"/>
        </w:rPr>
        <w:t xml:space="preserve">, </w:t>
      </w:r>
      <w:r>
        <w:t xml:space="preserve">i </w:t>
      </w:r>
      <w:r>
        <w:t xml:space="preserve">do </w:t>
      </w:r>
      <w:r>
        <w:rPr>
          <w:b/>
          <w:sz w:val="34"/>
        </w:rPr>
        <w:t xml:space="preserve">enjoy </w:t>
      </w:r>
      <w:r>
        <w:rPr>
          <w:b/>
          <w:sz w:val="38"/>
        </w:rPr>
        <w:t xml:space="preserve">using </w:t>
      </w:r>
      <w:r>
        <w:t xml:space="preserve">a </w:t>
      </w:r>
      <w:r>
        <w:rPr>
          <w:b/>
          <w:sz w:val="32"/>
        </w:rPr>
        <w:t xml:space="preserve">clean </w:t>
      </w:r>
      <w:r>
        <w:rPr>
          <w:b/>
          <w:sz w:val="28"/>
        </w:rPr>
        <w:t xml:space="preserve">looking </w:t>
      </w:r>
      <w:r>
        <w:rPr>
          <w:b/>
          <w:sz w:val="34"/>
        </w:rPr>
        <w:t xml:space="preserve">, </w:t>
      </w:r>
      <w:r>
        <w:rPr>
          <w:b/>
          <w:sz w:val="28"/>
        </w:rPr>
        <w:t xml:space="preserve">functional </w:t>
      </w:r>
      <w:r>
        <w:rPr>
          <w:b/>
          <w:sz w:val="36"/>
        </w:rPr>
        <w:t xml:space="preserve">binder </w:t>
      </w:r>
      <w:r>
        <w:t xml:space="preserve">for </w:t>
      </w:r>
      <w:r>
        <w:rPr>
          <w:b/>
          <w:sz w:val="34"/>
        </w:rPr>
        <w:t xml:space="preserve">every </w:t>
      </w:r>
      <w:r>
        <w:rPr>
          <w:b/>
          <w:sz w:val="34"/>
        </w:rPr>
        <w:t xml:space="preserve">day </w:t>
      </w:r>
      <w:r>
        <w:rPr>
          <w:b/>
          <w:sz w:val="26"/>
        </w:rPr>
        <w:t xml:space="preserve">tasks </w:t>
      </w:r>
      <w:r>
        <w:t xml:space="preserve">the </w:t>
      </w:r>
      <w:r>
        <w:rPr>
          <w:b/>
          <w:sz w:val="32"/>
        </w:rPr>
        <w:t xml:space="preserve">mini </w:t>
      </w:r>
      <w:r>
        <w:rPr>
          <w:b/>
          <w:sz w:val="32"/>
        </w:rPr>
        <w:t xml:space="preserve">touch </w:t>
      </w:r>
      <w:r>
        <w:rPr>
          <w:b/>
          <w:sz w:val="36"/>
        </w:rPr>
        <w:t xml:space="preserve">binder </w:t>
      </w:r>
      <w:r>
        <w:t xml:space="preserve">and </w:t>
      </w:r>
      <w:r>
        <w:t xml:space="preserve">the </w:t>
      </w:r>
      <w:r>
        <w:rPr>
          <w:b/>
          <w:sz w:val="32"/>
        </w:rPr>
        <w:t xml:space="preserve">mini </w:t>
      </w:r>
      <w:r>
        <w:rPr>
          <w:b/>
          <w:sz w:val="32"/>
        </w:rPr>
        <w:t xml:space="preserve">tabs </w:t>
      </w:r>
      <w:r>
        <w:t xml:space="preserve">are </w:t>
      </w:r>
      <w:r>
        <w:rPr>
          <w:b/>
          <w:sz w:val="30"/>
        </w:rPr>
        <w:t xml:space="preserve">perfect </w:t>
      </w:r>
      <w:r>
        <w:t xml:space="preserve">for </w:t>
      </w:r>
      <w:r>
        <w:t xml:space="preserve">this </w:t>
      </w:r>
      <w:r>
        <w:rPr>
          <w:b/>
          <w:sz w:val="36"/>
        </w:rPr>
        <w:t xml:space="preserve">use </w:t>
      </w:r>
      <w:r>
        <w:t xml:space="preserve">the </w:t>
      </w:r>
      <w:r>
        <w:rPr>
          <w:b/>
          <w:sz w:val="32"/>
        </w:rPr>
        <w:t xml:space="preserve">tabs </w:t>
      </w:r>
      <w:r>
        <w:rPr>
          <w:b/>
          <w:sz w:val="32"/>
        </w:rPr>
        <w:t xml:space="preserve">add </w:t>
      </w:r>
      <w:r>
        <w:t xml:space="preserve">to </w:t>
      </w:r>
      <w:r>
        <w:t xml:space="preserve">my </w:t>
      </w:r>
      <w:r>
        <w:rPr>
          <w:b/>
          <w:sz w:val="32"/>
        </w:rPr>
        <w:t xml:space="preserve">obsessive </w:t>
      </w:r>
      <w:r>
        <w:rPr>
          <w:b/>
          <w:sz w:val="24"/>
        </w:rPr>
        <w:t xml:space="preserve">need </w:t>
      </w:r>
      <w:r>
        <w:t xml:space="preserve">to </w:t>
      </w:r>
      <w:r>
        <w:t xml:space="preserve">be </w:t>
      </w:r>
      <w:r>
        <w:rPr>
          <w:b/>
          <w:sz w:val="30"/>
        </w:rPr>
        <w:t xml:space="preserve">organized </w:t>
      </w:r>
      <w:r>
        <w:rPr>
          <w:b/>
          <w:sz w:val="40"/>
        </w:rPr>
        <w:t xml:space="preserve">avery </w:t>
      </w:r>
      <w:r>
        <w:t xml:space="preserve">just </w:t>
      </w:r>
      <w:r>
        <w:rPr>
          <w:b/>
          <w:sz w:val="32"/>
        </w:rPr>
        <w:t xml:space="preserve">needs </w:t>
      </w:r>
      <w:r>
        <w:t xml:space="preserve">to </w:t>
      </w:r>
      <w:r>
        <w:rPr>
          <w:b/>
          <w:sz w:val="30"/>
        </w:rPr>
        <w:t xml:space="preserve">include </w:t>
      </w:r>
      <w:r>
        <w:t xml:space="preserve">a </w:t>
      </w:r>
      <w:r>
        <w:rPr>
          <w:b/>
          <w:sz w:val="34"/>
        </w:rPr>
        <w:t xml:space="preserve">pen </w:t>
      </w:r>
      <w:r>
        <w:t xml:space="preserve">that </w:t>
      </w:r>
      <w:r>
        <w:rPr>
          <w:b/>
          <w:sz w:val="32"/>
        </w:rPr>
        <w:t xml:space="preserve">works </w:t>
      </w:r>
      <w:r>
        <w:rPr>
          <w:b/>
          <w:sz w:val="30"/>
        </w:rPr>
        <w:t xml:space="preserve">well </w:t>
      </w:r>
      <w:r>
        <w:t xml:space="preserve">with </w:t>
      </w:r>
      <w:r>
        <w:t xml:space="preserve">the </w:t>
      </w:r>
      <w:r>
        <w:rPr>
          <w:b/>
          <w:sz w:val="32"/>
        </w:rPr>
        <w:t xml:space="preserve">tabs </w:t>
      </w:r>
      <w:r>
        <w:rPr>
          <w:b/>
          <w:sz w:val="40"/>
        </w:rPr>
        <w:t xml:space="preserve">avery </w:t>
      </w:r>
      <w:r>
        <w:rPr>
          <w:b/>
          <w:sz w:val="32"/>
        </w:rPr>
        <w:t xml:space="preserve">erasable </w:t>
      </w:r>
      <w:r>
        <w:rPr>
          <w:b/>
          <w:sz w:val="32"/>
        </w:rPr>
        <w:t xml:space="preserve">mini </w:t>
      </w:r>
      <w:r>
        <w:rPr>
          <w:b/>
          <w:sz w:val="32"/>
        </w:rPr>
        <w:t xml:space="preserve">tab </w:t>
      </w:r>
      <w:r>
        <w:rPr>
          <w:b/>
          <w:sz w:val="36"/>
        </w:rPr>
        <w:t xml:space="preserve">dividers </w:t>
      </w:r>
    </w:p>
    <w:p>
      <w:r>
        <w:t xml:space="preserve">the </w:t>
      </w:r>
      <w:r>
        <w:t xml:space="preserve">document </w:t>
      </w:r>
      <w:r>
        <w:rPr>
          <w:b/>
          <w:sz w:val="32"/>
        </w:rPr>
        <w:t xml:space="preserve">tray </w:t>
      </w:r>
      <w:r>
        <w:t xml:space="preserve">is </w:t>
      </w:r>
      <w:r>
        <w:t xml:space="preserve">substantial </w:t>
      </w:r>
      <w:r>
        <w:rPr>
          <w:b/>
          <w:sz w:val="32"/>
        </w:rPr>
        <w:t xml:space="preserve">, </w:t>
      </w:r>
      <w:r>
        <w:t xml:space="preserve">not </w:t>
      </w:r>
      <w:r>
        <w:t xml:space="preserve">flimsy </w:t>
      </w:r>
      <w:r>
        <w:t xml:space="preserve">i </w:t>
      </w:r>
      <w:r>
        <w:t xml:space="preserve">actually </w:t>
      </w:r>
      <w:r>
        <w:t xml:space="preserve">close </w:t>
      </w:r>
      <w:r>
        <w:t xml:space="preserve">it </w:t>
      </w:r>
      <w:r>
        <w:t xml:space="preserve">when </w:t>
      </w:r>
      <w:r>
        <w:t xml:space="preserve">i </w:t>
      </w:r>
      <w:r>
        <w:t xml:space="preserve">am </w:t>
      </w:r>
      <w:r>
        <w:t xml:space="preserve">not </w:t>
      </w:r>
      <w:r>
        <w:t xml:space="preserve">using </w:t>
      </w:r>
      <w:r>
        <w:t xml:space="preserve">it </w:t>
      </w:r>
      <w:r>
        <w:t xml:space="preserve">6 </w:t>
      </w:r>
      <w:r>
        <w:t xml:space="preserve">the </w:t>
      </w:r>
      <w:r>
        <w:t xml:space="preserve">user </w:t>
      </w:r>
      <w:r>
        <w:t xml:space="preserve">can </w:t>
      </w:r>
      <w:r>
        <w:t xml:space="preserve">press </w:t>
      </w:r>
      <w:r>
        <w:t xml:space="preserve">black </w:t>
      </w:r>
      <w:r>
        <w:t xml:space="preserve">or </w:t>
      </w:r>
      <w:r>
        <w:t xml:space="preserve">color </w:t>
      </w:r>
      <w:r>
        <w:t xml:space="preserve">and </w:t>
      </w:r>
      <w:r>
        <w:t xml:space="preserve">that </w:t>
      </w:r>
      <w:r>
        <w:t xml:space="preserve">starts </w:t>
      </w:r>
      <w:r>
        <w:t xml:space="preserve">the </w:t>
      </w:r>
      <w:r>
        <w:rPr>
          <w:b/>
          <w:sz w:val="38"/>
        </w:rPr>
        <w:t xml:space="preserve">printing </w:t>
      </w:r>
      <w:r>
        <w:t xml:space="preserve">it </w:t>
      </w:r>
      <w:r>
        <w:t xml:space="preserve">does </w:t>
      </w:r>
      <w:r>
        <w:t xml:space="preserve">not </w:t>
      </w:r>
      <w:r>
        <w:t xml:space="preserve">have </w:t>
      </w:r>
      <w:r>
        <w:t xml:space="preserve">a </w:t>
      </w:r>
      <w:r>
        <w:t xml:space="preserve">default </w:t>
      </w:r>
      <w:r>
        <w:t xml:space="preserve">color </w:t>
      </w:r>
      <w:r>
        <w:t xml:space="preserve">mode </w:t>
      </w:r>
      <w:r>
        <w:t xml:space="preserve">7 </w:t>
      </w:r>
      <w:r>
        <w:t xml:space="preserve">it </w:t>
      </w:r>
      <w:r>
        <w:t xml:space="preserve">compresses </w:t>
      </w:r>
      <w:r>
        <w:rPr>
          <w:b/>
          <w:sz w:val="36"/>
        </w:rPr>
        <w:t xml:space="preserve">pdf </w:t>
      </w:r>
      <w:r>
        <w:rPr>
          <w:b/>
          <w:sz w:val="40"/>
        </w:rPr>
        <w:t xml:space="preserve">files </w:t>
      </w:r>
      <w:r>
        <w:t xml:space="preserve">that </w:t>
      </w:r>
      <w:r>
        <w:t xml:space="preserve">are </w:t>
      </w:r>
      <w:r>
        <w:rPr>
          <w:b/>
          <w:sz w:val="34"/>
        </w:rPr>
        <w:t xml:space="preserve">scanned </w:t>
      </w:r>
      <w:r>
        <w:rPr>
          <w:b/>
          <w:sz w:val="32"/>
        </w:rPr>
        <w:t xml:space="preserve">better </w:t>
      </w:r>
      <w:r>
        <w:t xml:space="preserve">than </w:t>
      </w:r>
      <w:r>
        <w:t xml:space="preserve">my </w:t>
      </w:r>
      <w:r>
        <w:rPr>
          <w:b/>
          <w:sz w:val="30"/>
        </w:rPr>
        <w:t xml:space="preserve">lexmark </w:t>
      </w:r>
      <w:r>
        <w:rPr>
          <w:b/>
          <w:sz w:val="30"/>
        </w:rPr>
        <w:t xml:space="preserve">two </w:t>
      </w:r>
      <w:r>
        <w:rPr>
          <w:b/>
          <w:sz w:val="28"/>
        </w:rPr>
        <w:t xml:space="preserve">small </w:t>
      </w:r>
      <w:r>
        <w:rPr>
          <w:b/>
          <w:sz w:val="28"/>
        </w:rPr>
        <w:t xml:space="preserve">cons </w:t>
      </w:r>
      <w:r>
        <w:rPr>
          <w:b/>
          <w:sz w:val="30"/>
        </w:rPr>
        <w:t xml:space="preserve">1 </w:t>
      </w:r>
      <w:r>
        <w:t xml:space="preserve">the </w:t>
      </w:r>
      <w:r>
        <w:rPr>
          <w:b/>
          <w:sz w:val="32"/>
        </w:rPr>
        <w:t xml:space="preserve">feeder </w:t>
      </w:r>
      <w:r>
        <w:rPr>
          <w:b/>
          <w:sz w:val="28"/>
        </w:rPr>
        <w:t xml:space="preserve">holds </w:t>
      </w:r>
      <w:r>
        <w:t xml:space="preserve">only </w:t>
      </w:r>
      <w:r>
        <w:rPr>
          <w:b/>
          <w:sz w:val="32"/>
        </w:rPr>
        <w:t xml:space="preserve">30 </w:t>
      </w:r>
      <w:r>
        <w:rPr>
          <w:b/>
          <w:sz w:val="34"/>
        </w:rPr>
        <w:t xml:space="preserve">50 </w:t>
      </w:r>
      <w:r>
        <w:rPr>
          <w:b/>
          <w:sz w:val="32"/>
        </w:rPr>
        <w:t xml:space="preserve">sheets </w:t>
      </w:r>
      <w:r>
        <w:t xml:space="preserve">a </w:t>
      </w:r>
      <w:r>
        <w:rPr>
          <w:b/>
          <w:sz w:val="32"/>
        </w:rPr>
        <w:t xml:space="preserve">tray </w:t>
      </w:r>
      <w:r>
        <w:t xml:space="preserve">for </w:t>
      </w:r>
      <w:r>
        <w:t xml:space="preserve">a </w:t>
      </w:r>
      <w:r>
        <w:rPr>
          <w:b/>
          <w:sz w:val="34"/>
        </w:rPr>
        <w:t xml:space="preserve">ream </w:t>
      </w:r>
      <w:r>
        <w:rPr>
          <w:b/>
          <w:sz w:val="30"/>
        </w:rPr>
        <w:t xml:space="preserve">would </w:t>
      </w:r>
      <w:r>
        <w:t xml:space="preserve">have </w:t>
      </w:r>
      <w:r>
        <w:t xml:space="preserve">been </w:t>
      </w:r>
      <w:r>
        <w:rPr>
          <w:b/>
          <w:sz w:val="30"/>
        </w:rPr>
        <w:t xml:space="preserve">nice </w:t>
      </w:r>
      <w:r>
        <w:rPr>
          <w:b/>
          <w:sz w:val="28"/>
        </w:rPr>
        <w:t xml:space="preserve">2 </w:t>
      </w:r>
      <w:r>
        <w:t xml:space="preserve">i </w:t>
      </w:r>
      <w:r>
        <w:rPr>
          <w:b/>
          <w:sz w:val="26"/>
        </w:rPr>
        <w:t xml:space="preserve">still </w:t>
      </w:r>
      <w:r>
        <w:t xml:space="preserve">have </w:t>
      </w:r>
      <w:r>
        <w:t xml:space="preserve">not </w:t>
      </w:r>
      <w:r>
        <w:rPr>
          <w:b/>
          <w:sz w:val="30"/>
        </w:rPr>
        <w:t xml:space="preserve">figured </w:t>
      </w:r>
      <w:r>
        <w:t xml:space="preserve">out </w:t>
      </w:r>
      <w:r>
        <w:t xml:space="preserve">how </w:t>
      </w:r>
      <w:r>
        <w:t xml:space="preserve">to </w:t>
      </w:r>
      <w:r>
        <w:rPr>
          <w:b/>
          <w:sz w:val="30"/>
        </w:rPr>
        <w:t xml:space="preserve">set </w:t>
      </w:r>
      <w:r>
        <w:t xml:space="preserve">up </w:t>
      </w:r>
      <w:r>
        <w:rPr>
          <w:b/>
          <w:sz w:val="30"/>
        </w:rPr>
        <w:t xml:space="preserve">two </w:t>
      </w:r>
      <w:r>
        <w:rPr>
          <w:b/>
          <w:sz w:val="28"/>
        </w:rPr>
        <w:t xml:space="preserve">sided </w:t>
      </w:r>
      <w:r>
        <w:rPr>
          <w:b/>
          <w:sz w:val="38"/>
        </w:rPr>
        <w:t xml:space="preserve">printing </w:t>
      </w:r>
      <w:r>
        <w:t xml:space="preserve">it </w:t>
      </w:r>
      <w:r>
        <w:t xml:space="preserve">is </w:t>
      </w:r>
      <w:r>
        <w:t xml:space="preserve">not </w:t>
      </w:r>
      <w:r>
        <w:t xml:space="preserve">in </w:t>
      </w:r>
      <w:r>
        <w:t xml:space="preserve">the </w:t>
      </w:r>
      <w:r>
        <w:rPr>
          <w:b/>
          <w:sz w:val="36"/>
        </w:rPr>
        <w:t xml:space="preserve">printer </w:t>
      </w:r>
      <w:r>
        <w:rPr>
          <w:b/>
          <w:sz w:val="32"/>
        </w:rPr>
        <w:t xml:space="preserve">settings </w:t>
      </w:r>
      <w:r>
        <w:t xml:space="preserve">but </w:t>
      </w:r>
      <w:r>
        <w:t xml:space="preserve">the </w:t>
      </w:r>
      <w:r>
        <w:rPr>
          <w:b/>
          <w:sz w:val="32"/>
        </w:rPr>
        <w:t xml:space="preserve">box </w:t>
      </w:r>
      <w:r>
        <w:t xml:space="preserve">had </w:t>
      </w:r>
      <w:r>
        <w:t xml:space="preserve">a </w:t>
      </w:r>
      <w:r>
        <w:rPr>
          <w:b/>
          <w:sz w:val="32"/>
        </w:rPr>
        <w:t xml:space="preserve">manual </w:t>
      </w:r>
      <w:r>
        <w:t xml:space="preserve">with </w:t>
      </w:r>
      <w:r>
        <w:t xml:space="preserve">it </w:t>
      </w:r>
      <w:r>
        <w:rPr>
          <w:b/>
          <w:sz w:val="30"/>
        </w:rPr>
        <w:t xml:space="preserve">yet </w:t>
      </w:r>
      <w:r>
        <w:t xml:space="preserve">to </w:t>
      </w:r>
      <w:r>
        <w:rPr>
          <w:b/>
          <w:sz w:val="28"/>
        </w:rPr>
        <w:t xml:space="preserve">read </w:t>
      </w:r>
      <w:r>
        <w:t xml:space="preserve">most </w:t>
      </w:r>
      <w:r>
        <w:rPr>
          <w:b/>
          <w:sz w:val="32"/>
        </w:rPr>
        <w:t xml:space="preserve">electronics </w:t>
      </w:r>
      <w:r>
        <w:t xml:space="preserve">have </w:t>
      </w:r>
      <w:r>
        <w:t xml:space="preserve">the </w:t>
      </w:r>
      <w:r>
        <w:rPr>
          <w:b/>
          <w:sz w:val="34"/>
        </w:rPr>
        <w:t xml:space="preserve">manuals </w:t>
      </w:r>
      <w:r>
        <w:t xml:space="preserve">only </w:t>
      </w:r>
      <w:r>
        <w:t xml:space="preserve">on </w:t>
      </w:r>
      <w:r>
        <w:t xml:space="preserve">a </w:t>
      </w:r>
      <w:r>
        <w:rPr>
          <w:b/>
          <w:sz w:val="34"/>
        </w:rPr>
        <w:t xml:space="preserve">disk </w:t>
      </w:r>
      <w:r>
        <w:rPr>
          <w:b/>
          <w:sz w:val="32"/>
        </w:rPr>
        <w:t xml:space="preserve">, </w:t>
      </w:r>
      <w:r>
        <w:t xml:space="preserve">which </w:t>
      </w:r>
      <w:r>
        <w:t xml:space="preserve">this </w:t>
      </w:r>
      <w:r>
        <w:t xml:space="preserve">had </w:t>
      </w:r>
      <w:r>
        <w:t xml:space="preserve">too </w:t>
      </w:r>
      <w:r>
        <w:rPr>
          <w:b/>
          <w:sz w:val="32"/>
        </w:rPr>
        <w:t xml:space="preserve">, </w:t>
      </w:r>
      <w:r>
        <w:t xml:space="preserve">or </w:t>
      </w:r>
      <w:r>
        <w:rPr>
          <w:b/>
          <w:sz w:val="32"/>
        </w:rPr>
        <w:t xml:space="preserve">online </w:t>
      </w:r>
      <w:r>
        <w:t xml:space="preserve">the </w:t>
      </w:r>
      <w:r>
        <w:rPr>
          <w:b/>
          <w:sz w:val="32"/>
        </w:rPr>
        <w:t xml:space="preserve">printed </w:t>
      </w:r>
      <w:r>
        <w:rPr>
          <w:b/>
          <w:sz w:val="32"/>
        </w:rPr>
        <w:t xml:space="preserve">manual </w:t>
      </w:r>
      <w:r>
        <w:t xml:space="preserve">is </w:t>
      </w:r>
      <w:r>
        <w:t xml:space="preserve">an </w:t>
      </w:r>
      <w:r>
        <w:rPr>
          <w:b/>
          <w:sz w:val="32"/>
        </w:rPr>
        <w:t xml:space="preserve">added </w:t>
      </w:r>
      <w:r>
        <w:rPr>
          <w:b/>
          <w:sz w:val="34"/>
        </w:rPr>
        <w:t xml:space="preserve">bonus </w:t>
      </w:r>
      <w:r>
        <w:t xml:space="preserve">these </w:t>
      </w:r>
      <w:r>
        <w:rPr>
          <w:b/>
          <w:sz w:val="30"/>
        </w:rPr>
        <w:t xml:space="preserve">days </w:t>
      </w:r>
      <w:r>
        <w:t xml:space="preserve">all </w:t>
      </w:r>
      <w:r>
        <w:t xml:space="preserve">in </w:t>
      </w:r>
      <w:r>
        <w:t xml:space="preserve">all </w:t>
      </w:r>
      <w:r>
        <w:t xml:space="preserve">if </w:t>
      </w:r>
      <w:r>
        <w:t xml:space="preserve">you </w:t>
      </w:r>
      <w:r>
        <w:t xml:space="preserve">are </w:t>
      </w:r>
      <w:r>
        <w:rPr>
          <w:b/>
          <w:sz w:val="26"/>
        </w:rPr>
        <w:t xml:space="preserve">looking </w:t>
      </w:r>
      <w:r>
        <w:t xml:space="preserve">at </w:t>
      </w:r>
      <w:r>
        <w:t xml:space="preserve">this </w:t>
      </w:r>
      <w:r>
        <w:rPr>
          <w:b/>
          <w:sz w:val="36"/>
        </w:rPr>
        <w:t xml:space="preserve">printer </w:t>
      </w:r>
      <w:r>
        <w:t xml:space="preserve">or </w:t>
      </w:r>
      <w:r>
        <w:t xml:space="preserve">the </w:t>
      </w:r>
      <w:r>
        <w:rPr>
          <w:b/>
          <w:sz w:val="34"/>
        </w:rPr>
        <w:t xml:space="preserve">epson </w:t>
      </w:r>
      <w:r>
        <w:rPr>
          <w:b/>
          <w:sz w:val="36"/>
        </w:rPr>
        <w:t xml:space="preserve">workforce </w:t>
      </w:r>
      <w:r>
        <w:rPr>
          <w:b/>
          <w:sz w:val="38"/>
        </w:rPr>
        <w:t xml:space="preserve">840 </w:t>
      </w:r>
      <w:r>
        <w:rPr>
          <w:b/>
          <w:sz w:val="32"/>
        </w:rPr>
        <w:t xml:space="preserve">, </w:t>
      </w:r>
      <w:r>
        <w:rPr>
          <w:b/>
          <w:sz w:val="30"/>
        </w:rPr>
        <w:t xml:space="preserve">buy </w:t>
      </w:r>
      <w:r>
        <w:t xml:space="preserve">this </w:t>
      </w:r>
      <w:r>
        <w:t xml:space="preserve">more </w:t>
      </w:r>
      <w:r>
        <w:rPr>
          <w:b/>
          <w:sz w:val="24"/>
        </w:rPr>
        <w:t xml:space="preserve">bang </w:t>
      </w:r>
      <w:r>
        <w:t xml:space="preserve">for </w:t>
      </w:r>
      <w:r>
        <w:t xml:space="preserve">the </w:t>
      </w:r>
      <w:r>
        <w:rPr>
          <w:b/>
          <w:sz w:val="36"/>
        </w:rPr>
        <w:t xml:space="preserve">buck </w:t>
      </w:r>
      <w:r>
        <w:t xml:space="preserve">the </w:t>
      </w:r>
      <w:r>
        <w:rPr>
          <w:b/>
          <w:sz w:val="34"/>
        </w:rPr>
        <w:t xml:space="preserve">epson </w:t>
      </w:r>
      <w:r>
        <w:t xml:space="preserve">has </w:t>
      </w:r>
      <w:r>
        <w:t xml:space="preserve">a </w:t>
      </w:r>
      <w:r>
        <w:rPr>
          <w:b/>
          <w:sz w:val="32"/>
        </w:rPr>
        <w:t xml:space="preserve">tray </w:t>
      </w:r>
      <w:r>
        <w:t xml:space="preserve">for </w:t>
      </w:r>
      <w:r>
        <w:t xml:space="preserve">a </w:t>
      </w:r>
      <w:r>
        <w:rPr>
          <w:b/>
          <w:sz w:val="34"/>
        </w:rPr>
        <w:t xml:space="preserve">ream </w:t>
      </w:r>
      <w:r>
        <w:t xml:space="preserve">of </w:t>
      </w:r>
      <w:r>
        <w:rPr>
          <w:b/>
          <w:sz w:val="30"/>
        </w:rPr>
        <w:t xml:space="preserve">paper </w:t>
      </w:r>
      <w:r>
        <w:t xml:space="preserve">but </w:t>
      </w:r>
      <w:r>
        <w:t xml:space="preserve">in </w:t>
      </w:r>
      <w:r>
        <w:t xml:space="preserve">all </w:t>
      </w:r>
      <w:r>
        <w:t xml:space="preserve">other </w:t>
      </w:r>
      <w:r>
        <w:rPr>
          <w:b/>
          <w:sz w:val="36"/>
        </w:rPr>
        <w:t xml:space="preserve">categories </w:t>
      </w:r>
      <w:r>
        <w:t xml:space="preserve">it </w:t>
      </w:r>
      <w:r>
        <w:rPr>
          <w:b/>
          <w:sz w:val="36"/>
        </w:rPr>
        <w:t xml:space="preserve">pales </w:t>
      </w:r>
      <w:r>
        <w:t xml:space="preserve">in </w:t>
      </w:r>
      <w:r>
        <w:rPr>
          <w:b/>
          <w:sz w:val="30"/>
        </w:rPr>
        <w:t xml:space="preserve">comparison </w:t>
      </w:r>
      <w:r>
        <w:t xml:space="preserve">do </w:t>
      </w:r>
      <w:r>
        <w:t xml:space="preserve">not </w:t>
      </w:r>
      <w:r>
        <w:rPr>
          <w:b/>
          <w:sz w:val="30"/>
        </w:rPr>
        <w:t xml:space="preserve">hesitate </w:t>
      </w:r>
      <w:r>
        <w:t xml:space="preserve">to </w:t>
      </w:r>
      <w:r>
        <w:rPr>
          <w:b/>
          <w:sz w:val="30"/>
        </w:rPr>
        <w:t xml:space="preserve">buy </w:t>
      </w:r>
    </w:p>
    <w:p>
      <w:r>
        <w:t xml:space="preserve">not </w:t>
      </w:r>
      <w:r>
        <w:t xml:space="preserve">wasting </w:t>
      </w:r>
      <w:r>
        <w:t xml:space="preserve">tape </w:t>
      </w:r>
      <w:r>
        <w:t xml:space="preserve">i </w:t>
      </w:r>
      <w:r>
        <w:t xml:space="preserve">did </w:t>
      </w:r>
      <w:r>
        <w:t xml:space="preserve">a </w:t>
      </w:r>
      <w:r>
        <w:t xml:space="preserve">2 </w:t>
      </w:r>
      <w:r>
        <w:t xml:space="preserve">line </w:t>
      </w:r>
      <w:r>
        <w:rPr>
          <w:b/>
          <w:sz w:val="32"/>
        </w:rPr>
        <w:t xml:space="preserve">label </w:t>
      </w:r>
      <w:r>
        <w:t xml:space="preserve">which </w:t>
      </w:r>
      <w:r>
        <w:t xml:space="preserve">was </w:t>
      </w:r>
      <w:r>
        <w:t xml:space="preserve">also </w:t>
      </w:r>
      <w:r>
        <w:t xml:space="preserve">easy </w:t>
      </w:r>
      <w:r>
        <w:t xml:space="preserve">the </w:t>
      </w:r>
      <w:r>
        <w:t xml:space="preserve">scissor </w:t>
      </w:r>
      <w:r>
        <w:t xml:space="preserve">cuts </w:t>
      </w:r>
      <w:r>
        <w:t xml:space="preserve">beautifully </w:t>
      </w:r>
      <w:r>
        <w:t xml:space="preserve">the </w:t>
      </w:r>
      <w:r>
        <w:t xml:space="preserve">key </w:t>
      </w:r>
      <w:r>
        <w:t xml:space="preserve">is </w:t>
      </w:r>
      <w:r>
        <w:t xml:space="preserve">reading </w:t>
      </w:r>
      <w:r>
        <w:t xml:space="preserve">the </w:t>
      </w:r>
      <w:r>
        <w:t xml:space="preserve">instructions </w:t>
      </w:r>
      <w:r>
        <w:t xml:space="preserve">the </w:t>
      </w:r>
      <w:r>
        <w:t xml:space="preserve">keyboard </w:t>
      </w:r>
      <w:r>
        <w:t xml:space="preserve">works </w:t>
      </w:r>
      <w:r>
        <w:t xml:space="preserve">somewhat </w:t>
      </w:r>
      <w:r>
        <w:t xml:space="preserve">like </w:t>
      </w:r>
      <w:r>
        <w:t xml:space="preserve">a </w:t>
      </w:r>
      <w:r>
        <w:t xml:space="preserve">computer </w:t>
      </w:r>
      <w:r>
        <w:t xml:space="preserve">but </w:t>
      </w:r>
      <w:r>
        <w:t xml:space="preserve">since </w:t>
      </w:r>
      <w:r>
        <w:t xml:space="preserve">the </w:t>
      </w:r>
      <w:r>
        <w:t xml:space="preserve">space </w:t>
      </w:r>
      <w:r>
        <w:t xml:space="preserve">is </w:t>
      </w:r>
      <w:r>
        <w:rPr>
          <w:b/>
          <w:sz w:val="32"/>
        </w:rPr>
        <w:t xml:space="preserve">smaller </w:t>
      </w:r>
      <w:r>
        <w:rPr>
          <w:b/>
          <w:sz w:val="32"/>
        </w:rPr>
        <w:t xml:space="preserve">, </w:t>
      </w:r>
      <w:r>
        <w:t xml:space="preserve">some </w:t>
      </w:r>
      <w:r>
        <w:rPr>
          <w:b/>
          <w:sz w:val="28"/>
        </w:rPr>
        <w:t xml:space="preserve">functions </w:t>
      </w:r>
      <w:r>
        <w:t xml:space="preserve">are </w:t>
      </w:r>
      <w:r>
        <w:rPr>
          <w:b/>
          <w:sz w:val="30"/>
        </w:rPr>
        <w:t xml:space="preserve">different </w:t>
      </w:r>
      <w:r>
        <w:t xml:space="preserve">i </w:t>
      </w:r>
      <w:r>
        <w:t xml:space="preserve">had </w:t>
      </w:r>
      <w:r>
        <w:t xml:space="preserve">to </w:t>
      </w:r>
      <w:r>
        <w:rPr>
          <w:b/>
          <w:sz w:val="26"/>
        </w:rPr>
        <w:t xml:space="preserve">look </w:t>
      </w:r>
      <w:r>
        <w:t xml:space="preserve">up </w:t>
      </w:r>
      <w:r>
        <w:t xml:space="preserve">how </w:t>
      </w:r>
      <w:r>
        <w:t xml:space="preserve">to </w:t>
      </w:r>
      <w:r>
        <w:rPr>
          <w:b/>
          <w:sz w:val="28"/>
        </w:rPr>
        <w:t xml:space="preserve">delete </w:t>
      </w:r>
      <w:r>
        <w:rPr>
          <w:b/>
          <w:sz w:val="32"/>
        </w:rPr>
        <w:t xml:space="preserve">label </w:t>
      </w:r>
      <w:r>
        <w:rPr>
          <w:b/>
          <w:sz w:val="26"/>
        </w:rPr>
        <w:t xml:space="preserve">names </w:t>
      </w:r>
      <w:r>
        <w:t xml:space="preserve">and </w:t>
      </w:r>
      <w:r>
        <w:t xml:space="preserve">how </w:t>
      </w:r>
      <w:r>
        <w:t xml:space="preserve">to </w:t>
      </w:r>
      <w:r>
        <w:t xml:space="preserve">do </w:t>
      </w:r>
      <w:r>
        <w:t xml:space="preserve">all </w:t>
      </w:r>
      <w:r>
        <w:t xml:space="preserve">in </w:t>
      </w:r>
      <w:r>
        <w:rPr>
          <w:b/>
          <w:sz w:val="30"/>
        </w:rPr>
        <w:t xml:space="preserve">upper </w:t>
      </w:r>
      <w:r>
        <w:rPr>
          <w:b/>
          <w:sz w:val="24"/>
        </w:rPr>
        <w:t xml:space="preserve">case </w:t>
      </w:r>
      <w:r>
        <w:t xml:space="preserve">the </w:t>
      </w:r>
      <w:r>
        <w:rPr>
          <w:b/>
          <w:sz w:val="30"/>
        </w:rPr>
        <w:t xml:space="preserve">one </w:t>
      </w:r>
      <w:r>
        <w:rPr>
          <w:b/>
          <w:sz w:val="24"/>
        </w:rPr>
        <w:t xml:space="preserve">tricky </w:t>
      </w:r>
      <w:r>
        <w:rPr>
          <w:b/>
          <w:sz w:val="24"/>
        </w:rPr>
        <w:t xml:space="preserve">part </w:t>
      </w:r>
      <w:r>
        <w:rPr>
          <w:b/>
          <w:sz w:val="26"/>
        </w:rPr>
        <w:t xml:space="preserve">came </w:t>
      </w:r>
      <w:r>
        <w:t xml:space="preserve">when </w:t>
      </w:r>
      <w:r>
        <w:t xml:space="preserve">i </w:t>
      </w:r>
      <w:r>
        <w:rPr>
          <w:b/>
          <w:sz w:val="26"/>
        </w:rPr>
        <w:t xml:space="preserve">went </w:t>
      </w:r>
      <w:r>
        <w:t xml:space="preserve">to </w:t>
      </w:r>
      <w:r>
        <w:rPr>
          <w:b/>
          <w:sz w:val="32"/>
        </w:rPr>
        <w:t xml:space="preserve">remove </w:t>
      </w:r>
      <w:r>
        <w:t xml:space="preserve">the </w:t>
      </w:r>
      <w:r>
        <w:rPr>
          <w:b/>
          <w:sz w:val="24"/>
        </w:rPr>
        <w:t xml:space="preserve">backing </w:t>
      </w:r>
      <w:r>
        <w:t xml:space="preserve">it </w:t>
      </w:r>
      <w:r>
        <w:t xml:space="preserve">is </w:t>
      </w:r>
      <w:r>
        <w:rPr>
          <w:b/>
          <w:sz w:val="32"/>
        </w:rPr>
        <w:t xml:space="preserve">split </w:t>
      </w:r>
      <w:r>
        <w:rPr>
          <w:b/>
          <w:sz w:val="34"/>
        </w:rPr>
        <w:t xml:space="preserve">horizontally </w:t>
      </w:r>
      <w:r>
        <w:t xml:space="preserve">to </w:t>
      </w:r>
      <w:r>
        <w:rPr>
          <w:b/>
          <w:sz w:val="30"/>
        </w:rPr>
        <w:t xml:space="preserve">make </w:t>
      </w:r>
      <w:r>
        <w:t xml:space="preserve">it </w:t>
      </w:r>
      <w:r>
        <w:rPr>
          <w:b/>
          <w:sz w:val="32"/>
        </w:rPr>
        <w:t xml:space="preserve">remove </w:t>
      </w:r>
      <w:r>
        <w:rPr>
          <w:b/>
          <w:sz w:val="26"/>
        </w:rPr>
        <w:t xml:space="preserve">easier </w:t>
      </w:r>
      <w:r>
        <w:t xml:space="preserve">i </w:t>
      </w:r>
      <w:r>
        <w:t xml:space="preserve">was </w:t>
      </w:r>
      <w:r>
        <w:rPr>
          <w:b/>
          <w:sz w:val="24"/>
        </w:rPr>
        <w:t xml:space="preserve">trying </w:t>
      </w:r>
      <w:r>
        <w:t xml:space="preserve">to </w:t>
      </w:r>
      <w:r>
        <w:rPr>
          <w:b/>
          <w:sz w:val="30"/>
        </w:rPr>
        <w:t xml:space="preserve">peel </w:t>
      </w:r>
      <w:r>
        <w:t xml:space="preserve">a </w:t>
      </w:r>
      <w:r>
        <w:rPr>
          <w:b/>
          <w:sz w:val="32"/>
        </w:rPr>
        <w:t xml:space="preserve">corner </w:t>
      </w:r>
      <w:r>
        <w:t xml:space="preserve">this </w:t>
      </w:r>
      <w:r>
        <w:t xml:space="preserve">is </w:t>
      </w:r>
      <w:r>
        <w:rPr>
          <w:b/>
          <w:sz w:val="30"/>
        </w:rPr>
        <w:t xml:space="preserve">one </w:t>
      </w:r>
      <w:r>
        <w:t xml:space="preserve">of </w:t>
      </w:r>
      <w:r>
        <w:t xml:space="preserve">those </w:t>
      </w:r>
      <w:r>
        <w:rPr>
          <w:b/>
          <w:sz w:val="28"/>
        </w:rPr>
        <w:t xml:space="preserve">products </w:t>
      </w:r>
      <w:r>
        <w:t xml:space="preserve">you </w:t>
      </w:r>
      <w:r>
        <w:t xml:space="preserve">do </w:t>
      </w:r>
      <w:r>
        <w:t xml:space="preserve">not </w:t>
      </w:r>
      <w:r>
        <w:rPr>
          <w:b/>
          <w:sz w:val="32"/>
        </w:rPr>
        <w:t xml:space="preserve">know </w:t>
      </w:r>
      <w:r>
        <w:t xml:space="preserve">that </w:t>
      </w:r>
      <w:r>
        <w:t xml:space="preserve">you </w:t>
      </w:r>
      <w:r>
        <w:rPr>
          <w:b/>
          <w:sz w:val="30"/>
        </w:rPr>
        <w:t xml:space="preserve">need </w:t>
      </w:r>
      <w:r>
        <w:t xml:space="preserve">until </w:t>
      </w:r>
      <w:r>
        <w:t xml:space="preserve">you </w:t>
      </w:r>
      <w:r>
        <w:rPr>
          <w:b/>
          <w:sz w:val="34"/>
        </w:rPr>
        <w:t xml:space="preserve">buy </w:t>
      </w:r>
      <w:r>
        <w:t xml:space="preserve">it </w:t>
      </w:r>
      <w:r>
        <w:t xml:space="preserve">i </w:t>
      </w:r>
      <w:r>
        <w:t xml:space="preserve">can </w:t>
      </w:r>
      <w:r>
        <w:rPr>
          <w:b/>
          <w:sz w:val="28"/>
        </w:rPr>
        <w:t xml:space="preserve">easily </w:t>
      </w:r>
      <w:r>
        <w:rPr>
          <w:b/>
          <w:sz w:val="28"/>
        </w:rPr>
        <w:t xml:space="preserve">see </w:t>
      </w:r>
      <w:r>
        <w:t xml:space="preserve">how </w:t>
      </w:r>
      <w:r>
        <w:t xml:space="preserve">a </w:t>
      </w:r>
      <w:r>
        <w:rPr>
          <w:b/>
          <w:sz w:val="28"/>
        </w:rPr>
        <w:t xml:space="preserve">business </w:t>
      </w:r>
      <w:r>
        <w:rPr>
          <w:b/>
          <w:sz w:val="30"/>
        </w:rPr>
        <w:t xml:space="preserve">would </w:t>
      </w:r>
      <w:r>
        <w:rPr>
          <w:b/>
          <w:sz w:val="30"/>
        </w:rPr>
        <w:t xml:space="preserve">need </w:t>
      </w:r>
      <w:r>
        <w:rPr>
          <w:b/>
          <w:sz w:val="30"/>
        </w:rPr>
        <w:t xml:space="preserve">one </w:t>
      </w:r>
      <w:r>
        <w:t xml:space="preserve">of </w:t>
      </w:r>
      <w:r>
        <w:t xml:space="preserve">these </w:t>
      </w:r>
      <w:r>
        <w:t xml:space="preserve">to </w:t>
      </w:r>
      <w:r>
        <w:rPr>
          <w:b/>
          <w:sz w:val="32"/>
        </w:rPr>
        <w:t xml:space="preserve">label </w:t>
      </w:r>
      <w:r>
        <w:rPr>
          <w:b/>
          <w:sz w:val="32"/>
        </w:rPr>
        <w:t xml:space="preserve">file </w:t>
      </w:r>
      <w:r>
        <w:rPr>
          <w:b/>
          <w:sz w:val="30"/>
        </w:rPr>
        <w:t xml:space="preserve">cabinets </w:t>
      </w:r>
      <w:r>
        <w:rPr>
          <w:b/>
          <w:sz w:val="32"/>
        </w:rPr>
        <w:t xml:space="preserve">, </w:t>
      </w:r>
      <w:r>
        <w:rPr>
          <w:b/>
          <w:sz w:val="34"/>
        </w:rPr>
        <w:t xml:space="preserve">inventory </w:t>
      </w:r>
      <w:r>
        <w:rPr>
          <w:b/>
          <w:sz w:val="28"/>
        </w:rPr>
        <w:t xml:space="preserve">shelves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other </w:t>
      </w:r>
      <w:r>
        <w:rPr>
          <w:b/>
          <w:sz w:val="32"/>
        </w:rPr>
        <w:t xml:space="preserve">drawers </w:t>
      </w:r>
      <w:r>
        <w:rPr>
          <w:b/>
          <w:sz w:val="32"/>
        </w:rPr>
        <w:t xml:space="preserve">, </w:t>
      </w:r>
      <w:r>
        <w:t xml:space="preserve">but </w:t>
      </w:r>
      <w:r>
        <w:t xml:space="preserve">it </w:t>
      </w:r>
      <w:r>
        <w:t xml:space="preserve">is </w:t>
      </w:r>
      <w:r>
        <w:t xml:space="preserve">just </w:t>
      </w:r>
      <w:r>
        <w:t xml:space="preserve">as </w:t>
      </w:r>
      <w:r>
        <w:rPr>
          <w:b/>
          <w:sz w:val="30"/>
        </w:rPr>
        <w:t xml:space="preserve">good </w:t>
      </w:r>
      <w:r>
        <w:t xml:space="preserve">for </w:t>
      </w:r>
      <w:r>
        <w:rPr>
          <w:b/>
          <w:sz w:val="30"/>
        </w:rPr>
        <w:t xml:space="preserve">household </w:t>
      </w:r>
      <w:r>
        <w:rPr>
          <w:b/>
          <w:sz w:val="28"/>
        </w:rPr>
        <w:t xml:space="preserve">uses </w:t>
      </w:r>
      <w:r>
        <w:t xml:space="preserve">too </w:t>
      </w:r>
      <w:r>
        <w:t xml:space="preserve">i </w:t>
      </w:r>
      <w:r>
        <w:rPr>
          <w:b/>
          <w:sz w:val="26"/>
        </w:rPr>
        <w:t xml:space="preserve">look </w:t>
      </w:r>
      <w:r>
        <w:rPr>
          <w:b/>
          <w:sz w:val="24"/>
        </w:rPr>
        <w:t xml:space="preserve">forward </w:t>
      </w:r>
      <w:r>
        <w:t xml:space="preserve">to </w:t>
      </w:r>
      <w:r>
        <w:rPr>
          <w:b/>
          <w:sz w:val="30"/>
        </w:rPr>
        <w:t xml:space="preserve">using </w:t>
      </w:r>
      <w:r>
        <w:t xml:space="preserve">the </w:t>
      </w:r>
      <w:r>
        <w:rPr>
          <w:b/>
          <w:sz w:val="30"/>
        </w:rPr>
        <w:t xml:space="preserve">iron </w:t>
      </w:r>
      <w:r>
        <w:t xml:space="preserve">on </w:t>
      </w:r>
      <w:r>
        <w:rPr>
          <w:b/>
          <w:sz w:val="30"/>
        </w:rPr>
        <w:t xml:space="preserve">labels </w:t>
      </w:r>
      <w:r>
        <w:t xml:space="preserve">i </w:t>
      </w:r>
      <w:r>
        <w:t xml:space="preserve">am </w:t>
      </w:r>
      <w:r>
        <w:rPr>
          <w:b/>
          <w:sz w:val="34"/>
        </w:rPr>
        <w:t xml:space="preserve">sure </w:t>
      </w:r>
      <w:r>
        <w:t xml:space="preserve">i </w:t>
      </w:r>
      <w:r>
        <w:t xml:space="preserve">will </w:t>
      </w:r>
      <w:r>
        <w:t xml:space="preserve">be </w:t>
      </w:r>
      <w:r>
        <w:rPr>
          <w:b/>
          <w:sz w:val="30"/>
        </w:rPr>
        <w:t xml:space="preserve">ironing </w:t>
      </w:r>
      <w:r>
        <w:t xml:space="preserve">them </w:t>
      </w:r>
      <w:r>
        <w:t xml:space="preserve">on </w:t>
      </w:r>
      <w:r>
        <w:t xml:space="preserve">for </w:t>
      </w:r>
      <w:r>
        <w:rPr>
          <w:b/>
          <w:sz w:val="34"/>
        </w:rPr>
        <w:t xml:space="preserve">days </w:t>
      </w:r>
      <w:r>
        <w:rPr>
          <w:b/>
          <w:sz w:val="30"/>
        </w:rPr>
        <w:t xml:space="preserve">! </w:t>
      </w:r>
      <w:r>
        <w:rPr>
          <w:b/>
          <w:sz w:val="30"/>
        </w:rPr>
        <w:t xml:space="preserve">epson </w:t>
      </w:r>
      <w:r>
        <w:rPr>
          <w:b/>
          <w:sz w:val="32"/>
        </w:rPr>
        <w:t xml:space="preserve">label </w:t>
      </w:r>
      <w:r>
        <w:rPr>
          <w:b/>
          <w:sz w:val="40"/>
        </w:rPr>
        <w:t xml:space="preserve">maker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