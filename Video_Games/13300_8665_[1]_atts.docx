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4"/>
        </w:rPr>
        <w:t xml:space="preserve">great </w:t>
      </w:r>
      <w:r>
        <w:rPr>
          <w:b/>
          <w:sz w:val="34"/>
        </w:rPr>
        <w:t xml:space="preserve">game </w:t>
      </w:r>
      <w:r>
        <w:t xml:space="preserve">that </w:t>
      </w:r>
      <w:r>
        <w:t xml:space="preserve">is </w:t>
      </w:r>
      <w:r>
        <w:rPr>
          <w:b/>
          <w:sz w:val="34"/>
        </w:rPr>
        <w:t xml:space="preserve">available </w:t>
      </w:r>
      <w:r>
        <w:t xml:space="preserve">on </w:t>
      </w:r>
      <w:r>
        <w:t xml:space="preserve">the </w:t>
      </w:r>
      <w:r>
        <w:rPr>
          <w:b/>
          <w:sz w:val="36"/>
        </w:rPr>
        <w:t xml:space="preserve">xbox </w:t>
      </w:r>
      <w:r>
        <w:rPr>
          <w:b/>
          <w:sz w:val="24"/>
        </w:rPr>
        <w:t xml:space="preserve">live </w:t>
      </w:r>
      <w:r>
        <w:rPr>
          <w:b/>
          <w:sz w:val="36"/>
        </w:rPr>
        <w:t xml:space="preserve">xbox </w:t>
      </w:r>
      <w:r>
        <w:rPr>
          <w:b/>
          <w:sz w:val="26"/>
        </w:rPr>
        <w:t xml:space="preserve">originals </w:t>
      </w:r>
      <w:r>
        <w:rPr>
          <w:b/>
          <w:sz w:val="38"/>
        </w:rPr>
        <w:t xml:space="preserve">download </w:t>
      </w:r>
      <w:r>
        <w:rPr>
          <w:b/>
          <w:sz w:val="24"/>
        </w:rPr>
        <w:t xml:space="preserve">list </w:t>
      </w:r>
      <w:r>
        <w:rPr>
          <w:b/>
          <w:sz w:val="40"/>
        </w:rPr>
        <w:t xml:space="preserve">yes </w:t>
      </w:r>
      <w:r>
        <w:rPr>
          <w:b/>
          <w:sz w:val="34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38"/>
        </w:rPr>
        <w:t xml:space="preserve">download </w:t>
      </w:r>
      <w:r>
        <w:t xml:space="preserve">this </w:t>
      </w:r>
      <w:r>
        <w:t xml:space="preserve">for </w:t>
      </w:r>
      <w:r>
        <w:t xml:space="preserve">you </w:t>
      </w:r>
      <w:r>
        <w:rPr>
          <w:b/>
          <w:sz w:val="36"/>
        </w:rPr>
        <w:t xml:space="preserve">xbox </w:t>
      </w:r>
      <w:r>
        <w:rPr>
          <w:b/>
          <w:sz w:val="30"/>
        </w:rPr>
        <w:t xml:space="preserve">360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! </w:t>
      </w:r>
      <w:r>
        <w:rPr>
          <w:b/>
          <w:sz w:val="38"/>
        </w:rPr>
        <w:t xml:space="preserve">download </w:t>
      </w:r>
      <w:r>
        <w:t xml:space="preserve">it </w:t>
      </w:r>
      <w:r>
        <w:rPr>
          <w:b/>
          <w:sz w:val="28"/>
        </w:rPr>
        <w:t xml:space="preserve">today </w:t>
      </w:r>
      <w:r>
        <w:rPr>
          <w:b/>
          <w:sz w:val="38"/>
        </w:rPr>
        <w:t xml:space="preserve">! </w:t>
      </w:r>
      <w:r>
        <w:rPr>
          <w:b/>
          <w:sz w:val="34"/>
        </w:rPr>
        <w:t xml:space="preserve">great </w:t>
      </w:r>
      <w:r>
        <w:rPr>
          <w:b/>
          <w:sz w:val="38"/>
        </w:rPr>
        <w:t xml:space="preserve">! </w:t>
      </w:r>
    </w:p>
    <w:p>
      <w:r>
        <w:t xml:space="preserve">out </w:t>
      </w:r>
      <w:r>
        <w:rPr>
          <w:b/>
          <w:sz w:val="30"/>
        </w:rPr>
        <w:t xml:space="preserve">, </w:t>
      </w:r>
      <w:r>
        <w:t xml:space="preserve">just </w:t>
      </w:r>
      <w:r>
        <w:t xml:space="preserve">pick </w:t>
      </w:r>
      <w:r>
        <w:t xml:space="preserve">up </w:t>
      </w:r>
      <w:r>
        <w:t xml:space="preserve">the </w:t>
      </w:r>
      <w:r>
        <w:t xml:space="preserve">controller </w:t>
      </w:r>
      <w:r>
        <w:t xml:space="preserve">and </w:t>
      </w:r>
      <w:r>
        <w:t xml:space="preserve">mash </w:t>
      </w:r>
      <w:r>
        <w:t xml:space="preserve">buttons </w:t>
      </w:r>
      <w:r>
        <w:t xml:space="preserve">with </w:t>
      </w:r>
      <w:r>
        <w:t xml:space="preserve">a </w:t>
      </w:r>
      <w:r>
        <w:t xml:space="preserve">friend </w:t>
      </w:r>
      <w:r>
        <w:t xml:space="preserve">pros </w:t>
      </w:r>
      <w:r>
        <w:rPr>
          <w:b/>
          <w:sz w:val="26"/>
        </w:rPr>
        <w:t xml:space="preserve">simpler </w:t>
      </w:r>
      <w:r>
        <w:rPr>
          <w:b/>
          <w:sz w:val="34"/>
        </w:rPr>
        <w:t xml:space="preserve">game </w:t>
      </w:r>
      <w:r>
        <w:t xml:space="preserve">interface </w:t>
      </w:r>
      <w:r>
        <w:t xml:space="preserve">and </w:t>
      </w:r>
      <w:r>
        <w:t xml:space="preserve">customizations </w:t>
      </w:r>
      <w:r>
        <w:t xml:space="preserve">than </w:t>
      </w:r>
      <w:r>
        <w:rPr>
          <w:b/>
          <w:sz w:val="40"/>
        </w:rPr>
        <w:t xml:space="preserve">previous </w:t>
      </w:r>
      <w:r>
        <w:rPr>
          <w:b/>
          <w:sz w:val="28"/>
        </w:rPr>
        <w:t xml:space="preserve">generation </w:t>
      </w:r>
      <w:r>
        <w:t xml:space="preserve">of </w:t>
      </w:r>
      <w:r>
        <w:rPr>
          <w:b/>
          <w:sz w:val="34"/>
        </w:rPr>
        <w:t xml:space="preserve">gauntlet </w:t>
      </w:r>
      <w:r>
        <w:t xml:space="preserve">i </w:t>
      </w:r>
      <w:r>
        <w:t xml:space="preserve">actually </w:t>
      </w:r>
      <w:r>
        <w:t xml:space="preserve">prefer </w:t>
      </w:r>
      <w:r>
        <w:t xml:space="preserve">this </w:t>
      </w:r>
      <w:r>
        <w:t xml:space="preserve">simplification </w:t>
      </w:r>
      <w:r>
        <w:t xml:space="preserve">i </w:t>
      </w:r>
      <w:r>
        <w:rPr>
          <w:b/>
          <w:sz w:val="34"/>
        </w:rPr>
        <w:t xml:space="preserve">found </w:t>
      </w:r>
      <w:r>
        <w:rPr>
          <w:b/>
          <w:sz w:val="34"/>
        </w:rPr>
        <w:t xml:space="preserve">gauntlet </w:t>
      </w:r>
      <w:r>
        <w:t xml:space="preserve">dark </w:t>
      </w:r>
      <w:r>
        <w:rPr>
          <w:b/>
          <w:sz w:val="32"/>
        </w:rPr>
        <w:t xml:space="preserve">legacy </w:t>
      </w:r>
      <w:r>
        <w:t xml:space="preserve">a </w:t>
      </w:r>
      <w:r>
        <w:rPr>
          <w:b/>
          <w:sz w:val="34"/>
        </w:rPr>
        <w:t xml:space="preserve">bit </w:t>
      </w:r>
      <w:r>
        <w:rPr>
          <w:b/>
          <w:sz w:val="30"/>
        </w:rPr>
        <w:t xml:space="preserve">excessive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customization </w:t>
      </w:r>
      <w:r>
        <w:rPr>
          <w:b/>
          <w:sz w:val="32"/>
        </w:rPr>
        <w:t xml:space="preserve">department </w:t>
      </w:r>
      <w:r>
        <w:t xml:space="preserve">and </w:t>
      </w:r>
      <w:r>
        <w:rPr>
          <w:b/>
          <w:sz w:val="34"/>
        </w:rPr>
        <w:t xml:space="preserve">found </w:t>
      </w:r>
      <w:r>
        <w:t xml:space="preserve">myself </w:t>
      </w:r>
      <w:r>
        <w:rPr>
          <w:b/>
          <w:sz w:val="32"/>
        </w:rPr>
        <w:t xml:space="preserve">ignoring </w:t>
      </w:r>
      <w:r>
        <w:t xml:space="preserve">most </w:t>
      </w:r>
      <w:r>
        <w:t xml:space="preserve">of </w:t>
      </w:r>
      <w:r>
        <w:t xml:space="preserve">it </w:t>
      </w:r>
      <w:r>
        <w:rPr>
          <w:b/>
          <w:sz w:val="30"/>
        </w:rPr>
        <w:t xml:space="preserve">returns </w:t>
      </w:r>
      <w:r>
        <w:rPr>
          <w:b/>
          <w:sz w:val="34"/>
        </w:rPr>
        <w:t xml:space="preserve">gauntlet </w:t>
      </w:r>
      <w:r>
        <w:t xml:space="preserve">to </w:t>
      </w:r>
      <w:r>
        <w:t xml:space="preserve">its </w:t>
      </w:r>
      <w:r>
        <w:rPr>
          <w:b/>
          <w:sz w:val="26"/>
        </w:rPr>
        <w:t xml:space="preserve">simpler </w:t>
      </w:r>
      <w:r>
        <w:rPr>
          <w:b/>
          <w:sz w:val="28"/>
        </w:rPr>
        <w:t xml:space="preserve">origins </w:t>
      </w:r>
      <w:r>
        <w:rPr>
          <w:b/>
          <w:sz w:val="30"/>
        </w:rPr>
        <w:t xml:space="preserve">graphics </w:t>
      </w:r>
      <w:r>
        <w:t xml:space="preserve">are </w:t>
      </w:r>
      <w:r>
        <w:rPr>
          <w:b/>
          <w:sz w:val="32"/>
        </w:rPr>
        <w:t xml:space="preserve">quite </w:t>
      </w:r>
      <w:r>
        <w:rPr>
          <w:b/>
          <w:sz w:val="32"/>
        </w:rPr>
        <w:t xml:space="preserve">good </w:t>
      </w:r>
      <w:r>
        <w:rPr>
          <w:b/>
          <w:sz w:val="30"/>
        </w:rPr>
        <w:t xml:space="preserve">, </w:t>
      </w:r>
      <w:r>
        <w:t xml:space="preserve">there </w:t>
      </w:r>
      <w:r>
        <w:t xml:space="preserve">are </w:t>
      </w:r>
      <w:r>
        <w:t xml:space="preserve">some </w:t>
      </w:r>
      <w:r>
        <w:rPr>
          <w:b/>
          <w:sz w:val="36"/>
        </w:rPr>
        <w:t xml:space="preserve">landscape </w:t>
      </w:r>
      <w:r>
        <w:rPr>
          <w:b/>
          <w:sz w:val="26"/>
        </w:rPr>
        <w:t xml:space="preserve">scenes </w:t>
      </w:r>
      <w:r>
        <w:t xml:space="preserve">that </w:t>
      </w:r>
      <w:r>
        <w:t xml:space="preserve">are </w:t>
      </w:r>
      <w:r>
        <w:rPr>
          <w:b/>
          <w:sz w:val="30"/>
        </w:rPr>
        <w:t xml:space="preserve">really </w:t>
      </w:r>
      <w:r>
        <w:rPr>
          <w:b/>
          <w:sz w:val="32"/>
        </w:rPr>
        <w:t xml:space="preserve">quite </w:t>
      </w:r>
      <w:r>
        <w:rPr>
          <w:b/>
          <w:sz w:val="26"/>
        </w:rPr>
        <w:t xml:space="preserve">well </w:t>
      </w:r>
      <w:r>
        <w:rPr>
          <w:b/>
          <w:sz w:val="32"/>
        </w:rPr>
        <w:t xml:space="preserve">done </w:t>
      </w:r>
      <w:r>
        <w:rPr>
          <w:b/>
          <w:sz w:val="28"/>
        </w:rPr>
        <w:t xml:space="preserve">musical </w:t>
      </w:r>
      <w:r>
        <w:rPr>
          <w:b/>
          <w:sz w:val="38"/>
        </w:rPr>
        <w:t xml:space="preserve">score </w:t>
      </w:r>
      <w:r>
        <w:t xml:space="preserve">is </w:t>
      </w:r>
      <w:r>
        <w:rPr>
          <w:b/>
          <w:sz w:val="34"/>
        </w:rPr>
        <w:t xml:space="preserve">decent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6"/>
        </w:rPr>
        <w:t xml:space="preserve">sets </w:t>
      </w:r>
      <w:r>
        <w:t xml:space="preserve">the </w:t>
      </w:r>
      <w:r>
        <w:rPr>
          <w:b/>
          <w:sz w:val="32"/>
        </w:rPr>
        <w:t xml:space="preserve">mood </w:t>
      </w:r>
      <w:r>
        <w:rPr>
          <w:b/>
          <w:sz w:val="32"/>
        </w:rPr>
        <w:t xml:space="preserve">appropriately </w:t>
      </w:r>
      <w:r>
        <w:rPr>
          <w:b/>
          <w:sz w:val="26"/>
        </w:rPr>
        <w:t xml:space="preserve">shorter </w:t>
      </w:r>
      <w:r>
        <w:rPr>
          <w:b/>
          <w:sz w:val="34"/>
        </w:rPr>
        <w:t xml:space="preserve">game </w:t>
      </w:r>
      <w:r>
        <w:t xml:space="preserve">i </w:t>
      </w:r>
      <w:r>
        <w:rPr>
          <w:b/>
          <w:sz w:val="28"/>
        </w:rPr>
        <w:t xml:space="preserve">think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4"/>
        </w:rPr>
        <w:t xml:space="preserve">pro </w:t>
      </w:r>
      <w:r>
        <w:rPr>
          <w:b/>
          <w:sz w:val="36"/>
        </w:rPr>
        <w:t xml:space="preserve">rather </w:t>
      </w:r>
      <w:r>
        <w:t xml:space="preserve">than </w:t>
      </w:r>
      <w:r>
        <w:t xml:space="preserve">a </w:t>
      </w:r>
      <w:r>
        <w:rPr>
          <w:b/>
          <w:sz w:val="34"/>
        </w:rPr>
        <w:t xml:space="preserve">con </w:t>
      </w:r>
      <w:r>
        <w:t xml:space="preserve">i </w:t>
      </w:r>
      <w:r>
        <w:rPr>
          <w:b/>
          <w:sz w:val="34"/>
        </w:rPr>
        <w:t xml:space="preserve">found </w:t>
      </w:r>
      <w:r>
        <w:t xml:space="preserve">the </w:t>
      </w:r>
      <w:r>
        <w:rPr>
          <w:b/>
          <w:sz w:val="40"/>
        </w:rPr>
        <w:t xml:space="preserve">previous </w:t>
      </w:r>
      <w:r>
        <w:rPr>
          <w:b/>
          <w:sz w:val="28"/>
        </w:rPr>
        <w:t xml:space="preserve">generation </w:t>
      </w:r>
      <w:r>
        <w:t xml:space="preserve">a </w:t>
      </w:r>
      <w:r>
        <w:rPr>
          <w:b/>
          <w:sz w:val="34"/>
        </w:rPr>
        <w:t xml:space="preserve">bit </w:t>
      </w:r>
      <w:r>
        <w:t xml:space="preserve">too </w:t>
      </w:r>
      <w:r>
        <w:rPr>
          <w:b/>
          <w:sz w:val="34"/>
        </w:rPr>
        <w:t xml:space="preserve">long </w:t>
      </w:r>
      <w:r>
        <w:t xml:space="preserve">for </w:t>
      </w:r>
      <w:r>
        <w:t xml:space="preserve">my </w:t>
      </w:r>
      <w:r>
        <w:rPr>
          <w:b/>
          <w:sz w:val="26"/>
        </w:rPr>
        <w:t xml:space="preserve">taste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frankly </w:t>
      </w:r>
      <w:r>
        <w:rPr>
          <w:b/>
          <w:sz w:val="30"/>
        </w:rPr>
        <w:t xml:space="preserve">got </w:t>
      </w:r>
      <w:r>
        <w:rPr>
          <w:b/>
          <w:sz w:val="28"/>
        </w:rPr>
        <w:t xml:space="preserve">tired </w:t>
      </w:r>
      <w:r>
        <w:t xml:space="preserve">of </w:t>
      </w:r>
      <w:r>
        <w:t xml:space="preserve">it </w:t>
      </w:r>
      <w:r>
        <w:t xml:space="preserve">so </w:t>
      </w:r>
      <w:r>
        <w:rPr>
          <w:b/>
          <w:sz w:val="26"/>
        </w:rPr>
        <w:t xml:space="preserve">never </w:t>
      </w:r>
      <w:r>
        <w:rPr>
          <w:b/>
          <w:sz w:val="24"/>
        </w:rPr>
        <w:t xml:space="preserve">finished </w:t>
      </w:r>
      <w:r>
        <w:t xml:space="preserve">it </w:t>
      </w:r>
      <w:r>
        <w:rPr>
          <w:b/>
          <w:sz w:val="32"/>
        </w:rPr>
        <w:t xml:space="preserve">cons </w:t>
      </w:r>
      <w:r>
        <w:rPr>
          <w:b/>
          <w:sz w:val="34"/>
        </w:rPr>
        <w:t xml:space="preserve">game </w:t>
      </w:r>
      <w:r>
        <w:t xml:space="preserve">is </w:t>
      </w:r>
      <w:r>
        <w:rPr>
          <w:b/>
          <w:sz w:val="32"/>
        </w:rPr>
        <w:t xml:space="preserve">repetitive </w:t>
      </w:r>
      <w:r>
        <w:t xml:space="preserve">but </w:t>
      </w:r>
      <w:r>
        <w:rPr>
          <w:b/>
          <w:sz w:val="30"/>
        </w:rPr>
        <w:t xml:space="preserve">frankly </w:t>
      </w:r>
      <w:r>
        <w:rPr>
          <w:b/>
          <w:sz w:val="34"/>
        </w:rPr>
        <w:t xml:space="preserve">gauntlet </w:t>
      </w:r>
      <w:r>
        <w:t xml:space="preserve">has </w:t>
      </w:r>
      <w:r>
        <w:rPr>
          <w:b/>
          <w:sz w:val="30"/>
        </w:rPr>
        <w:t xml:space="preserve">always </w:t>
      </w:r>
      <w:r>
        <w:t xml:space="preserve">been </w:t>
      </w:r>
      <w:r>
        <w:rPr>
          <w:b/>
          <w:sz w:val="32"/>
        </w:rPr>
        <w:t xml:space="preserve">repetitive </w:t>
      </w:r>
      <w:r>
        <w:rPr>
          <w:b/>
          <w:sz w:val="32"/>
        </w:rPr>
        <w:t xml:space="preserve">good </w:t>
      </w:r>
      <w:r>
        <w:rPr>
          <w:b/>
          <w:sz w:val="28"/>
        </w:rPr>
        <w:t xml:space="preserve">mindless </w:t>
      </w:r>
      <w:r>
        <w:rPr>
          <w:b/>
          <w:sz w:val="24"/>
        </w:rPr>
        <w:t xml:space="preserve">eye </w:t>
      </w:r>
      <w:r>
        <w:rPr>
          <w:b/>
          <w:sz w:val="30"/>
        </w:rPr>
        <w:t xml:space="preserve">candy </w:t>
      </w:r>
      <w:r>
        <w:t xml:space="preserve">do </w:t>
      </w:r>
      <w:r>
        <w:rPr>
          <w:b/>
          <w:sz w:val="26"/>
        </w:rPr>
        <w:t xml:space="preserve">n't </w:t>
      </w:r>
      <w:r>
        <w:rPr>
          <w:b/>
          <w:sz w:val="34"/>
        </w:rPr>
        <w:t xml:space="preserve">expect </w:t>
      </w:r>
      <w:r>
        <w:t xml:space="preserve">more </w:t>
      </w:r>
      <w:r>
        <w:t xml:space="preserve">and </w:t>
      </w:r>
      <w:r>
        <w:t xml:space="preserve">you </w:t>
      </w:r>
      <w:r>
        <w:t xml:space="preserve">ll </w:t>
      </w:r>
      <w:r>
        <w:rPr>
          <w:b/>
          <w:sz w:val="34"/>
        </w:rPr>
        <w:t xml:space="preserve">enjoy </w:t>
      </w:r>
      <w:r>
        <w:t xml:space="preserve">it </w:t>
      </w:r>
    </w:p>
    <w:p>
      <w:r>
        <w:t xml:space="preserve">do </w:t>
      </w:r>
      <w:r>
        <w:t xml:space="preserve">yourself </w:t>
      </w:r>
      <w:r>
        <w:t xml:space="preserve">a </w:t>
      </w:r>
      <w:r>
        <w:rPr>
          <w:b/>
          <w:sz w:val="30"/>
        </w:rPr>
        <w:t xml:space="preserve">favor </w:t>
      </w:r>
      <w:r>
        <w:t xml:space="preserve">and </w:t>
      </w:r>
      <w:r>
        <w:rPr>
          <w:b/>
          <w:sz w:val="32"/>
        </w:rPr>
        <w:t xml:space="preserve">play </w:t>
      </w:r>
      <w:r>
        <w:rPr>
          <w:b/>
          <w:sz w:val="24"/>
        </w:rPr>
        <w:t xml:space="preserve">pacman </w:t>
      </w:r>
      <w:r>
        <w:t xml:space="preserve">it </w:t>
      </w:r>
      <w:r>
        <w:t xml:space="preserve">ll </w:t>
      </w:r>
      <w:r>
        <w:t xml:space="preserve">be </w:t>
      </w:r>
      <w:r>
        <w:t xml:space="preserve">more </w:t>
      </w:r>
      <w:r>
        <w:rPr>
          <w:b/>
          <w:sz w:val="40"/>
        </w:rPr>
        <w:t xml:space="preserve">challenging </w:t>
      </w:r>
      <w:r>
        <w:t xml:space="preserve">and </w:t>
      </w:r>
      <w:r>
        <w:rPr>
          <w:b/>
          <w:sz w:val="32"/>
        </w:rPr>
        <w:t xml:space="preserve">last </w:t>
      </w:r>
      <w:r>
        <w:rPr>
          <w:b/>
          <w:sz w:val="30"/>
        </w:rPr>
        <w:t xml:space="preserve">longer </w:t>
      </w:r>
      <w:r>
        <w:t xml:space="preserve">not </w:t>
      </w:r>
      <w:r>
        <w:rPr>
          <w:b/>
          <w:sz w:val="26"/>
        </w:rPr>
        <w:t xml:space="preserve">even </w:t>
      </w:r>
      <w:r>
        <w:rPr>
          <w:b/>
          <w:sz w:val="26"/>
        </w:rPr>
        <w:t xml:space="preserve">worth </w:t>
      </w:r>
      <w:r>
        <w:rPr>
          <w:b/>
          <w:sz w:val="30"/>
        </w:rPr>
        <w:t xml:space="preserve">renting </w:t>
      </w:r>
    </w:p>
    <w:p>
      <w:r>
        <w:t xml:space="preserve">it </w:t>
      </w:r>
      <w:r>
        <w:t xml:space="preserve">takes </w:t>
      </w:r>
      <w:r>
        <w:t xml:space="preserve">nothing </w:t>
      </w:r>
      <w:r>
        <w:t xml:space="preserve">more </w:t>
      </w:r>
      <w:r>
        <w:t xml:space="preserve">than </w:t>
      </w:r>
      <w:r>
        <w:t xml:space="preserve">that </w:t>
      </w:r>
      <w:r>
        <w:t xml:space="preserve">anyway </w:t>
      </w:r>
      <w:r>
        <w:rPr>
          <w:b/>
          <w:sz w:val="30"/>
        </w:rPr>
        <w:t xml:space="preserve">, </w:t>
      </w:r>
      <w:r>
        <w:t xml:space="preserve">for </w:t>
      </w:r>
      <w:r>
        <w:t xml:space="preserve">long </w:t>
      </w:r>
      <w:r>
        <w:rPr>
          <w:b/>
          <w:sz w:val="28"/>
        </w:rPr>
        <w:t xml:space="preserve">time </w:t>
      </w:r>
      <w:r>
        <w:t xml:space="preserve">gauntlet </w:t>
      </w:r>
      <w:r>
        <w:t xml:space="preserve">fans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think </w:t>
      </w:r>
      <w:r>
        <w:t xml:space="preserve">you </w:t>
      </w:r>
      <w:r>
        <w:t xml:space="preserve">will </w:t>
      </w:r>
      <w:r>
        <w:t xml:space="preserve">be </w:t>
      </w:r>
      <w:r>
        <w:t xml:space="preserve">disappointed </w:t>
      </w:r>
      <w:r>
        <w:t xml:space="preserve">the </w:t>
      </w:r>
      <w:r>
        <w:t xml:space="preserve">previous </w:t>
      </w:r>
      <w:r>
        <w:rPr>
          <w:b/>
          <w:sz w:val="26"/>
        </w:rPr>
        <w:t xml:space="preserve">version </w:t>
      </w:r>
      <w:r>
        <w:t xml:space="preserve">was </w:t>
      </w:r>
      <w:r>
        <w:t xml:space="preserve">a </w:t>
      </w:r>
      <w:r>
        <w:t xml:space="preserve">little </w:t>
      </w:r>
      <w:r>
        <w:rPr>
          <w:b/>
          <w:sz w:val="30"/>
        </w:rPr>
        <w:t xml:space="preserve">easy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what </w:t>
      </w:r>
      <w:r>
        <w:t xml:space="preserve">made </w:t>
      </w:r>
      <w:r>
        <w:t xml:space="preserve">up </w:t>
      </w:r>
      <w:r>
        <w:t xml:space="preserve">for </w:t>
      </w:r>
      <w:r>
        <w:t xml:space="preserve">that </w:t>
      </w:r>
      <w:r>
        <w:t xml:space="preserve">was </w:t>
      </w:r>
      <w:r>
        <w:t xml:space="preserve">the </w:t>
      </w:r>
      <w:r>
        <w:t xml:space="preserve">length </w:t>
      </w:r>
      <w:r>
        <w:t xml:space="preserve">of </w:t>
      </w:r>
      <w:r>
        <w:t xml:space="preserve">the </w:t>
      </w:r>
      <w:r>
        <w:rPr>
          <w:b/>
          <w:sz w:val="28"/>
        </w:rPr>
        <w:t xml:space="preserve">game </w:t>
      </w:r>
      <w:r>
        <w:t xml:space="preserve">and </w:t>
      </w:r>
      <w:r>
        <w:t xml:space="preserve">all </w:t>
      </w:r>
      <w:r>
        <w:t xml:space="preserve">the </w:t>
      </w:r>
      <w:r>
        <w:t xml:space="preserve">little </w:t>
      </w:r>
      <w:r>
        <w:rPr>
          <w:b/>
          <w:sz w:val="32"/>
        </w:rPr>
        <w:t xml:space="preserve">secret </w:t>
      </w:r>
      <w:r>
        <w:rPr>
          <w:b/>
          <w:sz w:val="26"/>
        </w:rPr>
        <w:t xml:space="preserve">places </w:t>
      </w:r>
      <w:r>
        <w:t xml:space="preserve">and </w:t>
      </w:r>
      <w:r>
        <w:rPr>
          <w:b/>
          <w:sz w:val="32"/>
        </w:rPr>
        <w:t xml:space="preserve">definately </w:t>
      </w:r>
      <w:r>
        <w:t xml:space="preserve">all </w:t>
      </w:r>
      <w:r>
        <w:t xml:space="preserve">the </w:t>
      </w:r>
      <w:r>
        <w:rPr>
          <w:b/>
          <w:sz w:val="26"/>
        </w:rPr>
        <w:t xml:space="preserve">different </w:t>
      </w:r>
      <w:r>
        <w:rPr>
          <w:b/>
          <w:sz w:val="24"/>
        </w:rPr>
        <w:t xml:space="preserve">characters </w:t>
      </w:r>
      <w:r>
        <w:t xml:space="preserve">this </w:t>
      </w:r>
      <w:r>
        <w:rPr>
          <w:b/>
          <w:sz w:val="26"/>
        </w:rPr>
        <w:t xml:space="preserve">version </w:t>
      </w:r>
      <w:r>
        <w:t xml:space="preserve">only </w:t>
      </w:r>
      <w:r>
        <w:t xml:space="preserve">has </w:t>
      </w:r>
      <w:r>
        <w:rPr>
          <w:b/>
          <w:sz w:val="30"/>
        </w:rPr>
        <w:t xml:space="preserve">4 </w:t>
      </w:r>
      <w:r>
        <w:t xml:space="preserve">again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26"/>
        </w:rPr>
        <w:t xml:space="preserve">graphics </w:t>
      </w:r>
      <w:r>
        <w:t xml:space="preserve">are </w:t>
      </w:r>
      <w:r>
        <w:t xml:space="preserve">so </w:t>
      </w:r>
      <w:r>
        <w:rPr>
          <w:b/>
          <w:sz w:val="26"/>
        </w:rPr>
        <w:t xml:space="preserve">much </w:t>
      </w:r>
      <w:r>
        <w:rPr>
          <w:b/>
          <w:sz w:val="34"/>
        </w:rPr>
        <w:t xml:space="preserve">better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you </w:t>
      </w:r>
      <w:r>
        <w:t xml:space="preserve">can </w:t>
      </w:r>
      <w:r>
        <w:rPr>
          <w:b/>
          <w:sz w:val="34"/>
        </w:rPr>
        <w:t xml:space="preserve">take </w:t>
      </w:r>
      <w:r>
        <w:t xml:space="preserve">a </w:t>
      </w:r>
      <w:r>
        <w:rPr>
          <w:b/>
          <w:sz w:val="28"/>
        </w:rPr>
        <w:t xml:space="preserve">nap </w:t>
      </w:r>
      <w:r>
        <w:t xml:space="preserve">while </w:t>
      </w:r>
      <w:r>
        <w:rPr>
          <w:b/>
          <w:sz w:val="30"/>
        </w:rPr>
        <w:t xml:space="preserve">playing </w:t>
      </w:r>
      <w:r>
        <w:t xml:space="preserve">and </w:t>
      </w:r>
      <w:r>
        <w:rPr>
          <w:b/>
          <w:sz w:val="30"/>
        </w:rPr>
        <w:t xml:space="preserve">still </w:t>
      </w:r>
      <w:r>
        <w:t xml:space="preserve">be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26"/>
        </w:rPr>
        <w:t xml:space="preserve">finish </w:t>
      </w:r>
      <w:r>
        <w:t xml:space="preserve">the </w:t>
      </w:r>
      <w:r>
        <w:rPr>
          <w:b/>
          <w:sz w:val="28"/>
        </w:rPr>
        <w:t xml:space="preserve">game </w:t>
      </w:r>
      <w:r>
        <w:rPr>
          <w:b/>
          <w:sz w:val="26"/>
        </w:rPr>
        <w:t xml:space="preserve">yes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even </w:t>
      </w:r>
      <w:r>
        <w:t xml:space="preserve">on </w:t>
      </w:r>
      <w:r>
        <w:t xml:space="preserve">the </w:t>
      </w:r>
      <w:r>
        <w:t xml:space="preserve">so </w:t>
      </w:r>
      <w:r>
        <w:rPr>
          <w:b/>
          <w:sz w:val="28"/>
        </w:rPr>
        <w:t xml:space="preserve">called </w:t>
      </w:r>
      <w:r>
        <w:rPr>
          <w:b/>
          <w:sz w:val="36"/>
        </w:rPr>
        <w:t xml:space="preserve">hardest </w:t>
      </w:r>
      <w:r>
        <w:rPr>
          <w:b/>
          <w:sz w:val="34"/>
        </w:rPr>
        <w:t xml:space="preserve">level </w:t>
      </w:r>
      <w:r>
        <w:t xml:space="preserve">i </w:t>
      </w:r>
      <w:r>
        <w:rPr>
          <w:b/>
          <w:sz w:val="32"/>
        </w:rPr>
        <w:t xml:space="preserve">put </w:t>
      </w:r>
      <w:r>
        <w:t xml:space="preserve">the </w:t>
      </w:r>
      <w:r>
        <w:rPr>
          <w:b/>
          <w:sz w:val="28"/>
        </w:rPr>
        <w:t xml:space="preserve">game </w:t>
      </w:r>
      <w:r>
        <w:t xml:space="preserve">in </w:t>
      </w:r>
      <w:r>
        <w:t xml:space="preserve">and </w:t>
      </w:r>
      <w:r>
        <w:t xml:space="preserve">had </w:t>
      </w:r>
      <w:r>
        <w:t xml:space="preserve">all </w:t>
      </w:r>
      <w:r>
        <w:rPr>
          <w:b/>
          <w:sz w:val="32"/>
        </w:rPr>
        <w:t xml:space="preserve">seven </w:t>
      </w:r>
      <w:r>
        <w:rPr>
          <w:b/>
          <w:sz w:val="28"/>
        </w:rPr>
        <w:t xml:space="preserve">levels </w:t>
      </w:r>
      <w:r>
        <w:rPr>
          <w:b/>
          <w:sz w:val="34"/>
        </w:rPr>
        <w:t xml:space="preserve">done </w:t>
      </w:r>
      <w:r>
        <w:rPr>
          <w:b/>
          <w:sz w:val="30"/>
        </w:rPr>
        <w:t xml:space="preserve">, </w:t>
      </w:r>
      <w:r>
        <w:t xml:space="preserve">by </w:t>
      </w:r>
      <w:r>
        <w:t xml:space="preserve">myself </w:t>
      </w:r>
      <w:r>
        <w:rPr>
          <w:b/>
          <w:sz w:val="32"/>
        </w:rPr>
        <w:t xml:space="preserve">mind </w:t>
      </w:r>
      <w:r>
        <w:t xml:space="preserve">you </w:t>
      </w:r>
      <w:r>
        <w:rPr>
          <w:b/>
          <w:sz w:val="30"/>
        </w:rPr>
        <w:t xml:space="preserve">, </w:t>
      </w:r>
      <w:r>
        <w:t xml:space="preserve">in </w:t>
      </w:r>
      <w:r>
        <w:rPr>
          <w:b/>
          <w:sz w:val="32"/>
        </w:rPr>
        <w:t xml:space="preserve">6 </w:t>
      </w:r>
      <w:r>
        <w:rPr>
          <w:b/>
          <w:sz w:val="38"/>
        </w:rPr>
        <w:t xml:space="preserve">5 </w:t>
      </w:r>
      <w:r>
        <w:rPr>
          <w:b/>
          <w:sz w:val="36"/>
        </w:rPr>
        <w:t xml:space="preserve">hours </w:t>
      </w:r>
      <w:r>
        <w:t xml:space="preserve">and </w:t>
      </w:r>
      <w:r>
        <w:t xml:space="preserve">i </w:t>
      </w:r>
      <w:r>
        <w:t xml:space="preserve">was </w:t>
      </w:r>
      <w:r>
        <w:rPr>
          <w:b/>
          <w:sz w:val="28"/>
        </w:rPr>
        <w:t xml:space="preserve">taking </w:t>
      </w:r>
      <w:r>
        <w:t xml:space="preserve">my </w:t>
      </w:r>
      <w:r>
        <w:rPr>
          <w:b/>
          <w:sz w:val="28"/>
        </w:rPr>
        <w:t xml:space="preserve">time </w:t>
      </w:r>
      <w:r>
        <w:rPr>
          <w:b/>
          <w:sz w:val="24"/>
        </w:rPr>
        <w:t xml:space="preserve">thinking </w:t>
      </w:r>
      <w:r>
        <w:t xml:space="preserve">there </w:t>
      </w:r>
      <w:r>
        <w:rPr>
          <w:b/>
          <w:sz w:val="30"/>
        </w:rPr>
        <w:t xml:space="preserve">actually </w:t>
      </w:r>
      <w:r>
        <w:rPr>
          <w:b/>
          <w:sz w:val="26"/>
        </w:rPr>
        <w:t xml:space="preserve">might </w:t>
      </w:r>
      <w:r>
        <w:t xml:space="preserve">be </w:t>
      </w:r>
      <w:r>
        <w:rPr>
          <w:b/>
          <w:sz w:val="32"/>
        </w:rPr>
        <w:t xml:space="preserve">secret </w:t>
      </w:r>
      <w:r>
        <w:rPr>
          <w:b/>
          <w:sz w:val="32"/>
        </w:rPr>
        <w:t xml:space="preserve">passages </w:t>
      </w:r>
      <w:r>
        <w:t xml:space="preserve">the </w:t>
      </w:r>
      <w:r>
        <w:rPr>
          <w:b/>
          <w:sz w:val="40"/>
        </w:rPr>
        <w:t xml:space="preserve">final </w:t>
      </w:r>
      <w:r>
        <w:rPr>
          <w:b/>
          <w:sz w:val="26"/>
        </w:rPr>
        <w:t xml:space="preserve">beast </w:t>
      </w:r>
      <w:r>
        <w:t xml:space="preserve">is </w:t>
      </w:r>
      <w:r>
        <w:t xml:space="preserve">just </w:t>
      </w:r>
      <w:r>
        <w:rPr>
          <w:b/>
          <w:sz w:val="38"/>
        </w:rPr>
        <w:t xml:space="preserve">way </w:t>
      </w:r>
      <w:r>
        <w:t xml:space="preserve">too </w:t>
      </w:r>
      <w:r>
        <w:rPr>
          <w:b/>
          <w:sz w:val="30"/>
        </w:rPr>
        <w:t xml:space="preserve">easy </w:t>
      </w:r>
      <w:r>
        <w:t xml:space="preserve">just </w:t>
      </w:r>
      <w:r>
        <w:rPr>
          <w:b/>
          <w:sz w:val="26"/>
        </w:rPr>
        <w:t xml:space="preserve">run </w:t>
      </w:r>
      <w:r>
        <w:rPr>
          <w:b/>
          <w:sz w:val="36"/>
        </w:rPr>
        <w:t xml:space="preserve">past </w:t>
      </w:r>
      <w:r>
        <w:t xml:space="preserve">all </w:t>
      </w:r>
      <w:r>
        <w:t xml:space="preserve">the </w:t>
      </w:r>
      <w:r>
        <w:rPr>
          <w:b/>
          <w:sz w:val="26"/>
        </w:rPr>
        <w:t xml:space="preserve">creatures </w:t>
      </w:r>
      <w:r>
        <w:rPr>
          <w:b/>
          <w:sz w:val="30"/>
        </w:rPr>
        <w:t xml:space="preserve">, </w:t>
      </w:r>
      <w:r>
        <w:rPr>
          <w:b/>
          <w:sz w:val="32"/>
        </w:rPr>
        <w:t xml:space="preserve">flip </w:t>
      </w:r>
      <w:r>
        <w:t xml:space="preserve">the </w:t>
      </w:r>
      <w:r>
        <w:rPr>
          <w:b/>
          <w:sz w:val="28"/>
        </w:rPr>
        <w:t xml:space="preserve">switches </w:t>
      </w:r>
      <w:r>
        <w:rPr>
          <w:b/>
          <w:sz w:val="34"/>
        </w:rPr>
        <w:t xml:space="preserve">several </w:t>
      </w:r>
      <w:r>
        <w:rPr>
          <w:b/>
          <w:sz w:val="36"/>
        </w:rPr>
        <w:t xml:space="preserve">times </w:t>
      </w:r>
      <w:r>
        <w:t xml:space="preserve">as </w:t>
      </w:r>
      <w:r>
        <w:rPr>
          <w:b/>
          <w:sz w:val="32"/>
        </w:rPr>
        <w:t xml:space="preserve">required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it </w:t>
      </w:r>
      <w:r>
        <w:t xml:space="preserve">is </w:t>
      </w:r>
      <w:r>
        <w:t xml:space="preserve">over </w:t>
      </w:r>
      <w:r>
        <w:t xml:space="preserve">just </w:t>
      </w:r>
      <w:r>
        <w:rPr>
          <w:b/>
          <w:sz w:val="36"/>
        </w:rPr>
        <w:t xml:space="preserve">like </w:t>
      </w:r>
      <w:r>
        <w:t xml:space="preserve">that </w:t>
      </w:r>
      <w:r>
        <w:rPr>
          <w:b/>
          <w:sz w:val="34"/>
        </w:rPr>
        <w:t xml:space="preserve">greatly </w:t>
      </w:r>
      <w:r>
        <w:rPr>
          <w:b/>
          <w:sz w:val="34"/>
        </w:rPr>
        <w:t xml:space="preserve">disappointing </w:t>
      </w:r>
    </w:p>
    <w:p>
      <w:r>
        <w:rPr>
          <w:b/>
          <w:sz w:val="34"/>
        </w:rPr>
        <w:t xml:space="preserve">short </w:t>
      </w:r>
      <w:r>
        <w:rPr>
          <w:b/>
          <w:sz w:val="32"/>
        </w:rPr>
        <w:t xml:space="preserve">time </w:t>
      </w:r>
      <w:r>
        <w:rPr>
          <w:b/>
          <w:sz w:val="36"/>
        </w:rPr>
        <w:t xml:space="preserve">, </w:t>
      </w:r>
      <w:r>
        <w:t xml:space="preserve">with </w:t>
      </w:r>
      <w:r>
        <w:t xml:space="preserve">no </w:t>
      </w:r>
      <w:r>
        <w:t xml:space="preserve">major </w:t>
      </w:r>
      <w:r>
        <w:t xml:space="preserve">revelation </w:t>
      </w:r>
      <w:r>
        <w:rPr>
          <w:b/>
          <w:sz w:val="36"/>
        </w:rPr>
        <w:t xml:space="preserve">, </w:t>
      </w:r>
      <w:r>
        <w:t xml:space="preserve">that </w:t>
      </w:r>
      <w:r>
        <w:t xml:space="preserve">you </w:t>
      </w:r>
      <w:r>
        <w:t xml:space="preserve">just </w:t>
      </w:r>
      <w:r>
        <w:rPr>
          <w:b/>
          <w:sz w:val="28"/>
        </w:rPr>
        <w:t xml:space="preserve">feel </w:t>
      </w:r>
      <w:r>
        <w:t xml:space="preserve">you </w:t>
      </w:r>
      <w:r>
        <w:rPr>
          <w:b/>
          <w:sz w:val="32"/>
        </w:rPr>
        <w:t xml:space="preserve">wasted </w:t>
      </w:r>
      <w:r>
        <w:t xml:space="preserve">your </w:t>
      </w:r>
      <w:r>
        <w:rPr>
          <w:b/>
          <w:sz w:val="32"/>
        </w:rPr>
        <w:t xml:space="preserve">time </w:t>
      </w:r>
      <w:r>
        <w:t xml:space="preserve">i </w:t>
      </w:r>
      <w:r>
        <w:t xml:space="preserve">would </w:t>
      </w:r>
      <w:r>
        <w:t xml:space="preserve">ve </w:t>
      </w:r>
      <w:r>
        <w:t xml:space="preserve">rather </w:t>
      </w:r>
      <w:r>
        <w:t xml:space="preserve">they </w:t>
      </w:r>
      <w:r>
        <w:t xml:space="preserve">designed </w:t>
      </w:r>
      <w:r>
        <w:t xml:space="preserve">the </w:t>
      </w:r>
      <w:r>
        <w:t xml:space="preserve">standard </w:t>
      </w:r>
      <w:r>
        <w:t xml:space="preserve">overhead </w:t>
      </w:r>
      <w:r>
        <w:t xml:space="preserve">modeling </w:t>
      </w:r>
      <w:r>
        <w:t xml:space="preserve">for </w:t>
      </w:r>
      <w:r>
        <w:t xml:space="preserve">the </w:t>
      </w:r>
      <w:r>
        <w:t xml:space="preserve">graphics </w:t>
      </w:r>
      <w:r>
        <w:t xml:space="preserve">and </w:t>
      </w:r>
      <w:r>
        <w:t xml:space="preserve">just </w:t>
      </w:r>
      <w:r>
        <w:t xml:space="preserve">wrote </w:t>
      </w:r>
      <w:r>
        <w:t xml:space="preserve">a </w:t>
      </w:r>
      <w:r>
        <w:rPr>
          <w:b/>
          <w:sz w:val="34"/>
        </w:rPr>
        <w:t xml:space="preserve">game </w:t>
      </w:r>
      <w:r>
        <w:t xml:space="preserve">with </w:t>
      </w:r>
      <w:r>
        <w:t xml:space="preserve">a </w:t>
      </w:r>
      <w:r>
        <w:rPr>
          <w:b/>
          <w:sz w:val="32"/>
        </w:rPr>
        <w:t xml:space="preserve">length </w:t>
      </w:r>
      <w:r>
        <w:t xml:space="preserve">that </w:t>
      </w:r>
      <w:r>
        <w:t xml:space="preserve">did </w:t>
      </w:r>
      <w:r>
        <w:rPr>
          <w:b/>
          <w:sz w:val="36"/>
        </w:rPr>
        <w:t xml:space="preserve">n't </w:t>
      </w:r>
      <w:r>
        <w:t xml:space="preserve">make </w:t>
      </w:r>
      <w:r>
        <w:t xml:space="preserve">me </w:t>
      </w:r>
      <w:r>
        <w:rPr>
          <w:b/>
          <w:sz w:val="28"/>
        </w:rPr>
        <w:t xml:space="preserve">feel </w:t>
      </w:r>
      <w:r>
        <w:rPr>
          <w:b/>
          <w:sz w:val="26"/>
        </w:rPr>
        <w:t xml:space="preserve">ripped </w:t>
      </w:r>
      <w:r>
        <w:t xml:space="preserve">off </w:t>
      </w:r>
      <w:r>
        <w:rPr>
          <w:b/>
          <w:sz w:val="34"/>
        </w:rPr>
        <w:t xml:space="preserve">combined </w:t>
      </w:r>
      <w:r>
        <w:t xml:space="preserve">with </w:t>
      </w:r>
      <w:r>
        <w:t xml:space="preserve">the </w:t>
      </w:r>
      <w:r>
        <w:rPr>
          <w:b/>
          <w:sz w:val="40"/>
        </w:rPr>
        <w:t xml:space="preserve">non </w:t>
      </w:r>
      <w:r>
        <w:rPr>
          <w:b/>
          <w:sz w:val="32"/>
        </w:rPr>
        <w:t xml:space="preserve">rotating </w:t>
      </w:r>
      <w:r>
        <w:rPr>
          <w:b/>
          <w:sz w:val="30"/>
        </w:rPr>
        <w:t xml:space="preserve">camera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ridiculously </w:t>
      </w:r>
      <w:r>
        <w:rPr>
          <w:b/>
          <w:sz w:val="34"/>
        </w:rPr>
        <w:t xml:space="preserve">short </w:t>
      </w:r>
      <w:r>
        <w:rPr>
          <w:b/>
          <w:sz w:val="32"/>
        </w:rPr>
        <w:t xml:space="preserve">length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game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just </w:t>
      </w:r>
      <w:r>
        <w:rPr>
          <w:b/>
          <w:sz w:val="32"/>
        </w:rPr>
        <w:t xml:space="preserve">ca </w:t>
      </w:r>
      <w:r>
        <w:rPr>
          <w:b/>
          <w:sz w:val="36"/>
        </w:rPr>
        <w:t xml:space="preserve">n't </w:t>
      </w:r>
      <w:r>
        <w:rPr>
          <w:b/>
          <w:sz w:val="32"/>
        </w:rPr>
        <w:t xml:space="preserve">give </w:t>
      </w:r>
      <w:r>
        <w:t xml:space="preserve">this </w:t>
      </w:r>
      <w:r>
        <w:t xml:space="preserve">my </w:t>
      </w:r>
      <w:r>
        <w:rPr>
          <w:b/>
          <w:sz w:val="30"/>
        </w:rPr>
        <w:t xml:space="preserve">hearty </w:t>
      </w:r>
      <w:r>
        <w:rPr>
          <w:b/>
          <w:sz w:val="32"/>
        </w:rPr>
        <w:t xml:space="preserve">endorsement </w:t>
      </w:r>
      <w:r>
        <w:t xml:space="preserve">there </w:t>
      </w:r>
      <w:r>
        <w:t xml:space="preserve">are </w:t>
      </w:r>
      <w:r>
        <w:rPr>
          <w:b/>
          <w:sz w:val="34"/>
        </w:rPr>
        <w:t xml:space="preserve">far </w:t>
      </w:r>
      <w:r>
        <w:rPr>
          <w:b/>
          <w:sz w:val="28"/>
        </w:rPr>
        <w:t xml:space="preserve">superior </w:t>
      </w:r>
      <w:r>
        <w:rPr>
          <w:b/>
          <w:sz w:val="32"/>
        </w:rPr>
        <w:t xml:space="preserve">games </w:t>
      </w:r>
      <w:r>
        <w:t xml:space="preserve">out </w:t>
      </w:r>
      <w:r>
        <w:t xml:space="preserve">there </w:t>
      </w:r>
      <w:r>
        <w:t xml:space="preserve">and </w:t>
      </w:r>
      <w:r>
        <w:t xml:space="preserve">this </w:t>
      </w:r>
      <w:r>
        <w:rPr>
          <w:b/>
          <w:sz w:val="36"/>
        </w:rPr>
        <w:t xml:space="preserve">definitely </w:t>
      </w:r>
      <w:r>
        <w:t xml:space="preserve">does </w:t>
      </w:r>
      <w:r>
        <w:rPr>
          <w:b/>
          <w:sz w:val="36"/>
        </w:rPr>
        <w:t xml:space="preserve">n't </w:t>
      </w:r>
      <w:r>
        <w:rPr>
          <w:b/>
          <w:sz w:val="26"/>
        </w:rPr>
        <w:t xml:space="preserve">live </w:t>
      </w:r>
      <w:r>
        <w:t xml:space="preserve">up </w:t>
      </w:r>
      <w:r>
        <w:t xml:space="preserve">to </w:t>
      </w:r>
      <w:r>
        <w:t xml:space="preserve">the </w:t>
      </w:r>
      <w:r>
        <w:rPr>
          <w:b/>
          <w:sz w:val="28"/>
        </w:rPr>
        <w:t xml:space="preserve">spirit </w:t>
      </w:r>
      <w:r>
        <w:t xml:space="preserve">of </w:t>
      </w:r>
      <w:r>
        <w:rPr>
          <w:b/>
          <w:sz w:val="34"/>
        </w:rPr>
        <w:t xml:space="preserve">gauntlet </w:t>
      </w:r>
      <w:r>
        <w:rPr>
          <w:b/>
          <w:sz w:val="36"/>
        </w:rPr>
        <w:t xml:space="preserve">, </w:t>
      </w:r>
      <w:r>
        <w:t xml:space="preserve">from </w:t>
      </w:r>
      <w:r>
        <w:t xml:space="preserve">what </w:t>
      </w:r>
      <w:r>
        <w:t xml:space="preserve">i </w:t>
      </w:r>
      <w:r>
        <w:t xml:space="preserve">can </w:t>
      </w:r>
      <w:r>
        <w:rPr>
          <w:b/>
          <w:sz w:val="30"/>
        </w:rPr>
        <w:t xml:space="preserve">tell </w:t>
      </w:r>
      <w:r>
        <w:rPr>
          <w:b/>
          <w:sz w:val="24"/>
        </w:rPr>
        <w:t xml:space="preserve">even </w:t>
      </w:r>
      <w:r>
        <w:t xml:space="preserve">the </w:t>
      </w:r>
      <w:r>
        <w:rPr>
          <w:b/>
          <w:sz w:val="32"/>
        </w:rPr>
        <w:t xml:space="preserve">maps </w:t>
      </w:r>
      <w:r>
        <w:t xml:space="preserve">are </w:t>
      </w:r>
      <w:r>
        <w:t xml:space="preserve">more </w:t>
      </w:r>
      <w:r>
        <w:rPr>
          <w:b/>
          <w:sz w:val="26"/>
        </w:rPr>
        <w:t xml:space="preserve">confusing </w:t>
      </w:r>
      <w:r>
        <w:t xml:space="preserve">this </w:t>
      </w:r>
      <w:r>
        <w:rPr>
          <w:b/>
          <w:sz w:val="32"/>
        </w:rPr>
        <w:t xml:space="preserve">time </w:t>
      </w:r>
      <w:r>
        <w:rPr>
          <w:b/>
          <w:sz w:val="28"/>
        </w:rPr>
        <w:t xml:space="preserve">around </w:t>
      </w:r>
      <w:r>
        <w:t xml:space="preserve">there </w:t>
      </w:r>
      <w:r>
        <w:t xml:space="preserve">s </w:t>
      </w:r>
      <w:r>
        <w:t xml:space="preserve">no </w:t>
      </w:r>
      <w:r>
        <w:rPr>
          <w:b/>
          <w:sz w:val="32"/>
        </w:rPr>
        <w:t xml:space="preserve">crystals </w:t>
      </w:r>
      <w:r>
        <w:t xml:space="preserve">you </w:t>
      </w:r>
      <w:r>
        <w:rPr>
          <w:b/>
          <w:sz w:val="34"/>
        </w:rPr>
        <w:t xml:space="preserve">need </w:t>
      </w:r>
      <w:r>
        <w:t xml:space="preserve">to </w:t>
      </w:r>
      <w:r>
        <w:rPr>
          <w:b/>
          <w:sz w:val="32"/>
        </w:rPr>
        <w:t xml:space="preserve">find </w:t>
      </w:r>
      <w:r>
        <w:t xml:space="preserve">to </w:t>
      </w:r>
      <w:r>
        <w:rPr>
          <w:b/>
          <w:sz w:val="38"/>
        </w:rPr>
        <w:t xml:space="preserve">unlock </w:t>
      </w:r>
      <w:r>
        <w:rPr>
          <w:b/>
          <w:sz w:val="36"/>
        </w:rPr>
        <w:t xml:space="preserve">areas </w:t>
      </w:r>
      <w:r>
        <w:rPr>
          <w:b/>
          <w:sz w:val="36"/>
        </w:rPr>
        <w:t xml:space="preserve">, </w:t>
      </w:r>
      <w:r>
        <w:t xml:space="preserve">there </w:t>
      </w:r>
      <w:r>
        <w:t xml:space="preserve">are </w:t>
      </w:r>
      <w:r>
        <w:t xml:space="preserve">no </w:t>
      </w:r>
      <w:r>
        <w:rPr>
          <w:b/>
          <w:sz w:val="34"/>
        </w:rPr>
        <w:t xml:space="preserve">secret </w:t>
      </w:r>
      <w:r>
        <w:rPr>
          <w:b/>
          <w:sz w:val="36"/>
        </w:rPr>
        <w:t xml:space="preserve">areas </w:t>
      </w:r>
      <w:r>
        <w:t xml:space="preserve">to </w:t>
      </w:r>
      <w:r>
        <w:rPr>
          <w:b/>
          <w:sz w:val="34"/>
        </w:rPr>
        <w:t xml:space="preserve">get </w:t>
      </w:r>
      <w:r>
        <w:t xml:space="preserve">into </w:t>
      </w:r>
      <w:r>
        <w:t xml:space="preserve">there </w:t>
      </w:r>
      <w:r>
        <w:t xml:space="preserve">are </w:t>
      </w:r>
      <w:r>
        <w:t xml:space="preserve">just </w:t>
      </w:r>
      <w:r>
        <w:t xml:space="preserve">the </w:t>
      </w:r>
      <w:r>
        <w:rPr>
          <w:b/>
          <w:sz w:val="30"/>
        </w:rPr>
        <w:t xml:space="preserve">seven </w:t>
      </w:r>
      <w:r>
        <w:t xml:space="preserve">sorrows </w:t>
      </w:r>
      <w:r>
        <w:t xml:space="preserve">and </w:t>
      </w:r>
      <w:r>
        <w:t xml:space="preserve">then </w:t>
      </w:r>
      <w:r>
        <w:t xml:space="preserve">you </w:t>
      </w:r>
      <w:r>
        <w:t xml:space="preserve">re </w:t>
      </w:r>
      <w:r>
        <w:rPr>
          <w:b/>
          <w:sz w:val="34"/>
        </w:rPr>
        <w:t xml:space="preserve">done </w:t>
      </w:r>
      <w:r>
        <w:t xml:space="preserve">it </w:t>
      </w:r>
      <w:r>
        <w:t xml:space="preserve">s </w:t>
      </w:r>
      <w:r>
        <w:rPr>
          <w:b/>
          <w:sz w:val="30"/>
        </w:rPr>
        <w:t xml:space="preserve">practically </w:t>
      </w:r>
      <w:r>
        <w:rPr>
          <w:b/>
          <w:sz w:val="32"/>
        </w:rPr>
        <w:t xml:space="preserve">less </w:t>
      </w:r>
      <w:r>
        <w:t xml:space="preserve">than </w:t>
      </w:r>
      <w:r>
        <w:t xml:space="preserve">a </w:t>
      </w:r>
      <w:r>
        <w:rPr>
          <w:b/>
          <w:sz w:val="30"/>
        </w:rPr>
        <w:t xml:space="preserve">single </w:t>
      </w:r>
      <w:r>
        <w:rPr>
          <w:b/>
          <w:sz w:val="28"/>
        </w:rPr>
        <w:t xml:space="preserve">area </w:t>
      </w:r>
      <w:r>
        <w:t xml:space="preserve">from </w:t>
      </w:r>
      <w:r>
        <w:rPr>
          <w:b/>
          <w:sz w:val="28"/>
        </w:rPr>
        <w:t xml:space="preserve">dark </w:t>
      </w:r>
      <w:r>
        <w:rPr>
          <w:b/>
          <w:sz w:val="36"/>
        </w:rPr>
        <w:t xml:space="preserve">legacy </w:t>
      </w:r>
      <w:r>
        <w:rPr>
          <w:b/>
          <w:sz w:val="36"/>
        </w:rPr>
        <w:t xml:space="preserve">, </w:t>
      </w:r>
      <w:r>
        <w:t xml:space="preserve">what </w:t>
      </w:r>
      <w:r>
        <w:t xml:space="preserve">a </w:t>
      </w:r>
      <w:r>
        <w:rPr>
          <w:b/>
          <w:sz w:val="32"/>
        </w:rPr>
        <w:t xml:space="preserve">wasted </w:t>
      </w:r>
      <w:r>
        <w:rPr>
          <w:b/>
          <w:sz w:val="34"/>
        </w:rPr>
        <w:t xml:space="preserve">follow </w:t>
      </w:r>
      <w:r>
        <w:t xml:space="preserve">up </w:t>
      </w:r>
      <w:r>
        <w:t xml:space="preserve">the </w:t>
      </w:r>
      <w:r>
        <w:rPr>
          <w:b/>
          <w:sz w:val="34"/>
        </w:rPr>
        <w:t xml:space="preserve">game </w:t>
      </w:r>
      <w:r>
        <w:t xml:space="preserve">is </w:t>
      </w:r>
      <w:r>
        <w:rPr>
          <w:b/>
          <w:sz w:val="30"/>
        </w:rPr>
        <w:t xml:space="preserve">fun </w:t>
      </w:r>
      <w:r>
        <w:t xml:space="preserve">in </w:t>
      </w:r>
      <w:r>
        <w:t xml:space="preserve">it </w:t>
      </w:r>
      <w:r>
        <w:t xml:space="preserve">s </w:t>
      </w:r>
      <w:r>
        <w:t xml:space="preserve">own </w:t>
      </w:r>
      <w:r>
        <w:rPr>
          <w:b/>
          <w:sz w:val="26"/>
        </w:rPr>
        <w:t xml:space="preserve">right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there </w:t>
      </w:r>
      <w:r>
        <w:t xml:space="preserve">just </w:t>
      </w:r>
      <w:r>
        <w:t xml:space="preserve">should </w:t>
      </w:r>
      <w:r>
        <w:t xml:space="preserve">ve </w:t>
      </w:r>
      <w:r>
        <w:t xml:space="preserve">been </w:t>
      </w:r>
      <w:r>
        <w:t xml:space="preserve">more </w:t>
      </w:r>
      <w:r>
        <w:rPr>
          <w:b/>
          <w:sz w:val="32"/>
        </w:rPr>
        <w:t xml:space="preserve">potentially </w:t>
      </w:r>
      <w:r>
        <w:rPr>
          <w:b/>
          <w:sz w:val="32"/>
        </w:rPr>
        <w:t xml:space="preserve">awesome </w:t>
      </w:r>
      <w:r>
        <w:t xml:space="preserve">but </w:t>
      </w:r>
      <w:r>
        <w:rPr>
          <w:b/>
          <w:sz w:val="32"/>
        </w:rPr>
        <w:t xml:space="preserve">ultimately </w:t>
      </w:r>
      <w:r>
        <w:t xml:space="preserve">a </w:t>
      </w:r>
      <w:r>
        <w:rPr>
          <w:b/>
          <w:sz w:val="32"/>
        </w:rPr>
        <w:t xml:space="preserve">sad </w:t>
      </w:r>
      <w:r>
        <w:rPr>
          <w:b/>
          <w:sz w:val="34"/>
        </w:rPr>
        <w:t xml:space="preserve">follow </w:t>
      </w:r>
      <w:r>
        <w:t xml:space="preserve">up </w:t>
      </w:r>
    </w:p>
    <w:p>
      <w:r>
        <w:t>-----------------------------------------------------</w:t>
      </w:r>
    </w:p>
    <w:p>
      <w:r>
        <w:t xml:space="preserve">a </w:t>
      </w:r>
      <w:r>
        <w:t xml:space="preserve">mood </w:t>
      </w:r>
      <w:r>
        <w:t xml:space="preserve">setting </w:t>
      </w:r>
      <w:r>
        <w:t xml:space="preserve">level </w:t>
      </w:r>
      <w:r>
        <w:t xml:space="preserve">of </w:t>
      </w:r>
      <w:r>
        <w:t xml:space="preserve">background </w:t>
      </w:r>
      <w:r>
        <w:t xml:space="preserve">noises </w:t>
      </w:r>
      <w:r>
        <w:t xml:space="preserve">that </w:t>
      </w:r>
      <w:r>
        <w:t xml:space="preserve">keep </w:t>
      </w:r>
      <w:r>
        <w:t xml:space="preserve">you </w:t>
      </w:r>
      <w:r>
        <w:t xml:space="preserve">in </w:t>
      </w:r>
      <w:r>
        <w:t xml:space="preserve">the </w:t>
      </w:r>
      <w:r>
        <w:t xml:space="preserve">action </w:t>
      </w:r>
      <w:r>
        <w:t xml:space="preserve">the </w:t>
      </w:r>
      <w:r>
        <w:t xml:space="preserve">music </w:t>
      </w:r>
      <w:r>
        <w:t xml:space="preserve">in </w:t>
      </w:r>
      <w:r>
        <w:t xml:space="preserve">general </w:t>
      </w:r>
      <w:r>
        <w:t xml:space="preserve">does </w:t>
      </w:r>
      <w:r>
        <w:t xml:space="preserve">n't </w:t>
      </w:r>
      <w:r>
        <w:t xml:space="preserve">have </w:t>
      </w:r>
      <w:r>
        <w:t xml:space="preserve">any </w:t>
      </w:r>
      <w:r>
        <w:t xml:space="preserve">tracks </w:t>
      </w:r>
      <w:r>
        <w:t xml:space="preserve">that </w:t>
      </w:r>
      <w:r>
        <w:t xml:space="preserve">are </w:t>
      </w:r>
      <w:r>
        <w:t xml:space="preserve">particularly </w:t>
      </w:r>
      <w:r>
        <w:rPr>
          <w:b/>
          <w:sz w:val="34"/>
        </w:rPr>
        <w:t xml:space="preserve">good </w:t>
      </w:r>
      <w:r>
        <w:rPr>
          <w:b/>
          <w:sz w:val="34"/>
        </w:rPr>
        <w:t xml:space="preserve">, </w:t>
      </w:r>
      <w:r>
        <w:t xml:space="preserve">though </w:t>
      </w:r>
      <w:r>
        <w:t xml:space="preserve">as </w:t>
      </w:r>
      <w:r>
        <w:t xml:space="preserve">a </w:t>
      </w:r>
      <w:r>
        <w:t xml:space="preserve">whole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ninja </w:t>
      </w:r>
      <w:r>
        <w:rPr>
          <w:b/>
          <w:sz w:val="34"/>
        </w:rPr>
        <w:t xml:space="preserve">gaiden </w:t>
      </w:r>
      <w:r>
        <w:rPr>
          <w:b/>
          <w:sz w:val="34"/>
        </w:rPr>
        <w:t xml:space="preserve">2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really </w:t>
      </w:r>
      <w:r>
        <w:rPr>
          <w:b/>
          <w:sz w:val="36"/>
        </w:rPr>
        <w:t xml:space="preserve">fun </w:t>
      </w:r>
      <w:r>
        <w:rPr>
          <w:b/>
          <w:sz w:val="34"/>
        </w:rPr>
        <w:t xml:space="preserve">game </w:t>
      </w:r>
      <w:r>
        <w:t xml:space="preserve">to </w:t>
      </w:r>
      <w:r>
        <w:rPr>
          <w:b/>
          <w:sz w:val="34"/>
        </w:rPr>
        <w:t xml:space="preserve">play </w:t>
      </w:r>
      <w:r>
        <w:rPr>
          <w:b/>
          <w:sz w:val="34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first </w:t>
      </w:r>
      <w:r>
        <w:rPr>
          <w:b/>
          <w:sz w:val="34"/>
        </w:rPr>
        <w:t xml:space="preserve">games </w:t>
      </w:r>
      <w:r>
        <w:t xml:space="preserve">in </w:t>
      </w:r>
      <w:r>
        <w:t xml:space="preserve">a </w:t>
      </w:r>
      <w:r>
        <w:t xml:space="preserve">while </w:t>
      </w:r>
      <w:r>
        <w:t xml:space="preserve">that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feels </w:t>
      </w:r>
      <w:r>
        <w:rPr>
          <w:b/>
          <w:sz w:val="34"/>
        </w:rPr>
        <w:t xml:space="preserve">like </w:t>
      </w:r>
      <w:r>
        <w:t xml:space="preserve">a </w:t>
      </w:r>
      <w:r>
        <w:rPr>
          <w:b/>
          <w:sz w:val="34"/>
        </w:rPr>
        <w:t xml:space="preserve">game </w:t>
      </w:r>
      <w:r>
        <w:t xml:space="preserve">and </w:t>
      </w:r>
      <w:r>
        <w:t xml:space="preserve">not </w:t>
      </w:r>
      <w:r>
        <w:t xml:space="preserve">just </w:t>
      </w:r>
      <w:r>
        <w:t xml:space="preserve">an </w:t>
      </w:r>
      <w:r>
        <w:rPr>
          <w:b/>
          <w:sz w:val="30"/>
        </w:rPr>
        <w:t xml:space="preserve">interactive </w:t>
      </w:r>
      <w:r>
        <w:rPr>
          <w:b/>
          <w:sz w:val="34"/>
        </w:rPr>
        <w:t xml:space="preserve">story </w:t>
      </w:r>
      <w:r>
        <w:rPr>
          <w:b/>
          <w:sz w:val="32"/>
        </w:rPr>
        <w:t xml:space="preserve">flimsy </w:t>
      </w:r>
      <w:r>
        <w:rPr>
          <w:b/>
          <w:sz w:val="30"/>
        </w:rPr>
        <w:t xml:space="preserve">demon </w:t>
      </w:r>
      <w:r>
        <w:rPr>
          <w:b/>
          <w:sz w:val="32"/>
        </w:rPr>
        <w:t xml:space="preserve">based </w:t>
      </w:r>
      <w:r>
        <w:rPr>
          <w:b/>
          <w:sz w:val="34"/>
        </w:rPr>
        <w:t xml:space="preserve">story </w:t>
      </w:r>
      <w:r>
        <w:rPr>
          <w:b/>
          <w:sz w:val="38"/>
        </w:rPr>
        <w:t xml:space="preserve">aside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ninja </w:t>
      </w:r>
      <w:r>
        <w:rPr>
          <w:b/>
          <w:sz w:val="34"/>
        </w:rPr>
        <w:t xml:space="preserve">gaiden </w:t>
      </w:r>
      <w:r>
        <w:rPr>
          <w:b/>
          <w:sz w:val="34"/>
        </w:rPr>
        <w:t xml:space="preserve">2 </w:t>
      </w:r>
      <w:r>
        <w:t xml:space="preserve">is </w:t>
      </w:r>
      <w:r>
        <w:rPr>
          <w:b/>
          <w:sz w:val="32"/>
        </w:rPr>
        <w:t xml:space="preserve">really </w:t>
      </w:r>
      <w:r>
        <w:t xml:space="preserve">just </w:t>
      </w:r>
      <w:r>
        <w:t xml:space="preserve">an </w:t>
      </w:r>
      <w:r>
        <w:rPr>
          <w:b/>
          <w:sz w:val="28"/>
        </w:rPr>
        <w:t xml:space="preserve">excuse </w:t>
      </w:r>
      <w:r>
        <w:t xml:space="preserve">to </w:t>
      </w:r>
      <w:r>
        <w:rPr>
          <w:b/>
          <w:sz w:val="24"/>
        </w:rPr>
        <w:t xml:space="preserve">kill </w:t>
      </w:r>
      <w:r>
        <w:t xml:space="preserve">a </w:t>
      </w:r>
      <w:r>
        <w:rPr>
          <w:b/>
          <w:sz w:val="24"/>
        </w:rPr>
        <w:t xml:space="preserve">bunch </w:t>
      </w:r>
      <w:r>
        <w:t xml:space="preserve">of </w:t>
      </w:r>
      <w:r>
        <w:rPr>
          <w:b/>
          <w:sz w:val="28"/>
        </w:rPr>
        <w:t xml:space="preserve">ninjas </w:t>
      </w:r>
      <w:r>
        <w:t xml:space="preserve">and </w:t>
      </w:r>
      <w:r>
        <w:rPr>
          <w:b/>
          <w:sz w:val="30"/>
        </w:rPr>
        <w:t xml:space="preserve">demons </w:t>
      </w:r>
      <w:r>
        <w:t xml:space="preserve">with </w:t>
      </w:r>
      <w:r>
        <w:rPr>
          <w:b/>
          <w:sz w:val="32"/>
        </w:rPr>
        <w:t xml:space="preserve">fancy </w:t>
      </w:r>
      <w:r>
        <w:rPr>
          <w:b/>
          <w:sz w:val="28"/>
        </w:rPr>
        <w:t xml:space="preserve">moves </w:t>
      </w:r>
      <w:r>
        <w:t xml:space="preserve">and </w:t>
      </w:r>
      <w:r>
        <w:rPr>
          <w:b/>
          <w:sz w:val="30"/>
        </w:rPr>
        <w:t xml:space="preserve">look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awesome </w:t>
      </w:r>
      <w:r>
        <w:t xml:space="preserve">while </w:t>
      </w:r>
      <w:r>
        <w:t xml:space="preserve">doing </w:t>
      </w:r>
      <w:r>
        <w:t xml:space="preserve">it </w:t>
      </w:r>
      <w:r>
        <w:t xml:space="preserve">the </w:t>
      </w:r>
      <w:r>
        <w:t xml:space="preserve">only </w:t>
      </w:r>
      <w:r>
        <w:rPr>
          <w:b/>
          <w:sz w:val="32"/>
        </w:rPr>
        <w:t xml:space="preserve">real </w:t>
      </w:r>
      <w:r>
        <w:rPr>
          <w:b/>
          <w:sz w:val="28"/>
        </w:rPr>
        <w:t xml:space="preserve">problem </w:t>
      </w:r>
      <w:r>
        <w:t xml:space="preserve">is </w:t>
      </w:r>
      <w:r>
        <w:t xml:space="preserve">that </w:t>
      </w:r>
      <w:r>
        <w:t xml:space="preserve">the </w:t>
      </w:r>
      <w:r>
        <w:rPr>
          <w:b/>
          <w:sz w:val="34"/>
        </w:rPr>
        <w:t xml:space="preserve">game </w:t>
      </w:r>
      <w:r>
        <w:t xml:space="preserve">is </w:t>
      </w:r>
      <w:r>
        <w:t xml:space="preserve">so </w:t>
      </w:r>
      <w:r>
        <w:rPr>
          <w:b/>
          <w:sz w:val="30"/>
        </w:rPr>
        <w:t xml:space="preserve">hard </w:t>
      </w:r>
      <w:r>
        <w:t xml:space="preserve">that </w:t>
      </w:r>
      <w:r>
        <w:t xml:space="preserve">it </w:t>
      </w:r>
      <w:r>
        <w:rPr>
          <w:b/>
          <w:sz w:val="30"/>
        </w:rPr>
        <w:t xml:space="preserve">might </w:t>
      </w:r>
      <w:r>
        <w:t xml:space="preserve">be </w:t>
      </w:r>
      <w:r>
        <w:rPr>
          <w:b/>
          <w:sz w:val="28"/>
        </w:rPr>
        <w:t xml:space="preserve">intimidating </w:t>
      </w:r>
      <w:r>
        <w:t xml:space="preserve">to </w:t>
      </w:r>
      <w:r>
        <w:rPr>
          <w:b/>
          <w:sz w:val="28"/>
        </w:rPr>
        <w:t xml:space="preserve">casual </w:t>
      </w:r>
      <w:r>
        <w:rPr>
          <w:b/>
          <w:sz w:val="40"/>
        </w:rPr>
        <w:t xml:space="preserve">players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for </w:t>
      </w:r>
      <w:r>
        <w:rPr>
          <w:b/>
          <w:sz w:val="40"/>
        </w:rPr>
        <w:t xml:space="preserve">players </w:t>
      </w:r>
      <w:r>
        <w:t xml:space="preserve">with </w:t>
      </w:r>
      <w:r>
        <w:rPr>
          <w:b/>
          <w:sz w:val="34"/>
        </w:rPr>
        <w:t xml:space="preserve">good </w:t>
      </w:r>
      <w:r>
        <w:rPr>
          <w:b/>
          <w:sz w:val="34"/>
        </w:rPr>
        <w:t xml:space="preserve">reflexes </w:t>
      </w:r>
      <w:r>
        <w:t xml:space="preserve">and </w:t>
      </w:r>
      <w:r>
        <w:t xml:space="preserve">a </w:t>
      </w:r>
      <w:r>
        <w:rPr>
          <w:b/>
          <w:sz w:val="34"/>
        </w:rPr>
        <w:t xml:space="preserve">strong </w:t>
      </w:r>
      <w:r>
        <w:t xml:space="preserve">will </w:t>
      </w:r>
      <w:r>
        <w:rPr>
          <w:b/>
          <w:sz w:val="34"/>
        </w:rPr>
        <w:t xml:space="preserve">ninja </w:t>
      </w:r>
      <w:r>
        <w:rPr>
          <w:b/>
          <w:sz w:val="34"/>
        </w:rPr>
        <w:t xml:space="preserve">gaiden </w:t>
      </w:r>
      <w:r>
        <w:rPr>
          <w:b/>
          <w:sz w:val="34"/>
        </w:rPr>
        <w:t xml:space="preserve">2 </w:t>
      </w:r>
      <w:r>
        <w:rPr>
          <w:b/>
          <w:sz w:val="34"/>
        </w:rPr>
        <w:t xml:space="preserve">offers </w:t>
      </w:r>
      <w:r>
        <w:rPr>
          <w:b/>
          <w:sz w:val="28"/>
        </w:rPr>
        <w:t xml:space="preserve">nothing </w:t>
      </w:r>
      <w:r>
        <w:t xml:space="preserve">but </w:t>
      </w:r>
      <w:r>
        <w:rPr>
          <w:b/>
          <w:sz w:val="34"/>
        </w:rPr>
        <w:t xml:space="preserve">good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fun </w:t>
      </w:r>
      <w:r>
        <w:rPr>
          <w:b/>
          <w:sz w:val="32"/>
        </w:rPr>
        <w:t xml:space="preserve">gameplay </w:t>
      </w:r>
      <w:r>
        <w:rPr>
          <w:b/>
          <w:sz w:val="36"/>
        </w:rPr>
        <w:t xml:space="preserve">9 </w:t>
      </w:r>
      <w:r>
        <w:rPr>
          <w:b/>
          <w:sz w:val="36"/>
        </w:rPr>
        <w:t xml:space="preserve">10 </w:t>
      </w:r>
      <w:r>
        <w:rPr>
          <w:b/>
          <w:sz w:val="36"/>
        </w:rPr>
        <w:t xml:space="preserve">fun </w:t>
      </w:r>
      <w:r>
        <w:rPr>
          <w:b/>
          <w:sz w:val="36"/>
        </w:rPr>
        <w:t xml:space="preserve">fast </w:t>
      </w:r>
      <w:r>
        <w:rPr>
          <w:b/>
          <w:sz w:val="36"/>
        </w:rPr>
        <w:t xml:space="preserve">furious </w:t>
      </w:r>
    </w:p>
    <w:p>
      <w:r>
        <w:t xml:space="preserve">can </w:t>
      </w:r>
      <w:r>
        <w:t xml:space="preserve">barely </w:t>
      </w:r>
      <w:r>
        <w:t xml:space="preserve">tell </w:t>
      </w:r>
      <w:r>
        <w:t xml:space="preserve">what </w:t>
      </w:r>
      <w:r>
        <w:t xml:space="preserve">element </w:t>
      </w:r>
      <w:r>
        <w:rPr>
          <w:b/>
          <w:sz w:val="32"/>
        </w:rPr>
        <w:t xml:space="preserve">something </w:t>
      </w:r>
      <w:r>
        <w:t xml:space="preserve">is </w:t>
      </w:r>
      <w:r>
        <w:t xml:space="preserve">or </w:t>
      </w:r>
      <w:r>
        <w:t xml:space="preserve">anything </w:t>
      </w:r>
      <w:r>
        <w:t xml:space="preserve">else </w:t>
      </w:r>
      <w:r>
        <w:rPr>
          <w:b/>
          <w:sz w:val="34"/>
        </w:rPr>
        <w:t xml:space="preserve">even </w:t>
      </w:r>
      <w:r>
        <w:t xml:space="preserve">the </w:t>
      </w:r>
      <w:r>
        <w:t xml:space="preserve">important </w:t>
      </w:r>
      <w:r>
        <w:t xml:space="preserve">numbers </w:t>
      </w:r>
      <w:r>
        <w:t xml:space="preserve">are </w:t>
      </w:r>
      <w:r>
        <w:t xml:space="preserve">hard </w:t>
      </w:r>
      <w:r>
        <w:t xml:space="preserve">to </w:t>
      </w:r>
      <w:r>
        <w:t xml:space="preserve">decipher </w:t>
      </w:r>
      <w:r>
        <w:t xml:space="preserve">and </w:t>
      </w:r>
      <w:r>
        <w:t xml:space="preserve">for </w:t>
      </w:r>
      <w:r>
        <w:t xml:space="preserve">sound </w:t>
      </w:r>
      <w:r>
        <w:rPr>
          <w:b/>
          <w:sz w:val="34"/>
        </w:rPr>
        <w:t xml:space="preserve">, </w:t>
      </w:r>
      <w:r>
        <w:t xml:space="preserve">you </w:t>
      </w:r>
      <w:r>
        <w:rPr>
          <w:b/>
          <w:sz w:val="36"/>
        </w:rPr>
        <w:t xml:space="preserve">get </w:t>
      </w:r>
      <w:r>
        <w:t xml:space="preserve">the </w:t>
      </w:r>
      <w:r>
        <w:t xml:space="preserve">same </w:t>
      </w:r>
      <w:r>
        <w:t xml:space="preserve">droning </w:t>
      </w:r>
      <w:r>
        <w:t xml:space="preserve">loop </w:t>
      </w:r>
      <w:r>
        <w:t xml:space="preserve">of </w:t>
      </w:r>
      <w:r>
        <w:t xml:space="preserve">synth </w:t>
      </w:r>
      <w:r>
        <w:t xml:space="preserve">music </w:t>
      </w:r>
      <w:r>
        <w:t xml:space="preserve">again </w:t>
      </w:r>
      <w:r>
        <w:t xml:space="preserve">and </w:t>
      </w:r>
      <w:r>
        <w:t xml:space="preserve">again </w:t>
      </w:r>
      <w:r>
        <w:t xml:space="preserve">cardplay </w:t>
      </w:r>
      <w:r>
        <w:t xml:space="preserve">is </w:t>
      </w:r>
      <w:r>
        <w:rPr>
          <w:b/>
          <w:sz w:val="30"/>
        </w:rPr>
        <w:t xml:space="preserve">new </w:t>
      </w:r>
      <w:r>
        <w:t xml:space="preserve">and </w:t>
      </w:r>
      <w:r>
        <w:t xml:space="preserve">unusual </w:t>
      </w:r>
      <w:r>
        <w:rPr>
          <w:b/>
          <w:sz w:val="34"/>
        </w:rPr>
        <w:t xml:space="preserve">, </w:t>
      </w:r>
      <w:r>
        <w:t xml:space="preserve">with </w:t>
      </w:r>
      <w:r>
        <w:rPr>
          <w:b/>
          <w:sz w:val="34"/>
        </w:rPr>
        <w:t xml:space="preserve">monsters </w:t>
      </w:r>
      <w:r>
        <w:rPr>
          <w:b/>
          <w:sz w:val="36"/>
        </w:rPr>
        <w:t xml:space="preserve">moving </w:t>
      </w:r>
      <w:r>
        <w:rPr>
          <w:b/>
          <w:sz w:val="34"/>
        </w:rPr>
        <w:t xml:space="preserve">across </w:t>
      </w:r>
      <w:r>
        <w:t xml:space="preserve">the </w:t>
      </w:r>
      <w:r>
        <w:rPr>
          <w:b/>
          <w:sz w:val="36"/>
        </w:rPr>
        <w:t xml:space="preserve">board </w:t>
      </w:r>
      <w:r>
        <w:t xml:space="preserve">and </w:t>
      </w:r>
      <w:r>
        <w:rPr>
          <w:b/>
          <w:sz w:val="36"/>
        </w:rPr>
        <w:t xml:space="preserve">facing </w:t>
      </w:r>
      <w:r>
        <w:t xml:space="preserve">each </w:t>
      </w:r>
      <w:r>
        <w:t xml:space="preserve">other </w:t>
      </w:r>
      <w:r>
        <w:t xml:space="preserve">on </w:t>
      </w:r>
      <w:r>
        <w:rPr>
          <w:b/>
          <w:sz w:val="34"/>
        </w:rPr>
        <w:t xml:space="preserve">different </w:t>
      </w:r>
      <w:r>
        <w:rPr>
          <w:b/>
          <w:sz w:val="30"/>
        </w:rPr>
        <w:t xml:space="preserve">terrain </w:t>
      </w:r>
      <w:r>
        <w:rPr>
          <w:b/>
          <w:sz w:val="28"/>
        </w:rPr>
        <w:t xml:space="preserve">types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sort </w:t>
      </w:r>
      <w:r>
        <w:t xml:space="preserve">of </w:t>
      </w:r>
      <w:r>
        <w:rPr>
          <w:b/>
          <w:sz w:val="32"/>
        </w:rPr>
        <w:t xml:space="preserve">interesting </w:t>
      </w:r>
      <w:r>
        <w:t xml:space="preserve">but </w:t>
      </w:r>
      <w:r>
        <w:t xml:space="preserve">can </w:t>
      </w:r>
      <w:r>
        <w:t xml:space="preserve">be </w:t>
      </w:r>
      <w:r>
        <w:rPr>
          <w:b/>
          <w:sz w:val="28"/>
        </w:rPr>
        <w:t xml:space="preserve">extremely </w:t>
      </w:r>
      <w:r>
        <w:rPr>
          <w:b/>
          <w:sz w:val="32"/>
        </w:rPr>
        <w:t xml:space="preserve">frustrating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especially </w:t>
      </w:r>
      <w:r>
        <w:t xml:space="preserve">for </w:t>
      </w:r>
      <w:r>
        <w:rPr>
          <w:b/>
          <w:sz w:val="30"/>
        </w:rPr>
        <w:t xml:space="preserve">new </w:t>
      </w:r>
      <w:r>
        <w:rPr>
          <w:b/>
          <w:sz w:val="36"/>
        </w:rPr>
        <w:t xml:space="preserve">players </w:t>
      </w:r>
      <w:r>
        <w:t xml:space="preserve">you </w:t>
      </w:r>
      <w:r>
        <w:t xml:space="preserve">do </w:t>
      </w:r>
      <w:r>
        <w:rPr>
          <w:b/>
          <w:sz w:val="36"/>
        </w:rPr>
        <w:t xml:space="preserve">get </w:t>
      </w:r>
      <w:r>
        <w:t xml:space="preserve">a </w:t>
      </w:r>
      <w:r>
        <w:rPr>
          <w:b/>
          <w:sz w:val="36"/>
        </w:rPr>
        <w:t xml:space="preserve">semi </w:t>
      </w:r>
      <w:r>
        <w:rPr>
          <w:b/>
          <w:sz w:val="32"/>
        </w:rPr>
        <w:t xml:space="preserve">cool </w:t>
      </w:r>
      <w:r>
        <w:rPr>
          <w:b/>
          <w:sz w:val="28"/>
        </w:rPr>
        <w:t xml:space="preserve">3d </w:t>
      </w:r>
      <w:r>
        <w:rPr>
          <w:b/>
          <w:sz w:val="28"/>
        </w:rPr>
        <w:t xml:space="preserve">quick </w:t>
      </w:r>
      <w:r>
        <w:rPr>
          <w:b/>
          <w:sz w:val="30"/>
        </w:rPr>
        <w:t xml:space="preserve">battle </w:t>
      </w:r>
      <w:r>
        <w:t xml:space="preserve">when </w:t>
      </w:r>
      <w:r>
        <w:t xml:space="preserve">the </w:t>
      </w:r>
      <w:r>
        <w:rPr>
          <w:b/>
          <w:sz w:val="32"/>
        </w:rPr>
        <w:t xml:space="preserve">cards </w:t>
      </w:r>
      <w:r>
        <w:rPr>
          <w:b/>
          <w:sz w:val="32"/>
        </w:rPr>
        <w:t xml:space="preserve">meet </w:t>
      </w:r>
      <w:r>
        <w:rPr>
          <w:b/>
          <w:sz w:val="34"/>
        </w:rPr>
        <w:t xml:space="preserve">, </w:t>
      </w:r>
      <w:r>
        <w:t xml:space="preserve">but </w:t>
      </w:r>
      <w:r>
        <w:rPr>
          <w:b/>
          <w:sz w:val="34"/>
        </w:rPr>
        <w:t xml:space="preserve">even </w:t>
      </w:r>
      <w:r>
        <w:t xml:space="preserve">that </w:t>
      </w:r>
      <w:r>
        <w:t xml:space="preserve">is </w:t>
      </w:r>
      <w:r>
        <w:t xml:space="preserve">on </w:t>
      </w:r>
      <w:r>
        <w:t xml:space="preserve">a </w:t>
      </w:r>
      <w:r>
        <w:rPr>
          <w:b/>
          <w:sz w:val="30"/>
        </w:rPr>
        <w:t xml:space="preserve">boring </w:t>
      </w:r>
      <w:r>
        <w:rPr>
          <w:b/>
          <w:sz w:val="34"/>
        </w:rPr>
        <w:t xml:space="preserve">background </w:t>
      </w:r>
      <w:r>
        <w:t xml:space="preserve">and </w:t>
      </w:r>
      <w:r>
        <w:rPr>
          <w:b/>
          <w:sz w:val="34"/>
        </w:rPr>
        <w:t xml:space="preserve">lasts </w:t>
      </w:r>
      <w:r>
        <w:rPr>
          <w:b/>
          <w:sz w:val="28"/>
        </w:rPr>
        <w:t xml:space="preserve">maybe </w:t>
      </w:r>
      <w:r>
        <w:rPr>
          <w:b/>
          <w:sz w:val="34"/>
        </w:rPr>
        <w:t xml:space="preserve">5 </w:t>
      </w:r>
      <w:r>
        <w:rPr>
          <w:b/>
          <w:sz w:val="28"/>
        </w:rPr>
        <w:t xml:space="preserve">seconds </w:t>
      </w:r>
      <w:r>
        <w:rPr>
          <w:b/>
          <w:sz w:val="32"/>
        </w:rPr>
        <w:t xml:space="preserve">perhaps </w:t>
      </w:r>
      <w:r>
        <w:rPr>
          <w:b/>
          <w:sz w:val="34"/>
        </w:rPr>
        <w:t xml:space="preserve">worth </w:t>
      </w:r>
      <w:r>
        <w:t xml:space="preserve">it </w:t>
      </w:r>
      <w:r>
        <w:t xml:space="preserve">for </w:t>
      </w:r>
      <w:r>
        <w:t xml:space="preserve">the </w:t>
      </w:r>
      <w:r>
        <w:rPr>
          <w:b/>
          <w:sz w:val="32"/>
        </w:rPr>
        <w:t xml:space="preserve">incredibly </w:t>
      </w:r>
      <w:r>
        <w:rPr>
          <w:b/>
          <w:sz w:val="36"/>
        </w:rPr>
        <w:t xml:space="preserve">dedicated </w:t>
      </w:r>
      <w:r>
        <w:rPr>
          <w:b/>
          <w:sz w:val="32"/>
        </w:rPr>
        <w:t xml:space="preserve">yu </w:t>
      </w:r>
      <w:r>
        <w:rPr>
          <w:b/>
          <w:sz w:val="32"/>
        </w:rPr>
        <w:t xml:space="preserve">gi </w:t>
      </w:r>
      <w:r>
        <w:rPr>
          <w:b/>
          <w:sz w:val="32"/>
        </w:rPr>
        <w:t xml:space="preserve">oh </w:t>
      </w:r>
      <w:r>
        <w:rPr>
          <w:b/>
          <w:sz w:val="24"/>
        </w:rPr>
        <w:t xml:space="preserve">! </w:t>
      </w:r>
      <w:r>
        <w:rPr>
          <w:b/>
          <w:sz w:val="26"/>
        </w:rPr>
        <w:t xml:space="preserve">fan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the </w:t>
      </w:r>
      <w:r>
        <w:rPr>
          <w:b/>
          <w:sz w:val="28"/>
        </w:rPr>
        <w:t xml:space="preserve">rest </w:t>
      </w:r>
      <w:r>
        <w:t xml:space="preserve">of </w:t>
      </w:r>
      <w:r>
        <w:rPr>
          <w:b/>
          <w:sz w:val="32"/>
        </w:rPr>
        <w:t xml:space="preserve">us </w:t>
      </w:r>
      <w:r>
        <w:t xml:space="preserve">should </w:t>
      </w:r>
      <w:r>
        <w:rPr>
          <w:b/>
          <w:sz w:val="30"/>
        </w:rPr>
        <w:t xml:space="preserve">demand </w:t>
      </w:r>
      <w:r>
        <w:rPr>
          <w:b/>
          <w:sz w:val="32"/>
        </w:rPr>
        <w:t xml:space="preserve">something </w:t>
      </w:r>
      <w:r>
        <w:rPr>
          <w:b/>
          <w:sz w:val="30"/>
        </w:rPr>
        <w:t xml:space="preserve">better </w:t>
      </w:r>
      <w:r>
        <w:rPr>
          <w:b/>
          <w:sz w:val="34"/>
        </w:rPr>
        <w:t xml:space="preserve">next </w:t>
      </w:r>
      <w:r>
        <w:rPr>
          <w:b/>
          <w:sz w:val="34"/>
        </w:rPr>
        <w:t xml:space="preserve">time </w:t>
      </w:r>
      <w:r>
        <w:t xml:space="preserve">this </w:t>
      </w:r>
      <w:r>
        <w:rPr>
          <w:b/>
          <w:sz w:val="30"/>
        </w:rPr>
        <w:t xml:space="preserve">game </w:t>
      </w:r>
      <w:r>
        <w:t xml:space="preserve">is </w:t>
      </w:r>
      <w:r>
        <w:t xml:space="preserve">an </w:t>
      </w:r>
      <w:r>
        <w:t xml:space="preserve">embarassment </w:t>
      </w:r>
      <w:r>
        <w:rPr>
          <w:b/>
          <w:sz w:val="38"/>
        </w:rPr>
        <w:t xml:space="preserve">given </w:t>
      </w:r>
      <w:r>
        <w:t xml:space="preserve">the </w:t>
      </w:r>
      <w:r>
        <w:rPr>
          <w:b/>
          <w:sz w:val="30"/>
        </w:rPr>
        <w:t xml:space="preserve">quality </w:t>
      </w:r>
      <w:r>
        <w:t xml:space="preserve">of </w:t>
      </w:r>
      <w:r>
        <w:rPr>
          <w:b/>
          <w:sz w:val="36"/>
        </w:rPr>
        <w:t xml:space="preserve">ps2 </w:t>
      </w:r>
      <w:r>
        <w:rPr>
          <w:b/>
          <w:sz w:val="40"/>
        </w:rPr>
        <w:t xml:space="preserve">games </w:t>
      </w:r>
      <w:r>
        <w:rPr>
          <w:b/>
          <w:sz w:val="34"/>
        </w:rPr>
        <w:t xml:space="preserve">coming </w:t>
      </w:r>
      <w:r>
        <w:t xml:space="preserve">out </w:t>
      </w:r>
      <w:r>
        <w:rPr>
          <w:b/>
          <w:sz w:val="26"/>
        </w:rPr>
        <w:t xml:space="preserve">today </w:t>
      </w:r>
      <w:r>
        <w:rPr>
          <w:b/>
          <w:sz w:val="28"/>
        </w:rPr>
        <w:t xml:space="preserve">amazingly </w:t>
      </w:r>
      <w:r>
        <w:rPr>
          <w:b/>
          <w:sz w:val="32"/>
        </w:rPr>
        <w:t xml:space="preserve">bad </w:t>
      </w:r>
      <w:r>
        <w:rPr>
          <w:b/>
          <w:sz w:val="30"/>
        </w:rPr>
        <w:t xml:space="preserve">considering </w:t>
      </w:r>
      <w:r>
        <w:t xml:space="preserve">the </w:t>
      </w:r>
      <w:r>
        <w:rPr>
          <w:b/>
          <w:sz w:val="36"/>
        </w:rPr>
        <w:t xml:space="preserve">potential </w:t>
      </w:r>
    </w:p>
    <w:p>
      <w:r>
        <w:t xml:space="preserve">oh </w:t>
      </w:r>
      <w:r>
        <w:rPr>
          <w:b/>
          <w:sz w:val="34"/>
        </w:rPr>
        <w:t xml:space="preserve">, </w:t>
      </w:r>
      <w:r>
        <w:t xml:space="preserve">if </w:t>
      </w:r>
      <w:r>
        <w:t xml:space="preserve">you </w:t>
      </w:r>
      <w:r>
        <w:rPr>
          <w:b/>
          <w:sz w:val="28"/>
        </w:rPr>
        <w:t xml:space="preserve">put </w:t>
      </w:r>
      <w:r>
        <w:t xml:space="preserve">an </w:t>
      </w:r>
      <w:r>
        <w:t xml:space="preserve">incorrect </w:t>
      </w:r>
      <w:r>
        <w:t xml:space="preserve">number </w:t>
      </w:r>
      <w:r>
        <w:t xml:space="preserve">in </w:t>
      </w:r>
      <w:r>
        <w:t xml:space="preserve">where </w:t>
      </w:r>
      <w:r>
        <w:t xml:space="preserve">the </w:t>
      </w:r>
      <w:r>
        <w:t xml:space="preserve">number </w:t>
      </w:r>
      <w:r>
        <w:t xml:space="preserve">is </w:t>
      </w:r>
      <w:r>
        <w:rPr>
          <w:b/>
          <w:sz w:val="28"/>
        </w:rPr>
        <w:t xml:space="preserve">already </w:t>
      </w:r>
      <w:r>
        <w:t xml:space="preserve">in </w:t>
      </w:r>
      <w:r>
        <w:t xml:space="preserve">a </w:t>
      </w:r>
      <w:r>
        <w:t xml:space="preserve">row </w:t>
      </w:r>
      <w:r>
        <w:t xml:space="preserve">or </w:t>
      </w:r>
      <w:r>
        <w:t xml:space="preserve">column </w:t>
      </w:r>
      <w:r>
        <w:t xml:space="preserve">it </w:t>
      </w:r>
      <w:r>
        <w:t xml:space="preserve">flashes </w:t>
      </w:r>
      <w:r>
        <w:t xml:space="preserve">so </w:t>
      </w:r>
      <w:r>
        <w:t xml:space="preserve">much </w:t>
      </w:r>
      <w:r>
        <w:t xml:space="preserve">for </w:t>
      </w:r>
      <w:r>
        <w:t xml:space="preserve">using </w:t>
      </w:r>
      <w:r>
        <w:t xml:space="preserve">your </w:t>
      </w:r>
      <w:r>
        <w:t xml:space="preserve">brain </w:t>
      </w:r>
      <w:r>
        <w:t xml:space="preserve">to </w:t>
      </w:r>
      <w:r>
        <w:t xml:space="preserve">solve </w:t>
      </w:r>
      <w:r>
        <w:t xml:space="preserve">the </w:t>
      </w:r>
      <w:r>
        <w:t xml:space="preserve">puzzle </w:t>
      </w:r>
      <w:r>
        <w:t xml:space="preserve">not </w:t>
      </w:r>
      <w:r>
        <w:t xml:space="preserve">that </w:t>
      </w:r>
      <w:r>
        <w:t xml:space="preserve">you </w:t>
      </w:r>
      <w:r>
        <w:rPr>
          <w:b/>
          <w:sz w:val="34"/>
        </w:rPr>
        <w:t xml:space="preserve">really </w:t>
      </w:r>
      <w:r>
        <w:t xml:space="preserve">can </w:t>
      </w:r>
      <w:r>
        <w:t xml:space="preserve">solve </w:t>
      </w:r>
      <w:r>
        <w:t xml:space="preserve">some </w:t>
      </w:r>
      <w:r>
        <w:t xml:space="preserve">of </w:t>
      </w:r>
      <w:r>
        <w:t xml:space="preserve">these </w:t>
      </w:r>
      <w:r>
        <w:t xml:space="preserve">puzzles </w:t>
      </w:r>
      <w:r>
        <w:t xml:space="preserve">their </w:t>
      </w:r>
      <w:r>
        <w:t xml:space="preserve">autogenerator </w:t>
      </w:r>
      <w:r>
        <w:t xml:space="preserve">seems </w:t>
      </w:r>
      <w:r>
        <w:t xml:space="preserve">to </w:t>
      </w:r>
      <w:r>
        <w:t xml:space="preserve">have </w:t>
      </w:r>
      <w:r>
        <w:t xml:space="preserve">faults </w:t>
      </w:r>
      <w:r>
        <w:t xml:space="preserve">and </w:t>
      </w:r>
      <w:r>
        <w:t xml:space="preserve">not </w:t>
      </w:r>
      <w:r>
        <w:t xml:space="preserve">all </w:t>
      </w:r>
      <w:r>
        <w:rPr>
          <w:b/>
          <w:sz w:val="36"/>
        </w:rPr>
        <w:t xml:space="preserve">games </w:t>
      </w:r>
      <w:r>
        <w:t xml:space="preserve">are </w:t>
      </w:r>
      <w:r>
        <w:rPr>
          <w:b/>
          <w:sz w:val="28"/>
        </w:rPr>
        <w:t xml:space="preserve">intuitively </w:t>
      </w:r>
      <w:r>
        <w:rPr>
          <w:b/>
          <w:sz w:val="24"/>
        </w:rPr>
        <w:t xml:space="preserve">solvable </w:t>
      </w:r>
      <w:r>
        <w:t xml:space="preserve">all </w:t>
      </w:r>
      <w:r>
        <w:t xml:space="preserve">of </w:t>
      </w:r>
      <w:r>
        <w:t xml:space="preserve">these </w:t>
      </w:r>
      <w:r>
        <w:rPr>
          <w:b/>
          <w:sz w:val="34"/>
        </w:rPr>
        <w:t xml:space="preserve">issues </w:t>
      </w:r>
      <w:r>
        <w:rPr>
          <w:b/>
          <w:sz w:val="30"/>
        </w:rPr>
        <w:t xml:space="preserve">would </w:t>
      </w:r>
      <w:r>
        <w:rPr>
          <w:b/>
          <w:sz w:val="28"/>
        </w:rPr>
        <w:t xml:space="preserve">already </w:t>
      </w:r>
      <w:r>
        <w:t xml:space="preserve">have </w:t>
      </w:r>
      <w:r>
        <w:rPr>
          <w:b/>
          <w:sz w:val="28"/>
        </w:rPr>
        <w:t xml:space="preserve">put </w:t>
      </w:r>
      <w:r>
        <w:t xml:space="preserve">this </w:t>
      </w:r>
      <w:r>
        <w:rPr>
          <w:b/>
          <w:sz w:val="34"/>
        </w:rPr>
        <w:t xml:space="preserve">game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bottom </w:t>
      </w:r>
      <w:r>
        <w:t xml:space="preserve">of </w:t>
      </w:r>
      <w:r>
        <w:t xml:space="preserve">the </w:t>
      </w:r>
      <w:r>
        <w:rPr>
          <w:b/>
          <w:sz w:val="40"/>
        </w:rPr>
        <w:t xml:space="preserve">list </w:t>
      </w:r>
      <w:r>
        <w:rPr>
          <w:b/>
          <w:sz w:val="34"/>
        </w:rPr>
        <w:t xml:space="preserve">, </w:t>
      </w:r>
      <w:r>
        <w:t xml:space="preserve">but </w:t>
      </w:r>
      <w:r>
        <w:rPr>
          <w:b/>
          <w:sz w:val="34"/>
        </w:rPr>
        <w:t xml:space="preserve">even </w:t>
      </w:r>
      <w:r>
        <w:t xml:space="preserve">their </w:t>
      </w:r>
      <w:r>
        <w:rPr>
          <w:b/>
          <w:sz w:val="26"/>
        </w:rPr>
        <w:t xml:space="preserve">font </w:t>
      </w:r>
      <w:r>
        <w:rPr>
          <w:b/>
          <w:sz w:val="28"/>
        </w:rPr>
        <w:t xml:space="preserve">choices </w:t>
      </w:r>
      <w:r>
        <w:t xml:space="preserve">are </w:t>
      </w:r>
      <w:r>
        <w:rPr>
          <w:b/>
          <w:sz w:val="30"/>
        </w:rPr>
        <w:t xml:space="preserve">poor </w:t>
      </w:r>
      <w:r>
        <w:rPr>
          <w:b/>
          <w:sz w:val="32"/>
        </w:rPr>
        <w:t xml:space="preserve">! </w:t>
      </w:r>
      <w:r>
        <w:rPr>
          <w:b/>
          <w:sz w:val="26"/>
        </w:rPr>
        <w:t xml:space="preserve">looking </w:t>
      </w:r>
      <w:r>
        <w:t xml:space="preserve">at </w:t>
      </w:r>
      <w:r>
        <w:t xml:space="preserve">the </w:t>
      </w:r>
      <w:r>
        <w:rPr>
          <w:b/>
          <w:sz w:val="34"/>
        </w:rPr>
        <w:t xml:space="preserve">grid </w:t>
      </w:r>
      <w:r>
        <w:rPr>
          <w:b/>
          <w:sz w:val="34"/>
        </w:rPr>
        <w:t xml:space="preserve">, </w:t>
      </w:r>
      <w:r>
        <w:t xml:space="preserve">some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numbers </w:t>
      </w:r>
      <w:r>
        <w:rPr>
          <w:b/>
          <w:sz w:val="30"/>
        </w:rPr>
        <w:t xml:space="preserve">look </w:t>
      </w:r>
      <w:r>
        <w:rPr>
          <w:b/>
          <w:sz w:val="32"/>
        </w:rPr>
        <w:t xml:space="preserve">like </w:t>
      </w:r>
      <w:r>
        <w:t xml:space="preserve">other </w:t>
      </w:r>
      <w:r>
        <w:rPr>
          <w:b/>
          <w:sz w:val="34"/>
        </w:rPr>
        <w:t xml:space="preserve">numbers </w:t>
      </w:r>
      <w:r>
        <w:t xml:space="preserve">the </w:t>
      </w:r>
      <w:r>
        <w:rPr>
          <w:b/>
          <w:sz w:val="30"/>
        </w:rPr>
        <w:t xml:space="preserve">contrast </w:t>
      </w:r>
      <w:r>
        <w:t xml:space="preserve">is </w:t>
      </w:r>
      <w:r>
        <w:rPr>
          <w:b/>
          <w:sz w:val="30"/>
        </w:rPr>
        <w:t xml:space="preserve">poor </w:t>
      </w:r>
      <w:r>
        <w:t xml:space="preserve">so </w:t>
      </w:r>
      <w:r>
        <w:t xml:space="preserve">it </w:t>
      </w:r>
      <w:r>
        <w:t xml:space="preserve">s </w:t>
      </w:r>
      <w:r>
        <w:rPr>
          <w:b/>
          <w:sz w:val="30"/>
        </w:rPr>
        <w:t xml:space="preserve">hard </w:t>
      </w:r>
      <w:r>
        <w:t xml:space="preserve">to </w:t>
      </w:r>
      <w:r>
        <w:rPr>
          <w:b/>
          <w:sz w:val="34"/>
        </w:rPr>
        <w:t xml:space="preserve">see </w:t>
      </w:r>
      <w:r>
        <w:t xml:space="preserve">any </w:t>
      </w:r>
      <w:r>
        <w:t xml:space="preserve">of </w:t>
      </w:r>
      <w:r>
        <w:t xml:space="preserve">them </w:t>
      </w:r>
      <w:r>
        <w:t xml:space="preserve">again </w:t>
      </w:r>
      <w:r>
        <w:rPr>
          <w:b/>
          <w:sz w:val="34"/>
        </w:rPr>
        <w:t xml:space="preserve">, </w:t>
      </w:r>
      <w:r>
        <w:t xml:space="preserve">these </w:t>
      </w:r>
      <w:r>
        <w:t xml:space="preserve">are </w:t>
      </w:r>
      <w:r>
        <w:rPr>
          <w:b/>
          <w:sz w:val="32"/>
        </w:rPr>
        <w:t xml:space="preserve">basic </w:t>
      </w:r>
      <w:r>
        <w:rPr>
          <w:b/>
          <w:sz w:val="34"/>
        </w:rPr>
        <w:t xml:space="preserve">issues </w:t>
      </w:r>
      <w:r>
        <w:t xml:space="preserve">that </w:t>
      </w:r>
      <w:r>
        <w:rPr>
          <w:b/>
          <w:sz w:val="34"/>
        </w:rPr>
        <w:t xml:space="preserve">really </w:t>
      </w:r>
      <w:r>
        <w:t xml:space="preserve">should </w:t>
      </w:r>
      <w:r>
        <w:t xml:space="preserve">have </w:t>
      </w:r>
      <w:r>
        <w:t xml:space="preserve">been </w:t>
      </w:r>
      <w:r>
        <w:rPr>
          <w:b/>
          <w:sz w:val="32"/>
        </w:rPr>
        <w:t xml:space="preserve">fixed </w:t>
      </w:r>
      <w:r>
        <w:t xml:space="preserve">it </w:t>
      </w:r>
      <w:r>
        <w:t xml:space="preserve">s </w:t>
      </w:r>
      <w:r>
        <w:rPr>
          <w:b/>
          <w:sz w:val="32"/>
        </w:rPr>
        <w:t xml:space="preserve">rather </w:t>
      </w:r>
      <w:r>
        <w:rPr>
          <w:b/>
          <w:sz w:val="26"/>
        </w:rPr>
        <w:t xml:space="preserve">obvious </w:t>
      </w:r>
      <w:r>
        <w:t xml:space="preserve">that </w:t>
      </w:r>
      <w:r>
        <w:t xml:space="preserve">these </w:t>
      </w:r>
      <w:r>
        <w:rPr>
          <w:b/>
          <w:sz w:val="24"/>
        </w:rPr>
        <w:t xml:space="preserve">guys </w:t>
      </w:r>
      <w:r>
        <w:t xml:space="preserve">were </w:t>
      </w:r>
      <w:r>
        <w:t xml:space="preserve">out </w:t>
      </w:r>
      <w:r>
        <w:t xml:space="preserve">to </w:t>
      </w:r>
      <w:r>
        <w:rPr>
          <w:b/>
          <w:sz w:val="30"/>
        </w:rPr>
        <w:t xml:space="preserve">capitalize </w:t>
      </w:r>
      <w:r>
        <w:t xml:space="preserve">on </w:t>
      </w:r>
      <w:r>
        <w:t xml:space="preserve">the </w:t>
      </w:r>
      <w:r>
        <w:t xml:space="preserve">sukoku </w:t>
      </w:r>
      <w:r>
        <w:rPr>
          <w:b/>
          <w:sz w:val="28"/>
        </w:rPr>
        <w:t xml:space="preserve">mania </w:t>
      </w:r>
      <w:r>
        <w:t xml:space="preserve">and </w:t>
      </w:r>
      <w:r>
        <w:rPr>
          <w:b/>
          <w:sz w:val="24"/>
        </w:rPr>
        <w:t xml:space="preserve">figured </w:t>
      </w:r>
      <w:r>
        <w:t xml:space="preserve">that </w:t>
      </w:r>
      <w:r>
        <w:t xml:space="preserve">once </w:t>
      </w:r>
      <w:r>
        <w:rPr>
          <w:b/>
          <w:sz w:val="24"/>
        </w:rPr>
        <w:t xml:space="preserve">someone </w:t>
      </w:r>
      <w:r>
        <w:rPr>
          <w:b/>
          <w:sz w:val="24"/>
        </w:rPr>
        <w:t xml:space="preserve">bought </w:t>
      </w:r>
      <w:r>
        <w:t xml:space="preserve">the </w:t>
      </w:r>
      <w:r>
        <w:rPr>
          <w:b/>
          <w:sz w:val="34"/>
        </w:rPr>
        <w:t xml:space="preserve">game </w:t>
      </w:r>
      <w:r>
        <w:t xml:space="preserve">because </w:t>
      </w:r>
      <w:r>
        <w:t xml:space="preserve">it </w:t>
      </w:r>
      <w:r>
        <w:rPr>
          <w:b/>
          <w:sz w:val="26"/>
        </w:rPr>
        <w:t xml:space="preserve">said </w:t>
      </w:r>
      <w:r>
        <w:rPr>
          <w:b/>
          <w:sz w:val="36"/>
        </w:rPr>
        <w:t xml:space="preserve">sudoku </w:t>
      </w:r>
      <w:r>
        <w:rPr>
          <w:b/>
          <w:sz w:val="34"/>
        </w:rPr>
        <w:t xml:space="preserve">, </w:t>
      </w:r>
      <w:r>
        <w:t xml:space="preserve">they </w:t>
      </w:r>
      <w:r>
        <w:t xml:space="preserve">d </w:t>
      </w:r>
      <w:r>
        <w:t xml:space="preserve">be </w:t>
      </w:r>
      <w:r>
        <w:rPr>
          <w:b/>
          <w:sz w:val="36"/>
        </w:rPr>
        <w:t xml:space="preserve">unable </w:t>
      </w:r>
      <w:r>
        <w:t xml:space="preserve">to </w:t>
      </w:r>
      <w:r>
        <w:rPr>
          <w:b/>
          <w:sz w:val="24"/>
        </w:rPr>
        <w:t xml:space="preserve">return </w:t>
      </w:r>
      <w:r>
        <w:t xml:space="preserve">it </w:t>
      </w:r>
      <w:r>
        <w:t xml:space="preserve">with </w:t>
      </w:r>
      <w:r>
        <w:t xml:space="preserve">all </w:t>
      </w:r>
      <w:r>
        <w:t xml:space="preserve">the </w:t>
      </w:r>
      <w:r>
        <w:t xml:space="preserve">other </w:t>
      </w:r>
      <w:r>
        <w:rPr>
          <w:b/>
          <w:sz w:val="36"/>
        </w:rPr>
        <w:t xml:space="preserve">sudoku </w:t>
      </w:r>
      <w:r>
        <w:rPr>
          <w:b/>
          <w:sz w:val="36"/>
        </w:rPr>
        <w:t xml:space="preserve">games </w:t>
      </w:r>
      <w:r>
        <w:t xml:space="preserve">out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market </w:t>
      </w:r>
      <w:r>
        <w:rPr>
          <w:b/>
          <w:sz w:val="34"/>
        </w:rPr>
        <w:t xml:space="preserve">, </w:t>
      </w:r>
      <w:r>
        <w:t xml:space="preserve">there </w:t>
      </w:r>
      <w:r>
        <w:t xml:space="preserve">s </w:t>
      </w:r>
      <w:r>
        <w:rPr>
          <w:b/>
          <w:sz w:val="34"/>
        </w:rPr>
        <w:t xml:space="preserve">really </w:t>
      </w:r>
      <w:r>
        <w:t xml:space="preserve">no </w:t>
      </w:r>
      <w:r>
        <w:rPr>
          <w:b/>
          <w:sz w:val="30"/>
        </w:rPr>
        <w:t xml:space="preserve">reason </w:t>
      </w:r>
      <w:r>
        <w:t xml:space="preserve">to </w:t>
      </w:r>
      <w:r>
        <w:rPr>
          <w:b/>
          <w:sz w:val="32"/>
        </w:rPr>
        <w:t xml:space="preserve">get </w:t>
      </w:r>
      <w:r>
        <w:t xml:space="preserve">this </w:t>
      </w:r>
      <w:r>
        <w:rPr>
          <w:b/>
          <w:sz w:val="28"/>
        </w:rPr>
        <w:t xml:space="preserve">one </w:t>
      </w:r>
      <w:r>
        <w:rPr>
          <w:b/>
          <w:sz w:val="34"/>
        </w:rPr>
        <w:t xml:space="preserve">rating </w:t>
      </w:r>
      <w:r>
        <w:rPr>
          <w:b/>
          <w:sz w:val="32"/>
        </w:rPr>
        <w:t xml:space="preserve">1 </w:t>
      </w:r>
      <w:r>
        <w:rPr>
          <w:b/>
          <w:sz w:val="34"/>
        </w:rPr>
        <w:t xml:space="preserve">5 </w:t>
      </w:r>
      <w:r>
        <w:rPr>
          <w:b/>
          <w:sz w:val="28"/>
        </w:rPr>
        <w:t xml:space="preserve">worst </w:t>
      </w:r>
      <w:r>
        <w:rPr>
          <w:b/>
          <w:sz w:val="36"/>
        </w:rPr>
        <w:t xml:space="preserve">sudoku </w:t>
      </w:r>
      <w:r>
        <w:rPr>
          <w:b/>
          <w:sz w:val="34"/>
        </w:rPr>
        <w:t xml:space="preserve">game </w:t>
      </w:r>
      <w:r>
        <w:t xml:space="preserve">we </w:t>
      </w:r>
      <w:r>
        <w:t xml:space="preserve">ve </w:t>
      </w:r>
      <w:r>
        <w:rPr>
          <w:b/>
          <w:sz w:val="32"/>
        </w:rPr>
        <w:t xml:space="preserve">played </w:t>
      </w:r>
    </w:p>
    <w:p>
      <w:r>
        <w:t xml:space="preserve">nuts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beans </w:t>
      </w:r>
      <w:r>
        <w:t xml:space="preserve">this </w:t>
      </w:r>
      <w:r>
        <w:t xml:space="preserve">is </w:t>
      </w:r>
      <w:r>
        <w:t xml:space="preserve">just </w:t>
      </w:r>
      <w:r>
        <w:t xml:space="preserve">a </w:t>
      </w:r>
      <w:r>
        <w:t xml:space="preserve">bit </w:t>
      </w:r>
      <w:r>
        <w:t xml:space="preserve">too </w:t>
      </w:r>
      <w:r>
        <w:t xml:space="preserve">much </w:t>
      </w:r>
      <w:r>
        <w:t xml:space="preserve">the </w:t>
      </w:r>
      <w:r>
        <w:rPr>
          <w:b/>
          <w:sz w:val="26"/>
        </w:rPr>
        <w:t xml:space="preserve">scary </w:t>
      </w:r>
      <w:r>
        <w:t xml:space="preserve">avatars </w:t>
      </w:r>
      <w:r>
        <w:t xml:space="preserve">smile </w:t>
      </w:r>
      <w:r>
        <w:t xml:space="preserve">at </w:t>
      </w:r>
      <w:r>
        <w:t xml:space="preserve">you </w:t>
      </w:r>
      <w:r>
        <w:t xml:space="preserve">without </w:t>
      </w:r>
      <w:r>
        <w:t xml:space="preserve">moving </w:t>
      </w:r>
      <w:r>
        <w:t xml:space="preserve">while </w:t>
      </w:r>
      <w:r>
        <w:t xml:space="preserve">the </w:t>
      </w:r>
      <w:r>
        <w:t xml:space="preserve">messages </w:t>
      </w:r>
      <w:r>
        <w:t xml:space="preserve">transmit </w:t>
      </w:r>
      <w:r>
        <w:t xml:space="preserve">telepathically </w:t>
      </w:r>
      <w:r>
        <w:t xml:space="preserve">when </w:t>
      </w:r>
      <w:r>
        <w:t xml:space="preserve">the </w:t>
      </w:r>
      <w:r>
        <w:t xml:space="preserve">poses </w:t>
      </w:r>
      <w:r>
        <w:t xml:space="preserve">are </w:t>
      </w:r>
      <w:r>
        <w:rPr>
          <w:b/>
          <w:sz w:val="24"/>
        </w:rPr>
        <w:t xml:space="preserve">shown </w:t>
      </w:r>
      <w:r>
        <w:rPr>
          <w:b/>
          <w:sz w:val="32"/>
        </w:rPr>
        <w:t xml:space="preserve">, </w:t>
      </w:r>
      <w:r>
        <w:t xml:space="preserve">with </w:t>
      </w:r>
      <w:r>
        <w:t xml:space="preserve">no </w:t>
      </w:r>
      <w:r>
        <w:t xml:space="preserve">verbal </w:t>
      </w:r>
      <w:r>
        <w:t xml:space="preserve">cues </w:t>
      </w:r>
      <w:r>
        <w:t xml:space="preserve">at </w:t>
      </w:r>
      <w:r>
        <w:t xml:space="preserve">all </w:t>
      </w:r>
      <w:r>
        <w:rPr>
          <w:b/>
          <w:sz w:val="32"/>
        </w:rPr>
        <w:t xml:space="preserve">, </w:t>
      </w:r>
      <w:r>
        <w:t xml:space="preserve">a </w:t>
      </w:r>
      <w:r>
        <w:t xml:space="preserve">creepy </w:t>
      </w:r>
      <w:r>
        <w:t xml:space="preserve">set </w:t>
      </w:r>
      <w:r>
        <w:t xml:space="preserve">of </w:t>
      </w:r>
      <w:r>
        <w:t xml:space="preserve">lungs </w:t>
      </w:r>
      <w:r>
        <w:rPr>
          <w:b/>
          <w:sz w:val="28"/>
        </w:rPr>
        <w:t xml:space="preserve">inhale </w:t>
      </w:r>
      <w:r>
        <w:t xml:space="preserve">and </w:t>
      </w:r>
      <w:r>
        <w:t xml:space="preserve">exhale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corner </w:t>
      </w:r>
      <w:r>
        <w:t xml:space="preserve">the </w:t>
      </w:r>
      <w:r>
        <w:rPr>
          <w:b/>
          <w:sz w:val="28"/>
        </w:rPr>
        <w:t xml:space="preserve">rooms </w:t>
      </w:r>
      <w:r>
        <w:rPr>
          <w:b/>
          <w:sz w:val="24"/>
        </w:rPr>
        <w:t xml:space="preserve">shown </w:t>
      </w:r>
      <w:r>
        <w:t xml:space="preserve">have </w:t>
      </w:r>
      <w:r>
        <w:rPr>
          <w:b/>
          <w:sz w:val="32"/>
        </w:rPr>
        <w:t xml:space="preserve">wooden </w:t>
      </w:r>
      <w:r>
        <w:rPr>
          <w:b/>
          <w:sz w:val="36"/>
        </w:rPr>
        <w:t xml:space="preserve">bars </w:t>
      </w:r>
      <w:r>
        <w:rPr>
          <w:b/>
          <w:sz w:val="30"/>
        </w:rPr>
        <w:t xml:space="preserve">across </w:t>
      </w:r>
      <w:r>
        <w:t xml:space="preserve">the </w:t>
      </w:r>
      <w:r>
        <w:rPr>
          <w:b/>
          <w:sz w:val="34"/>
        </w:rPr>
        <w:t xml:space="preserve">windows </w:t>
      </w:r>
      <w:r>
        <w:t xml:space="preserve">to </w:t>
      </w:r>
      <w:r>
        <w:rPr>
          <w:b/>
          <w:sz w:val="32"/>
        </w:rPr>
        <w:t xml:space="preserve">keep </w:t>
      </w:r>
      <w:r>
        <w:t xml:space="preserve">you </w:t>
      </w:r>
      <w:r>
        <w:t xml:space="preserve">from </w:t>
      </w:r>
      <w:r>
        <w:rPr>
          <w:b/>
          <w:sz w:val="24"/>
        </w:rPr>
        <w:t xml:space="preserve">escaping </w:t>
      </w:r>
      <w:r>
        <w:t xml:space="preserve">i </w:t>
      </w:r>
      <w:r>
        <w:rPr>
          <w:b/>
          <w:sz w:val="32"/>
        </w:rPr>
        <w:t xml:space="preserve">adore </w:t>
      </w:r>
      <w:r>
        <w:rPr>
          <w:b/>
          <w:sz w:val="26"/>
        </w:rPr>
        <w:t xml:space="preserve">yoga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this </w:t>
      </w:r>
      <w:r>
        <w:rPr>
          <w:b/>
          <w:sz w:val="36"/>
        </w:rPr>
        <w:t xml:space="preserve">dvd </w:t>
      </w:r>
      <w:r>
        <w:t xml:space="preserve">was </w:t>
      </w:r>
      <w:r>
        <w:t xml:space="preserve">so </w:t>
      </w:r>
      <w:r>
        <w:rPr>
          <w:b/>
          <w:sz w:val="24"/>
        </w:rPr>
        <w:t xml:space="preserve">atrocious </w:t>
      </w:r>
      <w:r>
        <w:t xml:space="preserve">that </w:t>
      </w:r>
      <w:r>
        <w:t xml:space="preserve">i </w:t>
      </w:r>
      <w:r>
        <w:t xml:space="preserve">can </w:t>
      </w:r>
      <w:r>
        <w:t xml:space="preserve">not </w:t>
      </w:r>
      <w:r>
        <w:rPr>
          <w:b/>
          <w:sz w:val="28"/>
        </w:rPr>
        <w:t xml:space="preserve">even </w:t>
      </w:r>
      <w:r>
        <w:rPr>
          <w:b/>
          <w:sz w:val="28"/>
        </w:rPr>
        <w:t xml:space="preserve">imagine </w:t>
      </w:r>
      <w:r>
        <w:t xml:space="preserve">who </w:t>
      </w:r>
      <w:r>
        <w:t xml:space="preserve">i </w:t>
      </w:r>
      <w:r>
        <w:t xml:space="preserve">will </w:t>
      </w:r>
      <w:r>
        <w:rPr>
          <w:b/>
          <w:sz w:val="24"/>
        </w:rPr>
        <w:t xml:space="preserve">send </w:t>
      </w:r>
      <w:r>
        <w:t xml:space="preserve">the </w:t>
      </w:r>
      <w:r>
        <w:rPr>
          <w:b/>
          <w:sz w:val="32"/>
        </w:rPr>
        <w:t xml:space="preserve">game </w:t>
      </w:r>
      <w:r>
        <w:t xml:space="preserve">to </w:t>
      </w:r>
      <w:r>
        <w:t xml:space="preserve">to </w:t>
      </w:r>
      <w:r>
        <w:rPr>
          <w:b/>
          <w:sz w:val="34"/>
        </w:rPr>
        <w:t xml:space="preserve">review </w:t>
      </w:r>
      <w:r>
        <w:t xml:space="preserve">it </w:t>
      </w:r>
      <w:r>
        <w:rPr>
          <w:b/>
          <w:sz w:val="40"/>
        </w:rPr>
        <w:t xml:space="preserve">next </w:t>
      </w:r>
      <w:r>
        <w:t xml:space="preserve">for </w:t>
      </w:r>
      <w:r>
        <w:rPr>
          <w:b/>
          <w:sz w:val="28"/>
        </w:rPr>
        <w:t xml:space="preserve">environmental </w:t>
      </w:r>
      <w:r>
        <w:rPr>
          <w:b/>
          <w:sz w:val="30"/>
        </w:rPr>
        <w:t xml:space="preserve">reasons </w:t>
      </w:r>
      <w:r>
        <w:t xml:space="preserve">i </w:t>
      </w:r>
      <w:r>
        <w:t xml:space="preserve">can </w:t>
      </w:r>
      <w:r>
        <w:t xml:space="preserve">not </w:t>
      </w:r>
      <w:r>
        <w:rPr>
          <w:b/>
          <w:sz w:val="30"/>
        </w:rPr>
        <w:t xml:space="preserve">bring </w:t>
      </w:r>
      <w:r>
        <w:t xml:space="preserve">myself </w:t>
      </w:r>
      <w:r>
        <w:t xml:space="preserve">to </w:t>
      </w:r>
      <w:r>
        <w:rPr>
          <w:b/>
          <w:sz w:val="28"/>
        </w:rPr>
        <w:t xml:space="preserve">throw </w:t>
      </w:r>
      <w:r>
        <w:t xml:space="preserve">it </w:t>
      </w:r>
      <w:r>
        <w:t xml:space="preserve">out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 </w:t>
      </w:r>
      <w:r>
        <w:t xml:space="preserve">only </w:t>
      </w:r>
      <w:r>
        <w:rPr>
          <w:b/>
          <w:sz w:val="32"/>
        </w:rPr>
        <w:t xml:space="preserve">purpose </w:t>
      </w:r>
      <w:r>
        <w:t xml:space="preserve">to </w:t>
      </w:r>
      <w:r>
        <w:rPr>
          <w:b/>
          <w:sz w:val="36"/>
        </w:rPr>
        <w:t xml:space="preserve">forward </w:t>
      </w:r>
      <w:r>
        <w:t xml:space="preserve">it </w:t>
      </w:r>
      <w:r>
        <w:rPr>
          <w:b/>
          <w:sz w:val="36"/>
        </w:rPr>
        <w:t xml:space="preserve">would </w:t>
      </w:r>
      <w:r>
        <w:t xml:space="preserve">be </w:t>
      </w:r>
      <w:r>
        <w:t xml:space="preserve">to </w:t>
      </w:r>
      <w:r>
        <w:rPr>
          <w:b/>
          <w:sz w:val="32"/>
        </w:rPr>
        <w:t xml:space="preserve">allow </w:t>
      </w:r>
      <w:r>
        <w:rPr>
          <w:b/>
          <w:sz w:val="28"/>
        </w:rPr>
        <w:t xml:space="preserve">others </w:t>
      </w:r>
      <w:r>
        <w:t xml:space="preserve">to </w:t>
      </w:r>
      <w:r>
        <w:rPr>
          <w:b/>
          <w:sz w:val="24"/>
        </w:rPr>
        <w:t xml:space="preserve">spread </w:t>
      </w:r>
      <w:r>
        <w:t xml:space="preserve">the </w:t>
      </w:r>
      <w:r>
        <w:rPr>
          <w:b/>
          <w:sz w:val="26"/>
        </w:rPr>
        <w:t xml:space="preserve">word </w:t>
      </w:r>
      <w:r>
        <w:t xml:space="preserve">about </w:t>
      </w:r>
      <w:r>
        <w:t xml:space="preserve">how </w:t>
      </w:r>
      <w:r>
        <w:rPr>
          <w:b/>
          <w:sz w:val="32"/>
        </w:rPr>
        <w:t xml:space="preserve">bad </w:t>
      </w:r>
      <w:r>
        <w:t xml:space="preserve">it </w:t>
      </w:r>
      <w:r>
        <w:t xml:space="preserve">is </w:t>
      </w:r>
      <w:r>
        <w:rPr>
          <w:b/>
          <w:sz w:val="26"/>
        </w:rPr>
        <w:t xml:space="preserve">every </w:t>
      </w:r>
      <w:r>
        <w:rPr>
          <w:b/>
          <w:sz w:val="36"/>
        </w:rPr>
        <w:t xml:space="preserve">dollar </w:t>
      </w:r>
      <w:r>
        <w:t xml:space="preserve">we </w:t>
      </w:r>
      <w:r>
        <w:t xml:space="preserve">own </w:t>
      </w:r>
      <w:r>
        <w:t xml:space="preserve">is </w:t>
      </w:r>
      <w:r>
        <w:rPr>
          <w:b/>
          <w:sz w:val="28"/>
        </w:rPr>
        <w:t xml:space="preserve">precious </w:t>
      </w:r>
      <w:r>
        <w:t xml:space="preserve">to </w:t>
      </w:r>
      <w:r>
        <w:rPr>
          <w:b/>
          <w:sz w:val="28"/>
        </w:rPr>
        <w:t xml:space="preserve">imagine </w:t>
      </w:r>
      <w:r>
        <w:rPr>
          <w:b/>
          <w:sz w:val="30"/>
        </w:rPr>
        <w:t xml:space="preserve">spending </w:t>
      </w:r>
      <w:r>
        <w:rPr>
          <w:b/>
          <w:sz w:val="28"/>
        </w:rPr>
        <w:t xml:space="preserve">enough </w:t>
      </w:r>
      <w:r>
        <w:rPr>
          <w:b/>
          <w:sz w:val="34"/>
        </w:rPr>
        <w:t xml:space="preserve">money </w:t>
      </w:r>
      <w:r>
        <w:t xml:space="preserve">to </w:t>
      </w:r>
      <w:r>
        <w:rPr>
          <w:b/>
          <w:sz w:val="26"/>
        </w:rPr>
        <w:t xml:space="preserve">feed </w:t>
      </w:r>
      <w:r>
        <w:t xml:space="preserve">a </w:t>
      </w:r>
      <w:r>
        <w:rPr>
          <w:b/>
          <w:sz w:val="24"/>
        </w:rPr>
        <w:t xml:space="preserve">child </w:t>
      </w:r>
      <w:r>
        <w:t xml:space="preserve">for </w:t>
      </w:r>
      <w:r>
        <w:t xml:space="preserve">a </w:t>
      </w:r>
      <w:r>
        <w:rPr>
          <w:b/>
          <w:sz w:val="28"/>
        </w:rPr>
        <w:t xml:space="preserve">month </w:t>
      </w:r>
      <w:r>
        <w:t xml:space="preserve">on </w:t>
      </w:r>
      <w:r>
        <w:t xml:space="preserve">this </w:t>
      </w:r>
      <w:r>
        <w:t xml:space="preserve">dreck </w:t>
      </w:r>
      <w:r>
        <w:t xml:space="preserve">is </w:t>
      </w:r>
      <w:r>
        <w:rPr>
          <w:b/>
          <w:sz w:val="26"/>
        </w:rPr>
        <w:t xml:space="preserve">scary </w:t>
      </w:r>
      <w:r>
        <w:t xml:space="preserve">do </w:t>
      </w:r>
      <w:r>
        <w:t xml:space="preserve">not </w:t>
      </w:r>
      <w:r>
        <w:rPr>
          <w:b/>
          <w:sz w:val="28"/>
        </w:rPr>
        <w:t xml:space="preserve">buy </w:t>
      </w:r>
      <w:r>
        <w:t xml:space="preserve">this </w:t>
      </w:r>
      <w:r>
        <w:rPr>
          <w:b/>
          <w:sz w:val="28"/>
        </w:rPr>
        <w:t xml:space="preserve">warn </w:t>
      </w:r>
      <w:r>
        <w:rPr>
          <w:b/>
          <w:sz w:val="28"/>
        </w:rPr>
        <w:t xml:space="preserve">others </w:t>
      </w:r>
      <w:r>
        <w:rPr>
          <w:b/>
          <w:sz w:val="32"/>
        </w:rPr>
        <w:t xml:space="preserve">, </w:t>
      </w:r>
      <w:r>
        <w:t xml:space="preserve">so </w:t>
      </w:r>
      <w:r>
        <w:rPr>
          <w:b/>
          <w:sz w:val="34"/>
        </w:rPr>
        <w:t xml:space="preserve">money </w:t>
      </w:r>
      <w:r>
        <w:t xml:space="preserve">is </w:t>
      </w:r>
      <w:r>
        <w:rPr>
          <w:b/>
          <w:sz w:val="28"/>
        </w:rPr>
        <w:t xml:space="preserve">spent </w:t>
      </w:r>
      <w:r>
        <w:t xml:space="preserve">on </w:t>
      </w:r>
      <w:r>
        <w:rPr>
          <w:b/>
          <w:sz w:val="32"/>
        </w:rPr>
        <w:t xml:space="preserve">productive </w:t>
      </w:r>
      <w:r>
        <w:rPr>
          <w:b/>
          <w:sz w:val="32"/>
        </w:rPr>
        <w:t xml:space="preserve">efforts </w:t>
      </w:r>
      <w:r>
        <w:rPr>
          <w:b/>
          <w:sz w:val="32"/>
        </w:rPr>
        <w:t xml:space="preserve">, </w:t>
      </w:r>
      <w:r>
        <w:t xml:space="preserve">not </w:t>
      </w:r>
      <w:r>
        <w:t xml:space="preserve">on </w:t>
      </w:r>
      <w:r>
        <w:t xml:space="preserve">this </w:t>
      </w:r>
      <w:r>
        <w:t xml:space="preserve">this </w:t>
      </w:r>
      <w:r>
        <w:t xml:space="preserve">is </w:t>
      </w:r>
      <w:r>
        <w:t xml:space="preserve">not </w:t>
      </w:r>
      <w:r>
        <w:t xml:space="preserve">the </w:t>
      </w:r>
      <w:r>
        <w:rPr>
          <w:b/>
          <w:sz w:val="26"/>
        </w:rPr>
        <w:t xml:space="preserve">yoga </w:t>
      </w:r>
      <w:r>
        <w:rPr>
          <w:b/>
          <w:sz w:val="32"/>
        </w:rPr>
        <w:t xml:space="preserve">game </w:t>
      </w:r>
      <w:r>
        <w:t xml:space="preserve">to </w:t>
      </w:r>
      <w:r>
        <w:rPr>
          <w:b/>
          <w:sz w:val="32"/>
        </w:rPr>
        <w:t xml:space="preserve">get </w:t>
      </w:r>
      <w:r>
        <w:rPr>
          <w:b/>
          <w:sz w:val="32"/>
        </w:rPr>
        <w:t xml:space="preserve">get </w:t>
      </w:r>
      <w:r>
        <w:rPr>
          <w:b/>
          <w:sz w:val="30"/>
        </w:rPr>
        <w:t xml:space="preserve">wiifit </w:t>
      </w:r>
      <w:r>
        <w:rPr>
          <w:b/>
          <w:sz w:val="32"/>
        </w:rPr>
        <w:t xml:space="preserve">! </w:t>
      </w:r>
    </w:p>
    <w:p>
      <w:r>
        <w:t xml:space="preserve">three </w:t>
      </w:r>
      <w:r>
        <w:rPr>
          <w:b/>
          <w:sz w:val="32"/>
        </w:rPr>
        <w:t xml:space="preserve">games </w:t>
      </w:r>
      <w:r>
        <w:t xml:space="preserve">the </w:t>
      </w:r>
      <w:r>
        <w:t xml:space="preserve">most </w:t>
      </w:r>
      <w:r>
        <w:t xml:space="preserve">balanced </w:t>
      </w:r>
      <w:r>
        <w:rPr>
          <w:b/>
          <w:sz w:val="32"/>
        </w:rPr>
        <w:t xml:space="preserve">, </w:t>
      </w:r>
      <w:r>
        <w:t xml:space="preserve">the </w:t>
      </w:r>
      <w:r>
        <w:t xml:space="preserve">most </w:t>
      </w:r>
      <w:r>
        <w:rPr>
          <w:b/>
          <w:sz w:val="28"/>
        </w:rPr>
        <w:t xml:space="preserve">fun </w:t>
      </w:r>
      <w:r>
        <w:rPr>
          <w:b/>
          <w:sz w:val="32"/>
        </w:rPr>
        <w:t xml:space="preserve">, </w:t>
      </w:r>
      <w:r>
        <w:t xml:space="preserve">the </w:t>
      </w:r>
      <w:r>
        <w:t xml:space="preserve">best </w:t>
      </w:r>
      <w:r>
        <w:t xml:space="preserve">graphics </w:t>
      </w:r>
      <w:r>
        <w:t xml:space="preserve">you </w:t>
      </w:r>
      <w:r>
        <w:t xml:space="preserve">could </w:t>
      </w:r>
      <w:r>
        <w:t xml:space="preserve">literally </w:t>
      </w:r>
      <w:r>
        <w:t xml:space="preserve">play </w:t>
      </w:r>
      <w:r>
        <w:t xml:space="preserve">this </w:t>
      </w:r>
      <w:r>
        <w:t xml:space="preserve">for </w:t>
      </w:r>
      <w:r>
        <w:t xml:space="preserve">years </w:t>
      </w:r>
      <w:r>
        <w:t xml:space="preserve">and </w:t>
      </w:r>
      <w:r>
        <w:t xml:space="preserve">not </w:t>
      </w:r>
      <w:r>
        <w:rPr>
          <w:b/>
          <w:sz w:val="32"/>
        </w:rPr>
        <w:t xml:space="preserve">get </w:t>
      </w:r>
      <w:r>
        <w:t xml:space="preserve">bored </w:t>
      </w:r>
      <w:r>
        <w:t xml:space="preserve">of </w:t>
      </w:r>
      <w:r>
        <w:t xml:space="preserve">it </w:t>
      </w:r>
      <w:r>
        <w:t xml:space="preserve">so </w:t>
      </w:r>
      <w:r>
        <w:t xml:space="preserve">to </w:t>
      </w:r>
      <w:r>
        <w:t xml:space="preserve">summarize </w:t>
      </w:r>
      <w:r>
        <w:t xml:space="preserve">if </w:t>
      </w:r>
      <w:r>
        <w:t xml:space="preserve">you </w:t>
      </w:r>
      <w:r>
        <w:t xml:space="preserve">do </w:t>
      </w:r>
      <w:r>
        <w:t xml:space="preserve">n't </w:t>
      </w:r>
      <w:r>
        <w:t xml:space="preserve">have </w:t>
      </w:r>
      <w:r>
        <w:rPr>
          <w:b/>
          <w:sz w:val="24"/>
        </w:rPr>
        <w:t xml:space="preserve">xbox </w:t>
      </w:r>
      <w:r>
        <w:rPr>
          <w:b/>
          <w:sz w:val="26"/>
        </w:rPr>
        <w:t xml:space="preserve">live </w:t>
      </w:r>
      <w:r>
        <w:rPr>
          <w:b/>
          <w:sz w:val="32"/>
        </w:rPr>
        <w:t xml:space="preserve">, </w:t>
      </w:r>
      <w:r>
        <w:t xml:space="preserve">you </w:t>
      </w:r>
      <w:r>
        <w:t xml:space="preserve">could </w:t>
      </w:r>
      <w:r>
        <w:t xml:space="preserve">rent </w:t>
      </w:r>
      <w:r>
        <w:t xml:space="preserve">this </w:t>
      </w:r>
      <w:r>
        <w:rPr>
          <w:b/>
          <w:sz w:val="28"/>
        </w:rPr>
        <w:t xml:space="preserve">game </w:t>
      </w:r>
      <w:r>
        <w:t xml:space="preserve">for </w:t>
      </w:r>
      <w:r>
        <w:t xml:space="preserve">a </w:t>
      </w:r>
      <w:r>
        <w:rPr>
          <w:b/>
          <w:sz w:val="34"/>
        </w:rPr>
        <w:t xml:space="preserve">week </w:t>
      </w:r>
      <w:r>
        <w:rPr>
          <w:b/>
          <w:sz w:val="32"/>
        </w:rPr>
        <w:t xml:space="preserve">, </w:t>
      </w:r>
      <w:r>
        <w:rPr>
          <w:b/>
          <w:sz w:val="32"/>
        </w:rPr>
        <w:t xml:space="preserve">get </w:t>
      </w:r>
      <w:r>
        <w:t xml:space="preserve">through </w:t>
      </w:r>
      <w:r>
        <w:t xml:space="preserve">it </w:t>
      </w:r>
      <w:r>
        <w:t xml:space="preserve">and </w:t>
      </w:r>
      <w:r>
        <w:t xml:space="preserve">have </w:t>
      </w:r>
      <w:r>
        <w:t xml:space="preserve">a </w:t>
      </w:r>
      <w:r>
        <w:rPr>
          <w:b/>
          <w:sz w:val="26"/>
        </w:rPr>
        <w:t xml:space="preserve">lot </w:t>
      </w:r>
      <w:r>
        <w:t xml:space="preserve">of </w:t>
      </w:r>
      <w:r>
        <w:rPr>
          <w:b/>
          <w:sz w:val="28"/>
        </w:rPr>
        <w:t xml:space="preserve">fun </w:t>
      </w:r>
      <w:r>
        <w:t xml:space="preserve">you </w:t>
      </w:r>
      <w:r>
        <w:t xml:space="preserve">ll </w:t>
      </w:r>
      <w:r>
        <w:t xml:space="preserve">be </w:t>
      </w:r>
      <w:r>
        <w:rPr>
          <w:b/>
          <w:sz w:val="28"/>
        </w:rPr>
        <w:t xml:space="preserve">able </w:t>
      </w:r>
      <w:r>
        <w:t xml:space="preserve">to </w:t>
      </w:r>
      <w:r>
        <w:rPr>
          <w:b/>
          <w:sz w:val="30"/>
        </w:rPr>
        <w:t xml:space="preserve">see </w:t>
      </w:r>
      <w:r>
        <w:t xml:space="preserve">how </w:t>
      </w:r>
      <w:r>
        <w:t xml:space="preserve">the </w:t>
      </w:r>
      <w:r>
        <w:rPr>
          <w:b/>
          <w:sz w:val="28"/>
        </w:rPr>
        <w:t xml:space="preserve">story </w:t>
      </w:r>
      <w:r>
        <w:rPr>
          <w:b/>
          <w:sz w:val="36"/>
        </w:rPr>
        <w:t xml:space="preserve">ends </w:t>
      </w:r>
      <w:r>
        <w:rPr>
          <w:b/>
          <w:sz w:val="32"/>
        </w:rPr>
        <w:t xml:space="preserve">, </w:t>
      </w:r>
      <w:r>
        <w:rPr>
          <w:b/>
          <w:sz w:val="32"/>
        </w:rPr>
        <w:t xml:space="preserve">get </w:t>
      </w:r>
      <w:r>
        <w:t xml:space="preserve">your </w:t>
      </w:r>
      <w:r>
        <w:rPr>
          <w:b/>
          <w:sz w:val="26"/>
        </w:rPr>
        <w:t xml:space="preserve">halo </w:t>
      </w:r>
      <w:r>
        <w:rPr>
          <w:b/>
          <w:sz w:val="34"/>
        </w:rPr>
        <w:t xml:space="preserve">fix </w:t>
      </w:r>
      <w:r>
        <w:t xml:space="preserve">in </w:t>
      </w:r>
      <w:r>
        <w:t xml:space="preserve">and </w:t>
      </w:r>
      <w:r>
        <w:t xml:space="preserve">be </w:t>
      </w:r>
      <w:r>
        <w:rPr>
          <w:b/>
          <w:sz w:val="36"/>
        </w:rPr>
        <w:t xml:space="preserve">happy </w:t>
      </w:r>
      <w:r>
        <w:t xml:space="preserve">but </w:t>
      </w:r>
      <w:r>
        <w:t xml:space="preserve">if </w:t>
      </w:r>
      <w:r>
        <w:t xml:space="preserve">you </w:t>
      </w:r>
      <w:r>
        <w:t xml:space="preserve">do </w:t>
      </w:r>
      <w:r>
        <w:t xml:space="preserve">have </w:t>
      </w:r>
      <w:r>
        <w:rPr>
          <w:b/>
          <w:sz w:val="24"/>
        </w:rPr>
        <w:t xml:space="preserve">xbox </w:t>
      </w:r>
      <w:r>
        <w:rPr>
          <w:b/>
          <w:sz w:val="26"/>
        </w:rPr>
        <w:t xml:space="preserve">live </w:t>
      </w:r>
      <w:r>
        <w:rPr>
          <w:b/>
          <w:sz w:val="32"/>
        </w:rPr>
        <w:t xml:space="preserve">, </w:t>
      </w:r>
      <w:r>
        <w:t xml:space="preserve">you </w:t>
      </w:r>
      <w:r>
        <w:t xml:space="preserve">ll </w:t>
      </w:r>
      <w:r>
        <w:rPr>
          <w:b/>
          <w:sz w:val="24"/>
        </w:rPr>
        <w:t xml:space="preserve">want </w:t>
      </w:r>
      <w:r>
        <w:t xml:space="preserve">to </w:t>
      </w:r>
      <w:r>
        <w:t xml:space="preserve">own </w:t>
      </w:r>
      <w:r>
        <w:t xml:space="preserve">this </w:t>
      </w:r>
      <w:r>
        <w:t xml:space="preserve">between </w:t>
      </w:r>
      <w:r>
        <w:rPr>
          <w:b/>
          <w:sz w:val="24"/>
        </w:rPr>
        <w:t xml:space="preserve">replaying </w:t>
      </w:r>
      <w:r>
        <w:t xml:space="preserve">the </w:t>
      </w:r>
      <w:r>
        <w:rPr>
          <w:b/>
          <w:sz w:val="26"/>
        </w:rPr>
        <w:t xml:space="preserve">base </w:t>
      </w:r>
      <w:r>
        <w:rPr>
          <w:b/>
          <w:sz w:val="28"/>
        </w:rPr>
        <w:t xml:space="preserve">game </w:t>
      </w:r>
      <w:r>
        <w:t xml:space="preserve">on </w:t>
      </w:r>
      <w:r>
        <w:rPr>
          <w:b/>
          <w:sz w:val="28"/>
        </w:rPr>
        <w:t xml:space="preserve">harder </w:t>
      </w:r>
      <w:r>
        <w:rPr>
          <w:b/>
          <w:sz w:val="34"/>
        </w:rPr>
        <w:t xml:space="preserve">levels </w:t>
      </w:r>
      <w:r>
        <w:t xml:space="preserve">to </w:t>
      </w:r>
      <w:r>
        <w:rPr>
          <w:b/>
          <w:sz w:val="32"/>
        </w:rPr>
        <w:t xml:space="preserve">improve </w:t>
      </w:r>
      <w:r>
        <w:t xml:space="preserve">your </w:t>
      </w:r>
      <w:r>
        <w:rPr>
          <w:b/>
          <w:sz w:val="32"/>
        </w:rPr>
        <w:t xml:space="preserve">skills </w:t>
      </w:r>
      <w:r>
        <w:rPr>
          <w:b/>
          <w:sz w:val="32"/>
        </w:rPr>
        <w:t xml:space="preserve">, </w:t>
      </w:r>
      <w:r>
        <w:t xml:space="preserve">and </w:t>
      </w:r>
      <w:r>
        <w:rPr>
          <w:b/>
          <w:sz w:val="32"/>
        </w:rPr>
        <w:t xml:space="preserve">playing </w:t>
      </w:r>
      <w:r>
        <w:rPr>
          <w:b/>
          <w:sz w:val="28"/>
        </w:rPr>
        <w:t xml:space="preserve">multi </w:t>
      </w:r>
      <w:r>
        <w:rPr>
          <w:b/>
          <w:sz w:val="38"/>
        </w:rPr>
        <w:t xml:space="preserve">player </w:t>
      </w:r>
      <w:r>
        <w:t xml:space="preserve">in </w:t>
      </w:r>
      <w:r>
        <w:t xml:space="preserve">a </w:t>
      </w:r>
      <w:r>
        <w:rPr>
          <w:b/>
          <w:sz w:val="24"/>
        </w:rPr>
        <w:t xml:space="preserve">variety </w:t>
      </w:r>
      <w:r>
        <w:t xml:space="preserve">of </w:t>
      </w:r>
      <w:r>
        <w:rPr>
          <w:b/>
          <w:sz w:val="36"/>
        </w:rPr>
        <w:t xml:space="preserve">maps </w:t>
      </w:r>
      <w:r>
        <w:t xml:space="preserve">and </w:t>
      </w:r>
      <w:r>
        <w:rPr>
          <w:b/>
          <w:sz w:val="30"/>
        </w:rPr>
        <w:t xml:space="preserve">set </w:t>
      </w:r>
      <w:r>
        <w:rPr>
          <w:b/>
          <w:sz w:val="40"/>
        </w:rPr>
        <w:t xml:space="preserve">ups </w:t>
      </w:r>
      <w:r>
        <w:rPr>
          <w:b/>
          <w:sz w:val="32"/>
        </w:rPr>
        <w:t xml:space="preserve">, </w:t>
      </w:r>
      <w:r>
        <w:t xml:space="preserve">you </w:t>
      </w:r>
      <w:r>
        <w:t xml:space="preserve">ll </w:t>
      </w:r>
      <w:r>
        <w:t xml:space="preserve">be </w:t>
      </w:r>
      <w:r>
        <w:rPr>
          <w:b/>
          <w:sz w:val="36"/>
        </w:rPr>
        <w:t xml:space="preserve">happy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long </w:t>
      </w:r>
      <w:r>
        <w:rPr>
          <w:b/>
          <w:sz w:val="32"/>
        </w:rPr>
        <w:t xml:space="preserve">, </w:t>
      </w:r>
      <w:r>
        <w:rPr>
          <w:b/>
          <w:sz w:val="32"/>
        </w:rPr>
        <w:t xml:space="preserve">long </w:t>
      </w:r>
      <w:r>
        <w:t xml:space="preserve">while </w:t>
      </w:r>
      <w:r>
        <w:t xml:space="preserve">there </w:t>
      </w:r>
      <w:r>
        <w:t xml:space="preserve">are </w:t>
      </w:r>
      <w:r>
        <w:rPr>
          <w:b/>
          <w:sz w:val="34"/>
        </w:rPr>
        <w:t xml:space="preserve">many </w:t>
      </w:r>
      <w:r>
        <w:rPr>
          <w:b/>
          <w:sz w:val="32"/>
        </w:rPr>
        <w:t xml:space="preserve">games </w:t>
      </w:r>
      <w:r>
        <w:t xml:space="preserve">we </w:t>
      </w:r>
      <w:r>
        <w:rPr>
          <w:b/>
          <w:sz w:val="36"/>
        </w:rPr>
        <w:t xml:space="preserve">write </w:t>
      </w:r>
      <w:r>
        <w:t xml:space="preserve">a </w:t>
      </w:r>
      <w:r>
        <w:rPr>
          <w:b/>
          <w:sz w:val="28"/>
        </w:rPr>
        <w:t xml:space="preserve">walkthrough </w:t>
      </w:r>
      <w:r>
        <w:t xml:space="preserve">for </w:t>
      </w:r>
      <w:r>
        <w:t xml:space="preserve">that </w:t>
      </w:r>
      <w:r>
        <w:t xml:space="preserve">we </w:t>
      </w:r>
      <w:r>
        <w:t xml:space="preserve">have </w:t>
      </w:r>
      <w:r>
        <w:t xml:space="preserve">to </w:t>
      </w:r>
      <w:r>
        <w:rPr>
          <w:b/>
          <w:sz w:val="32"/>
        </w:rPr>
        <w:t xml:space="preserve">push </w:t>
      </w:r>
      <w:r>
        <w:t xml:space="preserve">ourselves </w:t>
      </w:r>
      <w:r>
        <w:t xml:space="preserve">to </w:t>
      </w:r>
      <w:r>
        <w:rPr>
          <w:b/>
          <w:sz w:val="32"/>
        </w:rPr>
        <w:t xml:space="preserve">get </w:t>
      </w:r>
      <w:r>
        <w:t xml:space="preserve">through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when </w:t>
      </w:r>
      <w:r>
        <w:t xml:space="preserve">we </w:t>
      </w:r>
      <w:r>
        <w:t xml:space="preserve">did </w:t>
      </w:r>
      <w:r>
        <w:t xml:space="preserve">our </w:t>
      </w:r>
      <w:r>
        <w:rPr>
          <w:b/>
          <w:sz w:val="28"/>
        </w:rPr>
        <w:t xml:space="preserve">walkthrough </w:t>
      </w:r>
      <w:r>
        <w:t xml:space="preserve">for </w:t>
      </w:r>
      <w:r>
        <w:rPr>
          <w:b/>
          <w:sz w:val="26"/>
        </w:rPr>
        <w:t xml:space="preserve">halo </w:t>
      </w:r>
      <w:r>
        <w:rPr>
          <w:b/>
          <w:sz w:val="36"/>
        </w:rPr>
        <w:t xml:space="preserve">3 </w:t>
      </w:r>
      <w:r>
        <w:rPr>
          <w:b/>
          <w:sz w:val="32"/>
        </w:rPr>
        <w:t xml:space="preserve">, </w:t>
      </w:r>
      <w:r>
        <w:t xml:space="preserve">we </w:t>
      </w:r>
      <w:r>
        <w:rPr>
          <w:b/>
          <w:sz w:val="32"/>
        </w:rPr>
        <w:t xml:space="preserve">really </w:t>
      </w:r>
      <w:r>
        <w:t xml:space="preserve">did </w:t>
      </w:r>
      <w:r>
        <w:t xml:space="preserve">have </w:t>
      </w:r>
      <w:r>
        <w:rPr>
          <w:b/>
          <w:sz w:val="28"/>
        </w:rPr>
        <w:t xml:space="preserve">fun </w:t>
      </w:r>
      <w:r>
        <w:rPr>
          <w:b/>
          <w:sz w:val="24"/>
        </w:rPr>
        <w:t xml:space="preserve">\ </w:t>
      </w:r>
      <w:r>
        <w:rPr>
          <w:b/>
          <w:sz w:val="28"/>
        </w:rPr>
        <w:t xml:space="preserve">) </w:t>
      </w:r>
      <w:r>
        <w:t xml:space="preserve">so </w:t>
      </w:r>
      <w:r>
        <w:t xml:space="preserve">that </w:t>
      </w:r>
      <w:r>
        <w:t xml:space="preserve">s </w:t>
      </w:r>
      <w:r>
        <w:rPr>
          <w:b/>
          <w:sz w:val="32"/>
        </w:rPr>
        <w:t xml:space="preserve">always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30"/>
        </w:rPr>
        <w:t xml:space="preserve">sign </w:t>
      </w:r>
      <w:r>
        <w:rPr>
          <w:b/>
          <w:sz w:val="30"/>
        </w:rPr>
        <w:t xml:space="preserve">! </w:t>
      </w:r>
      <w:r>
        <w:t xml:space="preserve">a </w:t>
      </w:r>
      <w:r>
        <w:rPr>
          <w:b/>
          <w:sz w:val="32"/>
        </w:rPr>
        <w:t xml:space="preserve">must </w:t>
      </w:r>
      <w:r>
        <w:t xml:space="preserve">own </w:t>
      </w:r>
      <w:r>
        <w:t xml:space="preserve">but </w:t>
      </w:r>
      <w:r>
        <w:t xml:space="preserve">not </w:t>
      </w:r>
      <w:r>
        <w:rPr>
          <w:b/>
          <w:sz w:val="34"/>
        </w:rPr>
        <w:t xml:space="preserve">perfection </w:t>
      </w:r>
    </w:p>
    <w:p>
      <w:r>
        <w:t xml:space="preserve">and </w:t>
      </w:r>
      <w:r>
        <w:t xml:space="preserve">objects </w:t>
      </w:r>
      <w:r>
        <w:t xml:space="preserve">scattered </w:t>
      </w:r>
      <w:r>
        <w:t xml:space="preserve">around </w:t>
      </w:r>
      <w:r>
        <w:t xml:space="preserve">it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the </w:t>
      </w:r>
      <w:r>
        <w:t xml:space="preserve">end </w:t>
      </w:r>
      <w:r>
        <w:t xml:space="preserve">result </w:t>
      </w:r>
      <w:r>
        <w:t xml:space="preserve">feels </w:t>
      </w:r>
      <w:r>
        <w:t xml:space="preserve">pretty </w:t>
      </w:r>
      <w:r>
        <w:t xml:space="preserve">natural </w:t>
      </w:r>
      <w:r>
        <w:t xml:space="preserve">the </w:t>
      </w:r>
      <w:r>
        <w:t xml:space="preserve">sound </w:t>
      </w:r>
      <w:r>
        <w:t xml:space="preserve">is </w:t>
      </w:r>
      <w:r>
        <w:rPr>
          <w:b/>
          <w:sz w:val="26"/>
        </w:rPr>
        <w:t xml:space="preserve">really </w:t>
      </w:r>
      <w:r>
        <w:rPr>
          <w:b/>
          <w:sz w:val="38"/>
        </w:rPr>
        <w:t xml:space="preserve">good </w:t>
      </w:r>
      <w:r>
        <w:rPr>
          <w:b/>
          <w:sz w:val="38"/>
        </w:rPr>
        <w:t xml:space="preserve">, </w:t>
      </w:r>
      <w:r>
        <w:t xml:space="preserve">too </w:t>
      </w:r>
      <w:r>
        <w:t xml:space="preserve">the </w:t>
      </w:r>
      <w:r>
        <w:t xml:space="preserve">most </w:t>
      </w:r>
      <w:r>
        <w:t xml:space="preserve">obvious </w:t>
      </w:r>
      <w:r>
        <w:t xml:space="preserve">change </w:t>
      </w:r>
      <w:r>
        <w:rPr>
          <w:b/>
          <w:sz w:val="38"/>
        </w:rPr>
        <w:t xml:space="preserve">, </w:t>
      </w:r>
      <w:r>
        <w:t xml:space="preserve">sound </w:t>
      </w:r>
      <w:r>
        <w:t xml:space="preserve">wise </w:t>
      </w:r>
      <w:r>
        <w:rPr>
          <w:b/>
          <w:sz w:val="38"/>
        </w:rPr>
        <w:t xml:space="preserve">, </w:t>
      </w:r>
      <w:r>
        <w:t xml:space="preserve">is </w:t>
      </w:r>
      <w:r>
        <w:t xml:space="preserve">that </w:t>
      </w:r>
      <w:r>
        <w:t xml:space="preserve">an </w:t>
      </w:r>
      <w:r>
        <w:t xml:space="preserve">injured </w:t>
      </w:r>
      <w:r>
        <w:rPr>
          <w:b/>
          <w:sz w:val="34"/>
        </w:rPr>
        <w:t xml:space="preserve">odst </w:t>
      </w:r>
      <w:r>
        <w:t xml:space="preserve">will </w:t>
      </w:r>
      <w:r>
        <w:t xml:space="preserve">pant </w:t>
      </w:r>
      <w:r>
        <w:t xml:space="preserve">and </w:t>
      </w:r>
      <w:r>
        <w:rPr>
          <w:b/>
          <w:sz w:val="26"/>
        </w:rPr>
        <w:t xml:space="preserve">groan </w:t>
      </w:r>
      <w:r>
        <w:rPr>
          <w:b/>
          <w:sz w:val="34"/>
        </w:rPr>
        <w:t xml:space="preserve">realistically </w:t>
      </w:r>
      <w:r>
        <w:rPr>
          <w:b/>
          <w:sz w:val="26"/>
        </w:rPr>
        <w:t xml:space="preserve">instead </w:t>
      </w:r>
      <w:r>
        <w:t xml:space="preserve">of </w:t>
      </w:r>
      <w:r>
        <w:rPr>
          <w:b/>
          <w:sz w:val="36"/>
        </w:rPr>
        <w:t xml:space="preserve">offering </w:t>
      </w:r>
      <w:r>
        <w:t xml:space="preserve">a </w:t>
      </w:r>
      <w:r>
        <w:rPr>
          <w:b/>
          <w:sz w:val="32"/>
        </w:rPr>
        <w:t xml:space="preserve">single </w:t>
      </w:r>
      <w:r>
        <w:rPr>
          <w:b/>
          <w:sz w:val="32"/>
        </w:rPr>
        <w:t xml:space="preserve">grunt </w:t>
      </w:r>
      <w:r>
        <w:rPr>
          <w:b/>
          <w:sz w:val="32"/>
        </w:rPr>
        <w:t xml:space="preserve">like </w:t>
      </w:r>
      <w:r>
        <w:t xml:space="preserve">the </w:t>
      </w:r>
      <w:r>
        <w:rPr>
          <w:b/>
          <w:sz w:val="34"/>
        </w:rPr>
        <w:t xml:space="preserve">master </w:t>
      </w:r>
      <w:r>
        <w:rPr>
          <w:b/>
          <w:sz w:val="32"/>
        </w:rPr>
        <w:t xml:space="preserve">chief </w:t>
      </w:r>
      <w:r>
        <w:t xml:space="preserve">does </w:t>
      </w:r>
      <w:r>
        <w:t xml:space="preserve">this </w:t>
      </w:r>
      <w:r>
        <w:rPr>
          <w:b/>
          <w:sz w:val="34"/>
        </w:rPr>
        <w:t xml:space="preserve">makes </w:t>
      </w:r>
      <w:r>
        <w:t xml:space="preserve">it </w:t>
      </w:r>
      <w:r>
        <w:rPr>
          <w:b/>
          <w:sz w:val="28"/>
        </w:rPr>
        <w:t xml:space="preserve">feel </w:t>
      </w:r>
      <w:r>
        <w:t xml:space="preserve">a </w:t>
      </w:r>
      <w:r>
        <w:rPr>
          <w:b/>
          <w:sz w:val="32"/>
        </w:rPr>
        <w:t xml:space="preserve">lot </w:t>
      </w:r>
      <w:r>
        <w:t xml:space="preserve">more </w:t>
      </w:r>
      <w:r>
        <w:rPr>
          <w:b/>
          <w:sz w:val="28"/>
        </w:rPr>
        <w:t xml:space="preserve">immersive </w:t>
      </w:r>
      <w:r>
        <w:rPr>
          <w:b/>
          <w:sz w:val="38"/>
        </w:rPr>
        <w:t xml:space="preserve">, </w:t>
      </w:r>
      <w:r>
        <w:t xml:space="preserve">and </w:t>
      </w:r>
      <w:r>
        <w:t xml:space="preserve">is </w:t>
      </w:r>
      <w:r>
        <w:rPr>
          <w:b/>
          <w:sz w:val="30"/>
        </w:rPr>
        <w:t xml:space="preserve">almost </w:t>
      </w:r>
      <w:r>
        <w:rPr>
          <w:b/>
          <w:sz w:val="32"/>
        </w:rPr>
        <w:t xml:space="preserve">worth </w:t>
      </w:r>
      <w:r>
        <w:t xml:space="preserve">the </w:t>
      </w:r>
      <w:r>
        <w:rPr>
          <w:b/>
          <w:sz w:val="32"/>
        </w:rPr>
        <w:t xml:space="preserve">fact </w:t>
      </w:r>
      <w:r>
        <w:t xml:space="preserve">that </w:t>
      </w:r>
      <w:r>
        <w:t xml:space="preserve">for </w:t>
      </w:r>
      <w:r>
        <w:rPr>
          <w:b/>
          <w:sz w:val="36"/>
        </w:rPr>
        <w:t xml:space="preserve">game </w:t>
      </w:r>
      <w:r>
        <w:rPr>
          <w:b/>
          <w:sz w:val="28"/>
        </w:rPr>
        <w:t xml:space="preserve">reasons </w:t>
      </w:r>
      <w:r>
        <w:t xml:space="preserve">you </w:t>
      </w:r>
      <w:r>
        <w:t xml:space="preserve">can </w:t>
      </w:r>
      <w:r>
        <w:rPr>
          <w:b/>
          <w:sz w:val="32"/>
        </w:rPr>
        <w:t xml:space="preserve">heal </w:t>
      </w:r>
      <w:r>
        <w:t xml:space="preserve">up </w:t>
      </w:r>
      <w:r>
        <w:rPr>
          <w:b/>
          <w:sz w:val="26"/>
        </w:rPr>
        <w:t xml:space="preserve">really </w:t>
      </w:r>
      <w:r>
        <w:rPr>
          <w:b/>
          <w:sz w:val="32"/>
        </w:rPr>
        <w:t xml:space="preserve">easily </w:t>
      </w:r>
      <w:r>
        <w:t xml:space="preserve">and </w:t>
      </w:r>
      <w:r>
        <w:rPr>
          <w:b/>
          <w:sz w:val="24"/>
        </w:rPr>
        <w:t xml:space="preserve">dying </w:t>
      </w:r>
      <w:r>
        <w:t xml:space="preserve">s </w:t>
      </w:r>
      <w:r>
        <w:t xml:space="preserve">not </w:t>
      </w:r>
      <w:r>
        <w:rPr>
          <w:b/>
          <w:sz w:val="26"/>
        </w:rPr>
        <w:t xml:space="preserve">really </w:t>
      </w:r>
      <w:r>
        <w:t xml:space="preserve">that </w:t>
      </w:r>
      <w:r>
        <w:rPr>
          <w:b/>
          <w:sz w:val="30"/>
        </w:rPr>
        <w:t xml:space="preserve">big </w:t>
      </w:r>
      <w:r>
        <w:t xml:space="preserve">of </w:t>
      </w:r>
      <w:r>
        <w:t xml:space="preserve">a </w:t>
      </w:r>
      <w:r>
        <w:rPr>
          <w:b/>
          <w:sz w:val="34"/>
        </w:rPr>
        <w:t xml:space="preserve">deal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whole </w:t>
      </w:r>
      <w:r>
        <w:rPr>
          <w:b/>
          <w:sz w:val="38"/>
        </w:rPr>
        <w:t xml:space="preserve">, </w:t>
      </w:r>
      <w:r>
        <w:t xml:space="preserve">i </w:t>
      </w:r>
      <w:r>
        <w:rPr>
          <w:b/>
          <w:sz w:val="30"/>
        </w:rPr>
        <w:t xml:space="preserve">understand </w:t>
      </w:r>
      <w:r>
        <w:t xml:space="preserve">why </w:t>
      </w:r>
      <w:r>
        <w:rPr>
          <w:b/>
          <w:sz w:val="34"/>
        </w:rPr>
        <w:t xml:space="preserve">odst </w:t>
      </w:r>
      <w:r>
        <w:t xml:space="preserve">did </w:t>
      </w:r>
      <w:r>
        <w:rPr>
          <w:b/>
          <w:sz w:val="32"/>
        </w:rPr>
        <w:t xml:space="preserve">n't </w:t>
      </w:r>
      <w:r>
        <w:rPr>
          <w:b/>
          <w:sz w:val="30"/>
        </w:rPr>
        <w:t xml:space="preserve">take </w:t>
      </w:r>
      <w:r>
        <w:t xml:space="preserve">a </w:t>
      </w:r>
      <w:r>
        <w:t xml:space="preserve">more </w:t>
      </w:r>
      <w:r>
        <w:rPr>
          <w:b/>
          <w:sz w:val="30"/>
        </w:rPr>
        <w:t xml:space="preserve">realistic </w:t>
      </w:r>
      <w:r>
        <w:rPr>
          <w:b/>
          <w:sz w:val="36"/>
        </w:rPr>
        <w:t xml:space="preserve">approach </w:t>
      </w:r>
      <w:r>
        <w:rPr>
          <w:b/>
          <w:sz w:val="38"/>
        </w:rPr>
        <w:t xml:space="preserve">, </w:t>
      </w:r>
      <w:r>
        <w:t xml:space="preserve">but </w:t>
      </w:r>
      <w:r>
        <w:t xml:space="preserve">that </w:t>
      </w:r>
      <w:r>
        <w:t xml:space="preserve">does </w:t>
      </w:r>
      <w:r>
        <w:rPr>
          <w:b/>
          <w:sz w:val="32"/>
        </w:rPr>
        <w:t xml:space="preserve">n't </w:t>
      </w:r>
      <w:r>
        <w:rPr>
          <w:b/>
          <w:sz w:val="32"/>
        </w:rPr>
        <w:t xml:space="preserve">mean </w:t>
      </w:r>
      <w:r>
        <w:t xml:space="preserve">it </w:t>
      </w:r>
      <w:r>
        <w:t xml:space="preserve">s </w:t>
      </w:r>
      <w:r>
        <w:t xml:space="preserve">not </w:t>
      </w:r>
      <w:r>
        <w:rPr>
          <w:b/>
          <w:sz w:val="40"/>
        </w:rPr>
        <w:t xml:space="preserve">disappointing </w:t>
      </w:r>
      <w:r>
        <w:t xml:space="preserve">as </w:t>
      </w:r>
      <w:r>
        <w:t xml:space="preserve">a </w:t>
      </w:r>
      <w:r>
        <w:rPr>
          <w:b/>
          <w:sz w:val="36"/>
        </w:rPr>
        <w:t xml:space="preserve">game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odst </w:t>
      </w:r>
      <w:r>
        <w:t xml:space="preserve">is </w:t>
      </w:r>
      <w:r>
        <w:rPr>
          <w:b/>
          <w:sz w:val="38"/>
        </w:rPr>
        <w:t xml:space="preserve">good </w:t>
      </w:r>
      <w:r>
        <w:rPr>
          <w:b/>
          <w:sz w:val="38"/>
        </w:rPr>
        <w:t xml:space="preserve">, </w:t>
      </w:r>
      <w:r>
        <w:t xml:space="preserve">but </w:t>
      </w:r>
      <w:r>
        <w:t xml:space="preserve">with </w:t>
      </w:r>
      <w:r>
        <w:t xml:space="preserve">some </w:t>
      </w:r>
      <w:r>
        <w:rPr>
          <w:b/>
          <w:sz w:val="34"/>
        </w:rPr>
        <w:t xml:space="preserve">eye </w:t>
      </w:r>
      <w:r>
        <w:rPr>
          <w:b/>
          <w:sz w:val="36"/>
        </w:rPr>
        <w:t xml:space="preserve">rolling </w:t>
      </w:r>
      <w:r>
        <w:rPr>
          <w:b/>
          <w:sz w:val="34"/>
        </w:rPr>
        <w:t xml:space="preserve">flaws </w:t>
      </w:r>
      <w:r>
        <w:t xml:space="preserve">that </w:t>
      </w:r>
      <w:r>
        <w:rPr>
          <w:b/>
          <w:sz w:val="32"/>
        </w:rPr>
        <w:t xml:space="preserve">could </w:t>
      </w:r>
      <w:r>
        <w:t xml:space="preserve">ve </w:t>
      </w:r>
      <w:r>
        <w:t xml:space="preserve">been </w:t>
      </w:r>
      <w:r>
        <w:rPr>
          <w:b/>
          <w:sz w:val="32"/>
        </w:rPr>
        <w:t xml:space="preserve">turned </w:t>
      </w:r>
      <w:r>
        <w:t xml:space="preserve">into </w:t>
      </w:r>
      <w:r>
        <w:rPr>
          <w:b/>
          <w:sz w:val="32"/>
        </w:rPr>
        <w:t xml:space="preserve">something </w:t>
      </w:r>
      <w:r>
        <w:t xml:space="preserve">more </w:t>
      </w:r>
      <w:r>
        <w:rPr>
          <w:b/>
          <w:sz w:val="30"/>
        </w:rPr>
        <w:t xml:space="preserve">meaningful </w:t>
      </w:r>
      <w:r>
        <w:t xml:space="preserve">than </w:t>
      </w:r>
      <w:r>
        <w:rPr>
          <w:b/>
          <w:sz w:val="32"/>
        </w:rPr>
        <w:t xml:space="preserve">another </w:t>
      </w:r>
      <w:r>
        <w:rPr>
          <w:b/>
          <w:sz w:val="36"/>
        </w:rPr>
        <w:t xml:space="preserve">halo </w:t>
      </w:r>
      <w:r>
        <w:rPr>
          <w:b/>
          <w:sz w:val="36"/>
        </w:rPr>
        <w:t xml:space="preserve">game </w:t>
      </w:r>
      <w:r>
        <w:rPr>
          <w:b/>
          <w:sz w:val="34"/>
        </w:rPr>
        <w:t xml:space="preserve">8 </w:t>
      </w:r>
      <w:r>
        <w:rPr>
          <w:b/>
          <w:sz w:val="34"/>
        </w:rPr>
        <w:t xml:space="preserve">10 </w:t>
      </w:r>
      <w:r>
        <w:rPr>
          <w:b/>
          <w:sz w:val="38"/>
        </w:rPr>
        <w:t xml:space="preserve">good </w:t>
      </w:r>
      <w:r>
        <w:t xml:space="preserve">with </w:t>
      </w:r>
      <w:r>
        <w:t xml:space="preserve">some </w:t>
      </w:r>
      <w:r>
        <w:rPr>
          <w:b/>
          <w:sz w:val="34"/>
        </w:rPr>
        <w:t xml:space="preserve">eye </w:t>
      </w:r>
      <w:r>
        <w:rPr>
          <w:b/>
          <w:sz w:val="36"/>
        </w:rPr>
        <w:t xml:space="preserve">rolling </w:t>
      </w:r>
      <w:r>
        <w:rPr>
          <w:b/>
          <w:sz w:val="34"/>
        </w:rPr>
        <w:t xml:space="preserve">flaws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