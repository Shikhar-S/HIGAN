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 </w:t>
      </w:r>
      <w:r>
        <w:rPr>
          <w:b/>
          <w:sz w:val="28"/>
        </w:rPr>
        <w:t xml:space="preserve">purchased </w:t>
      </w:r>
      <w:r>
        <w:rPr>
          <w:b/>
          <w:sz w:val="34"/>
        </w:rPr>
        <w:t xml:space="preserve">4 </w:t>
      </w:r>
      <w:r>
        <w:t xml:space="preserve">of </w:t>
      </w:r>
      <w:r>
        <w:t xml:space="preserve">these </w:t>
      </w:r>
      <w:r>
        <w:rPr>
          <w:b/>
          <w:sz w:val="40"/>
        </w:rPr>
        <w:t xml:space="preserve">, </w:t>
      </w:r>
      <w:r>
        <w:t xml:space="preserve">of </w:t>
      </w:r>
      <w:r>
        <w:t xml:space="preserve">the </w:t>
      </w:r>
      <w:r>
        <w:rPr>
          <w:b/>
          <w:sz w:val="36"/>
        </w:rPr>
        <w:t xml:space="preserve">four </w:t>
      </w:r>
      <w:r>
        <w:rPr>
          <w:b/>
          <w:sz w:val="30"/>
        </w:rPr>
        <w:t xml:space="preserve">1 </w:t>
      </w:r>
      <w:r>
        <w:t xml:space="preserve">was </w:t>
      </w:r>
      <w:r>
        <w:t xml:space="preserve">no </w:t>
      </w:r>
      <w:r>
        <w:rPr>
          <w:b/>
          <w:sz w:val="30"/>
        </w:rPr>
        <w:t xml:space="preserve">good </w:t>
      </w:r>
      <w:r>
        <w:t xml:space="preserve">on </w:t>
      </w:r>
      <w:r>
        <w:rPr>
          <w:b/>
          <w:sz w:val="32"/>
        </w:rPr>
        <w:t xml:space="preserve">arrival </w:t>
      </w:r>
      <w:r>
        <w:rPr>
          <w:b/>
          <w:sz w:val="32"/>
        </w:rPr>
        <w:t xml:space="preserve">another </w:t>
      </w:r>
      <w:r>
        <w:rPr>
          <w:b/>
          <w:sz w:val="32"/>
        </w:rPr>
        <w:t xml:space="preserve">failed </w:t>
      </w:r>
      <w:r>
        <w:t xml:space="preserve">after </w:t>
      </w:r>
      <w:r>
        <w:rPr>
          <w:b/>
          <w:sz w:val="26"/>
        </w:rPr>
        <w:t xml:space="preserve">2 </w:t>
      </w:r>
      <w:r>
        <w:rPr>
          <w:b/>
          <w:sz w:val="32"/>
        </w:rPr>
        <w:t xml:space="preserve">short </w:t>
      </w:r>
      <w:r>
        <w:rPr>
          <w:b/>
          <w:sz w:val="26"/>
        </w:rPr>
        <w:t xml:space="preserve">time </w:t>
      </w:r>
      <w:r>
        <w:rPr>
          <w:b/>
          <w:sz w:val="34"/>
        </w:rPr>
        <w:t xml:space="preserve">uses </w:t>
      </w:r>
      <w:r>
        <w:t xml:space="preserve">i </w:t>
      </w:r>
      <w:r>
        <w:t xml:space="preserve">will </w:t>
      </w:r>
      <w:r>
        <w:t xml:space="preserve">not </w:t>
      </w:r>
      <w:r>
        <w:rPr>
          <w:b/>
          <w:sz w:val="26"/>
        </w:rPr>
        <w:t xml:space="preserve">buy </w:t>
      </w:r>
      <w:r>
        <w:t xml:space="preserve">more </w:t>
      </w:r>
      <w:r>
        <w:t xml:space="preserve">the </w:t>
      </w:r>
      <w:r>
        <w:rPr>
          <w:b/>
          <w:sz w:val="26"/>
        </w:rPr>
        <w:t xml:space="preserve">first </w:t>
      </w:r>
      <w:r>
        <w:rPr>
          <w:b/>
          <w:sz w:val="38"/>
        </w:rPr>
        <w:t xml:space="preserve">one </w:t>
      </w:r>
      <w:r>
        <w:t xml:space="preserve">was </w:t>
      </w:r>
      <w:r>
        <w:rPr>
          <w:b/>
          <w:sz w:val="28"/>
        </w:rPr>
        <w:t xml:space="preserve">returned </w:t>
      </w:r>
      <w:r>
        <w:t xml:space="preserve">after </w:t>
      </w:r>
      <w:r>
        <w:t xml:space="preserve">some </w:t>
      </w:r>
      <w:r>
        <w:rPr>
          <w:b/>
          <w:sz w:val="32"/>
        </w:rPr>
        <w:t xml:space="preserve">resistance </w:t>
      </w:r>
      <w:r>
        <w:t xml:space="preserve">from </w:t>
      </w:r>
      <w:r>
        <w:t xml:space="preserve">the </w:t>
      </w:r>
      <w:r>
        <w:rPr>
          <w:b/>
          <w:sz w:val="34"/>
        </w:rPr>
        <w:t xml:space="preserve">seller </w:t>
      </w:r>
      <w:r>
        <w:t xml:space="preserve">the </w:t>
      </w:r>
      <w:r>
        <w:rPr>
          <w:b/>
          <w:sz w:val="28"/>
        </w:rPr>
        <w:t xml:space="preserve">second </w:t>
      </w:r>
      <w:r>
        <w:rPr>
          <w:b/>
          <w:sz w:val="38"/>
        </w:rPr>
        <w:t xml:space="preserve">one </w:t>
      </w:r>
      <w:r>
        <w:t xml:space="preserve">had </w:t>
      </w:r>
      <w:r>
        <w:rPr>
          <w:b/>
          <w:sz w:val="26"/>
        </w:rPr>
        <w:t xml:space="preserve">passed </w:t>
      </w:r>
      <w:r>
        <w:t xml:space="preserve">the </w:t>
      </w:r>
      <w:r>
        <w:rPr>
          <w:b/>
          <w:sz w:val="30"/>
        </w:rPr>
        <w:t xml:space="preserve">warranty </w:t>
      </w:r>
      <w:r>
        <w:rPr>
          <w:b/>
          <w:sz w:val="26"/>
        </w:rPr>
        <w:t xml:space="preserve">time </w:t>
      </w:r>
      <w:r>
        <w:t xml:space="preserve">before </w:t>
      </w:r>
      <w:r>
        <w:t xml:space="preserve">it </w:t>
      </w:r>
      <w:r>
        <w:t xml:space="preserve">had </w:t>
      </w:r>
      <w:r>
        <w:rPr>
          <w:b/>
          <w:sz w:val="32"/>
        </w:rPr>
        <w:t xml:space="preserve">failed </w:t>
      </w:r>
      <w:r>
        <w:rPr>
          <w:b/>
          <w:sz w:val="34"/>
        </w:rPr>
        <w:t xml:space="preserve">suggest </w:t>
      </w:r>
      <w:r>
        <w:rPr>
          <w:b/>
          <w:sz w:val="34"/>
        </w:rPr>
        <w:t xml:space="preserve">thoroughly </w:t>
      </w:r>
      <w:r>
        <w:rPr>
          <w:b/>
          <w:sz w:val="28"/>
        </w:rPr>
        <w:t xml:space="preserve">testing </w:t>
      </w:r>
      <w:r>
        <w:t xml:space="preserve">these </w:t>
      </w:r>
      <w:r>
        <w:rPr>
          <w:b/>
          <w:sz w:val="24"/>
        </w:rPr>
        <w:t xml:space="preserve">upon </w:t>
      </w:r>
      <w:r>
        <w:rPr>
          <w:b/>
          <w:sz w:val="32"/>
        </w:rPr>
        <w:t xml:space="preserve">arrival </w:t>
      </w:r>
      <w:r>
        <w:t xml:space="preserve">if </w:t>
      </w:r>
      <w:r>
        <w:t xml:space="preserve">you </w:t>
      </w:r>
      <w:r>
        <w:rPr>
          <w:b/>
          <w:sz w:val="24"/>
        </w:rPr>
        <w:t xml:space="preserve">purchase </w:t>
      </w:r>
      <w:r>
        <w:t xml:space="preserve">these </w:t>
      </w:r>
      <w:r>
        <w:t xml:space="preserve">for </w:t>
      </w:r>
      <w:r>
        <w:t xml:space="preserve">the </w:t>
      </w:r>
      <w:r>
        <w:t xml:space="preserve">should </w:t>
      </w:r>
      <w:r>
        <w:t xml:space="preserve">be </w:t>
      </w:r>
      <w:r>
        <w:t xml:space="preserve">more </w:t>
      </w:r>
      <w:r>
        <w:rPr>
          <w:b/>
          <w:sz w:val="28"/>
        </w:rPr>
        <w:t xml:space="preserve">dependable </w:t>
      </w:r>
    </w:p>
    <w:p>
      <w:r>
        <w:t xml:space="preserve">this </w:t>
      </w:r>
      <w:r>
        <w:t xml:space="preserve">is </w:t>
      </w:r>
      <w:r>
        <w:rPr>
          <w:b/>
          <w:sz w:val="32"/>
        </w:rPr>
        <w:t xml:space="preserve">thus </w:t>
      </w:r>
      <w:r>
        <w:rPr>
          <w:b/>
          <w:sz w:val="36"/>
        </w:rPr>
        <w:t xml:space="preserve">far </w:t>
      </w:r>
      <w:r>
        <w:t xml:space="preserve">a </w:t>
      </w:r>
      <w:r>
        <w:rPr>
          <w:b/>
          <w:sz w:val="28"/>
        </w:rPr>
        <w:t xml:space="preserve">good </w:t>
      </w:r>
      <w:r>
        <w:rPr>
          <w:b/>
          <w:sz w:val="28"/>
        </w:rPr>
        <w:t xml:space="preserve">bargain </w:t>
      </w:r>
      <w:r>
        <w:t xml:space="preserve">i </w:t>
      </w:r>
      <w:r>
        <w:t xml:space="preserve">have </w:t>
      </w:r>
      <w:r>
        <w:rPr>
          <w:b/>
          <w:sz w:val="34"/>
        </w:rPr>
        <w:t xml:space="preserve">used </w:t>
      </w:r>
      <w:r>
        <w:t xml:space="preserve">it </w:t>
      </w:r>
      <w:r>
        <w:t xml:space="preserve">to </w:t>
      </w:r>
      <w:r>
        <w:rPr>
          <w:b/>
          <w:sz w:val="32"/>
        </w:rPr>
        <w:t xml:space="preserve">hang </w:t>
      </w:r>
      <w:r>
        <w:t xml:space="preserve">a </w:t>
      </w:r>
      <w:r>
        <w:rPr>
          <w:b/>
          <w:sz w:val="26"/>
        </w:rPr>
        <w:t xml:space="preserve">12 </w:t>
      </w:r>
      <w:r>
        <w:rPr>
          <w:b/>
          <w:sz w:val="24"/>
        </w:rPr>
        <w:t xml:space="preserve">heavy </w:t>
      </w:r>
      <w:r>
        <w:rPr>
          <w:b/>
          <w:sz w:val="38"/>
        </w:rPr>
        <w:t xml:space="preserve">string </w:t>
      </w:r>
      <w:r>
        <w:t xml:space="preserve">the </w:t>
      </w:r>
      <w:r>
        <w:rPr>
          <w:b/>
          <w:sz w:val="40"/>
        </w:rPr>
        <w:t xml:space="preserve">arms </w:t>
      </w:r>
      <w:r>
        <w:t xml:space="preserve">of </w:t>
      </w:r>
      <w:r>
        <w:t xml:space="preserve">it </w:t>
      </w:r>
      <w:r>
        <w:rPr>
          <w:b/>
          <w:sz w:val="34"/>
        </w:rPr>
        <w:t xml:space="preserve">adjust </w:t>
      </w:r>
      <w:r>
        <w:t xml:space="preserve">to </w:t>
      </w:r>
      <w:r>
        <w:rPr>
          <w:b/>
          <w:sz w:val="30"/>
        </w:rPr>
        <w:t xml:space="preserve">neck </w:t>
      </w:r>
      <w:r>
        <w:rPr>
          <w:b/>
          <w:sz w:val="32"/>
        </w:rPr>
        <w:t xml:space="preserve">size </w:t>
      </w:r>
      <w:r>
        <w:t xml:space="preserve">but </w:t>
      </w:r>
      <w:r>
        <w:t xml:space="preserve">when </w:t>
      </w:r>
      <w:r>
        <w:t xml:space="preserve">the </w:t>
      </w:r>
      <w:r>
        <w:rPr>
          <w:b/>
          <w:sz w:val="28"/>
        </w:rPr>
        <w:t xml:space="preserve">weight </w:t>
      </w:r>
      <w:r>
        <w:t xml:space="preserve">of </w:t>
      </w:r>
      <w:r>
        <w:t xml:space="preserve">the </w:t>
      </w:r>
      <w:r>
        <w:rPr>
          <w:b/>
          <w:sz w:val="34"/>
        </w:rPr>
        <w:t xml:space="preserve">guitar </w:t>
      </w:r>
      <w:r>
        <w:rPr>
          <w:b/>
          <w:sz w:val="32"/>
        </w:rPr>
        <w:t xml:space="preserve">pull </w:t>
      </w:r>
      <w:r>
        <w:rPr>
          <w:b/>
          <w:sz w:val="30"/>
        </w:rPr>
        <w:t xml:space="preserve">downward </w:t>
      </w:r>
      <w:r>
        <w:t xml:space="preserve">the </w:t>
      </w:r>
      <w:r>
        <w:rPr>
          <w:b/>
          <w:sz w:val="24"/>
        </w:rPr>
        <w:t xml:space="preserve">grip </w:t>
      </w:r>
      <w:r>
        <w:rPr>
          <w:b/>
          <w:sz w:val="34"/>
        </w:rPr>
        <w:t xml:space="preserve">tightlt </w:t>
      </w:r>
      <w:r>
        <w:t xml:space="preserve">no </w:t>
      </w:r>
      <w:r>
        <w:rPr>
          <w:b/>
          <w:sz w:val="28"/>
        </w:rPr>
        <w:t xml:space="preserve">chance </w:t>
      </w:r>
      <w:r>
        <w:t xml:space="preserve">of </w:t>
      </w:r>
      <w:r>
        <w:rPr>
          <w:b/>
          <w:sz w:val="30"/>
        </w:rPr>
        <w:t xml:space="preserve">falling </w:t>
      </w:r>
      <w:r>
        <w:t xml:space="preserve">there </w:t>
      </w:r>
      <w:r>
        <w:t xml:space="preserve">are </w:t>
      </w:r>
      <w:r>
        <w:rPr>
          <w:b/>
          <w:sz w:val="36"/>
        </w:rPr>
        <w:t xml:space="preserve">likely </w:t>
      </w:r>
      <w:r>
        <w:rPr>
          <w:b/>
          <w:sz w:val="30"/>
        </w:rPr>
        <w:t xml:space="preserve">better </w:t>
      </w:r>
      <w:r>
        <w:rPr>
          <w:b/>
          <w:sz w:val="32"/>
        </w:rPr>
        <w:t xml:space="preserve">units </w:t>
      </w:r>
      <w:r>
        <w:t xml:space="preserve">out </w:t>
      </w:r>
      <w:r>
        <w:t xml:space="preserve">there </w:t>
      </w:r>
      <w:r>
        <w:t xml:space="preserve">but </w:t>
      </w:r>
      <w:r>
        <w:t xml:space="preserve">for </w:t>
      </w:r>
      <w:r>
        <w:t xml:space="preserve">the </w:t>
      </w:r>
      <w:r>
        <w:rPr>
          <w:b/>
          <w:sz w:val="32"/>
        </w:rPr>
        <w:t xml:space="preserve">money </w:t>
      </w:r>
      <w:r>
        <w:t xml:space="preserve">this </w:t>
      </w:r>
      <w:r>
        <w:rPr>
          <w:b/>
          <w:sz w:val="34"/>
        </w:rPr>
        <w:t xml:space="preserve">one </w:t>
      </w:r>
      <w:r>
        <w:t xml:space="preserve">is </w:t>
      </w:r>
      <w:r>
        <w:t xml:space="preserve">a </w:t>
      </w:r>
      <w:r>
        <w:rPr>
          <w:b/>
          <w:sz w:val="32"/>
        </w:rPr>
        <w:t xml:space="preserve">steal </w:t>
      </w:r>
    </w:p>
    <w:p>
      <w:r>
        <w:t xml:space="preserve">this </w:t>
      </w:r>
      <w:r>
        <w:rPr>
          <w:b/>
          <w:sz w:val="34"/>
        </w:rPr>
        <w:t xml:space="preserve">item </w:t>
      </w:r>
      <w:r>
        <w:rPr>
          <w:b/>
          <w:sz w:val="30"/>
        </w:rPr>
        <w:t xml:space="preserve">works </w:t>
      </w:r>
      <w:r>
        <w:rPr>
          <w:b/>
          <w:sz w:val="30"/>
        </w:rPr>
        <w:t xml:space="preserve">well </w:t>
      </w:r>
      <w:r>
        <w:t xml:space="preserve">for </w:t>
      </w:r>
      <w:r>
        <w:rPr>
          <w:b/>
          <w:sz w:val="24"/>
        </w:rPr>
        <w:t xml:space="preserve">keeping </w:t>
      </w:r>
      <w:r>
        <w:t xml:space="preserve">the </w:t>
      </w:r>
      <w:r>
        <w:rPr>
          <w:b/>
          <w:sz w:val="28"/>
        </w:rPr>
        <w:t xml:space="preserve">mic </w:t>
      </w:r>
      <w:r>
        <w:rPr>
          <w:b/>
          <w:sz w:val="30"/>
        </w:rPr>
        <w:t xml:space="preserve">away </w:t>
      </w:r>
      <w:r>
        <w:t xml:space="preserve">from </w:t>
      </w:r>
      <w:r>
        <w:t xml:space="preserve">the </w:t>
      </w:r>
      <w:r>
        <w:rPr>
          <w:b/>
          <w:sz w:val="34"/>
        </w:rPr>
        <w:t xml:space="preserve">stand </w:t>
      </w:r>
      <w:r>
        <w:rPr>
          <w:b/>
          <w:sz w:val="28"/>
        </w:rPr>
        <w:t xml:space="preserve">allowing </w:t>
      </w:r>
      <w:r>
        <w:rPr>
          <w:b/>
          <w:sz w:val="36"/>
        </w:rPr>
        <w:t xml:space="preserve">room </w:t>
      </w:r>
      <w:r>
        <w:t xml:space="preserve">for </w:t>
      </w:r>
      <w:r>
        <w:rPr>
          <w:b/>
          <w:sz w:val="30"/>
        </w:rPr>
        <w:t xml:space="preserve">guitars </w:t>
      </w:r>
      <w:r>
        <w:t xml:space="preserve">i </w:t>
      </w:r>
      <w:r>
        <w:rPr>
          <w:b/>
          <w:sz w:val="30"/>
        </w:rPr>
        <w:t xml:space="preserve">tried </w:t>
      </w:r>
      <w:r>
        <w:t xml:space="preserve">a </w:t>
      </w:r>
      <w:r>
        <w:rPr>
          <w:b/>
          <w:sz w:val="34"/>
        </w:rPr>
        <w:t xml:space="preserve">flexible </w:t>
      </w:r>
      <w:r>
        <w:rPr>
          <w:b/>
          <w:sz w:val="28"/>
        </w:rPr>
        <w:t xml:space="preserve">goose </w:t>
      </w:r>
      <w:r>
        <w:rPr>
          <w:b/>
          <w:sz w:val="26"/>
        </w:rPr>
        <w:t xml:space="preserve">neck </w:t>
      </w:r>
      <w:r>
        <w:t xml:space="preserve">but </w:t>
      </w:r>
      <w:r>
        <w:t xml:space="preserve">it </w:t>
      </w:r>
      <w:r>
        <w:t xml:space="preserve">was </w:t>
      </w:r>
      <w:r>
        <w:rPr>
          <w:b/>
          <w:sz w:val="30"/>
        </w:rPr>
        <w:t xml:space="preserve">way </w:t>
      </w:r>
      <w:r>
        <w:t xml:space="preserve">too </w:t>
      </w:r>
      <w:r>
        <w:rPr>
          <w:b/>
          <w:sz w:val="32"/>
        </w:rPr>
        <w:t xml:space="preserve">loose </w:t>
      </w:r>
      <w:r>
        <w:t xml:space="preserve">and </w:t>
      </w:r>
      <w:r>
        <w:rPr>
          <w:b/>
          <w:sz w:val="34"/>
        </w:rPr>
        <w:t xml:space="preserve">would </w:t>
      </w:r>
      <w:r>
        <w:t xml:space="preserve">not </w:t>
      </w:r>
      <w:r>
        <w:rPr>
          <w:b/>
          <w:sz w:val="28"/>
        </w:rPr>
        <w:t xml:space="preserve">hold </w:t>
      </w:r>
      <w:r>
        <w:t xml:space="preserve">the </w:t>
      </w:r>
      <w:r>
        <w:rPr>
          <w:b/>
          <w:sz w:val="28"/>
        </w:rPr>
        <w:t xml:space="preserve">mic </w:t>
      </w:r>
      <w:r>
        <w:rPr>
          <w:b/>
          <w:sz w:val="26"/>
        </w:rPr>
        <w:t xml:space="preserve">steady </w:t>
      </w:r>
      <w:r>
        <w:t xml:space="preserve">the </w:t>
      </w:r>
      <w:r>
        <w:rPr>
          <w:b/>
          <w:sz w:val="28"/>
        </w:rPr>
        <w:t xml:space="preserve">locking </w:t>
      </w:r>
      <w:r>
        <w:rPr>
          <w:b/>
          <w:sz w:val="32"/>
        </w:rPr>
        <w:t xml:space="preserve">teeth </w:t>
      </w:r>
      <w:r>
        <w:t xml:space="preserve">on </w:t>
      </w:r>
      <w:r>
        <w:t xml:space="preserve">the </w:t>
      </w:r>
      <w:r>
        <w:rPr>
          <w:b/>
          <w:sz w:val="34"/>
        </w:rPr>
        <w:t xml:space="preserve">adjuster </w:t>
      </w:r>
      <w:r>
        <w:rPr>
          <w:b/>
          <w:sz w:val="40"/>
        </w:rPr>
        <w:t xml:space="preserve">firmly </w:t>
      </w:r>
      <w:r>
        <w:rPr>
          <w:b/>
          <w:sz w:val="28"/>
        </w:rPr>
        <w:t xml:space="preserve">hold </w:t>
      </w:r>
      <w:r>
        <w:t xml:space="preserve">the </w:t>
      </w:r>
      <w:r>
        <w:rPr>
          <w:b/>
          <w:sz w:val="34"/>
        </w:rPr>
        <w:t xml:space="preserve">stand </w:t>
      </w:r>
      <w:r>
        <w:t xml:space="preserve">in </w:t>
      </w:r>
      <w:r>
        <w:rPr>
          <w:b/>
          <w:sz w:val="36"/>
        </w:rPr>
        <w:t xml:space="preserve">1 </w:t>
      </w:r>
      <w:r>
        <w:rPr>
          <w:b/>
          <w:sz w:val="36"/>
        </w:rPr>
        <w:t xml:space="preserve">position </w:t>
      </w:r>
      <w:r>
        <w:t xml:space="preserve">the </w:t>
      </w:r>
      <w:r>
        <w:rPr>
          <w:b/>
          <w:sz w:val="26"/>
        </w:rPr>
        <w:t xml:space="preserve">short </w:t>
      </w:r>
      <w:r>
        <w:rPr>
          <w:b/>
          <w:sz w:val="30"/>
        </w:rPr>
        <w:t xml:space="preserve">extension </w:t>
      </w:r>
      <w:r>
        <w:t xml:space="preserve">in </w:t>
      </w:r>
      <w:r>
        <w:t xml:space="preserve">the </w:t>
      </w:r>
      <w:r>
        <w:rPr>
          <w:b/>
          <w:sz w:val="26"/>
        </w:rPr>
        <w:t xml:space="preserve">picture </w:t>
      </w:r>
      <w:r>
        <w:t xml:space="preserve">is </w:t>
      </w:r>
      <w:r>
        <w:t xml:space="preserve">not </w:t>
      </w:r>
      <w:r>
        <w:t xml:space="preserve">on </w:t>
      </w:r>
      <w:r>
        <w:t xml:space="preserve">the </w:t>
      </w:r>
      <w:r>
        <w:rPr>
          <w:b/>
          <w:sz w:val="30"/>
        </w:rPr>
        <w:t xml:space="preserve">unit </w:t>
      </w:r>
      <w:r>
        <w:t xml:space="preserve">i </w:t>
      </w:r>
      <w:r>
        <w:rPr>
          <w:b/>
          <w:sz w:val="36"/>
        </w:rPr>
        <w:t xml:space="preserve">received </w:t>
      </w:r>
      <w:r>
        <w:t xml:space="preserve">but </w:t>
      </w:r>
      <w:r>
        <w:t xml:space="preserve">it </w:t>
      </w:r>
      <w:r>
        <w:rPr>
          <w:b/>
          <w:sz w:val="32"/>
        </w:rPr>
        <w:t xml:space="preserve">really </w:t>
      </w:r>
      <w:r>
        <w:t xml:space="preserve">is </w:t>
      </w:r>
      <w:r>
        <w:t xml:space="preserve">not </w:t>
      </w:r>
      <w:r>
        <w:rPr>
          <w:b/>
          <w:sz w:val="32"/>
        </w:rPr>
        <w:t xml:space="preserve">needed </w:t>
      </w:r>
      <w:r>
        <w:t xml:space="preserve">it </w:t>
      </w:r>
      <w:r>
        <w:rPr>
          <w:b/>
          <w:sz w:val="30"/>
        </w:rPr>
        <w:t xml:space="preserve">works </w:t>
      </w:r>
      <w:r>
        <w:rPr>
          <w:b/>
          <w:sz w:val="28"/>
        </w:rPr>
        <w:t xml:space="preserve">fine </w:t>
      </w:r>
      <w:r>
        <w:t xml:space="preserve">as </w:t>
      </w:r>
      <w:r>
        <w:rPr>
          <w:b/>
          <w:sz w:val="34"/>
        </w:rPr>
        <w:t xml:space="preserve">delivered </w:t>
      </w:r>
      <w:r>
        <w:t xml:space="preserve">i </w:t>
      </w:r>
      <w:r>
        <w:rPr>
          <w:b/>
          <w:sz w:val="34"/>
        </w:rPr>
        <w:t xml:space="preserve">would </w:t>
      </w:r>
      <w:r>
        <w:rPr>
          <w:b/>
          <w:sz w:val="30"/>
        </w:rPr>
        <w:t xml:space="preserve">purchase </w:t>
      </w:r>
      <w:r>
        <w:t xml:space="preserve">this </w:t>
      </w:r>
      <w:r>
        <w:rPr>
          <w:b/>
          <w:sz w:val="30"/>
        </w:rPr>
        <w:t xml:space="preserve">unit </w:t>
      </w:r>
      <w:r>
        <w:t xml:space="preserve">again </w:t>
      </w:r>
      <w:r>
        <w:t xml:space="preserve">and </w:t>
      </w:r>
      <w:r>
        <w:t xml:space="preserve">again </w:t>
      </w:r>
      <w:r>
        <w:t xml:space="preserve">it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good </w:t>
      </w:r>
      <w:r>
        <w:rPr>
          <w:b/>
          <w:sz w:val="34"/>
        </w:rPr>
        <w:t xml:space="preserve">piece </w:t>
      </w:r>
      <w:r>
        <w:t xml:space="preserve">and </w:t>
      </w:r>
      <w:r>
        <w:t xml:space="preserve">a </w:t>
      </w:r>
      <w:r>
        <w:rPr>
          <w:b/>
          <w:sz w:val="30"/>
        </w:rPr>
        <w:t xml:space="preserve">good </w:t>
      </w:r>
      <w:r>
        <w:rPr>
          <w:b/>
          <w:sz w:val="34"/>
        </w:rPr>
        <w:t xml:space="preserve">deal </w:t>
      </w:r>
      <w:r>
        <w:rPr>
          <w:b/>
          <w:sz w:val="30"/>
        </w:rPr>
        <w:t xml:space="preserve">! </w:t>
      </w:r>
    </w:p>
    <w:p>
      <w:r>
        <w:t xml:space="preserve">the </w:t>
      </w:r>
      <w:r>
        <w:rPr>
          <w:b/>
          <w:sz w:val="38"/>
        </w:rPr>
        <w:t xml:space="preserve">music </w:t>
      </w:r>
      <w:r>
        <w:rPr>
          <w:b/>
          <w:sz w:val="40"/>
        </w:rPr>
        <w:t xml:space="preserve">stand </w:t>
      </w:r>
      <w:r>
        <w:t xml:space="preserve">is </w:t>
      </w:r>
      <w:r>
        <w:rPr>
          <w:b/>
          <w:sz w:val="38"/>
        </w:rPr>
        <w:t xml:space="preserve">quite </w:t>
      </w:r>
      <w:r>
        <w:rPr>
          <w:b/>
          <w:sz w:val="36"/>
        </w:rPr>
        <w:t xml:space="preserve">sturdy </w:t>
      </w:r>
      <w:r>
        <w:t xml:space="preserve">and </w:t>
      </w:r>
      <w:r>
        <w:rPr>
          <w:b/>
          <w:sz w:val="28"/>
        </w:rPr>
        <w:t xml:space="preserve">well </w:t>
      </w:r>
      <w:r>
        <w:rPr>
          <w:b/>
          <w:sz w:val="24"/>
        </w:rPr>
        <w:t xml:space="preserve">made </w:t>
      </w:r>
      <w:r>
        <w:t xml:space="preserve">in </w:t>
      </w:r>
      <w:r>
        <w:t xml:space="preserve">my </w:t>
      </w:r>
      <w:r>
        <w:rPr>
          <w:b/>
          <w:sz w:val="34"/>
        </w:rPr>
        <w:t xml:space="preserve">humble </w:t>
      </w:r>
      <w:r>
        <w:rPr>
          <w:b/>
          <w:sz w:val="36"/>
        </w:rPr>
        <w:t xml:space="preserve">opinion </w:t>
      </w:r>
      <w:r>
        <w:t xml:space="preserve">i </w:t>
      </w:r>
      <w:r>
        <w:rPr>
          <w:b/>
          <w:sz w:val="28"/>
        </w:rPr>
        <w:t xml:space="preserve">needed </w:t>
      </w:r>
      <w:r>
        <w:t xml:space="preserve">a </w:t>
      </w:r>
      <w:r>
        <w:rPr>
          <w:b/>
          <w:sz w:val="38"/>
        </w:rPr>
        <w:t xml:space="preserve">music </w:t>
      </w:r>
      <w:r>
        <w:rPr>
          <w:b/>
          <w:sz w:val="40"/>
        </w:rPr>
        <w:t xml:space="preserve">stand </w:t>
      </w:r>
      <w:r>
        <w:t xml:space="preserve">that </w:t>
      </w:r>
      <w:r>
        <w:rPr>
          <w:b/>
          <w:sz w:val="30"/>
        </w:rPr>
        <w:t xml:space="preserve">could </w:t>
      </w:r>
      <w:r>
        <w:rPr>
          <w:b/>
          <w:sz w:val="30"/>
        </w:rPr>
        <w:t xml:space="preserve">support </w:t>
      </w:r>
      <w:r>
        <w:t xml:space="preserve">a </w:t>
      </w:r>
      <w:r>
        <w:rPr>
          <w:b/>
          <w:sz w:val="34"/>
        </w:rPr>
        <w:t xml:space="preserve">note </w:t>
      </w:r>
      <w:r>
        <w:rPr>
          <w:b/>
          <w:sz w:val="26"/>
        </w:rPr>
        <w:t xml:space="preserve">book </w:t>
      </w:r>
      <w:r>
        <w:t xml:space="preserve">of </w:t>
      </w:r>
      <w:r>
        <w:rPr>
          <w:b/>
          <w:sz w:val="38"/>
        </w:rPr>
        <w:t xml:space="preserve">music </w:t>
      </w:r>
      <w:r>
        <w:t xml:space="preserve">i </w:t>
      </w:r>
      <w:r>
        <w:t xml:space="preserve">have </w:t>
      </w:r>
      <w:r>
        <w:rPr>
          <w:b/>
          <w:sz w:val="32"/>
        </w:rPr>
        <w:t xml:space="preserve">assembled </w:t>
      </w:r>
      <w:r>
        <w:t xml:space="preserve">over </w:t>
      </w:r>
      <w:r>
        <w:t xml:space="preserve">the </w:t>
      </w:r>
      <w:r>
        <w:rPr>
          <w:b/>
          <w:sz w:val="34"/>
        </w:rPr>
        <w:t xml:space="preserve">years </w:t>
      </w:r>
      <w:r>
        <w:t xml:space="preserve">this </w:t>
      </w:r>
      <w:r>
        <w:t xml:space="preserve">was </w:t>
      </w:r>
      <w:r>
        <w:rPr>
          <w:b/>
          <w:sz w:val="36"/>
        </w:rPr>
        <w:t xml:space="preserve">great </w:t>
      </w:r>
      <w:r>
        <w:t xml:space="preserve">i </w:t>
      </w:r>
      <w:r>
        <w:rPr>
          <w:b/>
          <w:sz w:val="30"/>
        </w:rPr>
        <w:t xml:space="preserve">added </w:t>
      </w:r>
      <w:r>
        <w:t xml:space="preserve">a </w:t>
      </w:r>
      <w:r>
        <w:rPr>
          <w:b/>
          <w:sz w:val="34"/>
        </w:rPr>
        <w:t xml:space="preserve">clip </w:t>
      </w:r>
      <w:r>
        <w:t xml:space="preserve">on </w:t>
      </w:r>
      <w:r>
        <w:rPr>
          <w:b/>
          <w:sz w:val="32"/>
        </w:rPr>
        <w:t xml:space="preserve">led </w:t>
      </w:r>
      <w:r>
        <w:rPr>
          <w:b/>
          <w:sz w:val="28"/>
        </w:rPr>
        <w:t xml:space="preserve">light </w:t>
      </w:r>
      <w:r>
        <w:t xml:space="preserve">as </w:t>
      </w:r>
      <w:r>
        <w:rPr>
          <w:b/>
          <w:sz w:val="28"/>
        </w:rPr>
        <w:t xml:space="preserve">well </w:t>
      </w:r>
      <w:r>
        <w:rPr>
          <w:b/>
          <w:sz w:val="24"/>
        </w:rPr>
        <w:t xml:space="preserve">perfect </w:t>
      </w:r>
      <w:r>
        <w:rPr>
          <w:b/>
          <w:sz w:val="34"/>
        </w:rPr>
        <w:t xml:space="preserve">\ </w:t>
      </w:r>
      <w:r>
        <w:rPr>
          <w:b/>
          <w:sz w:val="30"/>
        </w:rPr>
        <w:t xml:space="preserve">) </w:t>
      </w:r>
    </w:p>
    <w:p>
      <w:r>
        <w:t xml:space="preserve">it </w:t>
      </w:r>
      <w:r>
        <w:t xml:space="preserve">is </w:t>
      </w:r>
      <w:r>
        <w:rPr>
          <w:b/>
          <w:sz w:val="32"/>
        </w:rPr>
        <w:t xml:space="preserve">exactly </w:t>
      </w:r>
      <w:r>
        <w:t xml:space="preserve">as </w:t>
      </w:r>
      <w:r>
        <w:rPr>
          <w:b/>
          <w:sz w:val="30"/>
        </w:rPr>
        <w:t xml:space="preserve">represented </w:t>
      </w:r>
      <w:r>
        <w:t xml:space="preserve">it </w:t>
      </w:r>
      <w:r>
        <w:t xml:space="preserve">does </w:t>
      </w:r>
      <w:r>
        <w:t xml:space="preserve">a </w:t>
      </w:r>
      <w:r>
        <w:rPr>
          <w:b/>
          <w:sz w:val="32"/>
        </w:rPr>
        <w:t xml:space="preserve">fine </w:t>
      </w:r>
      <w:r>
        <w:rPr>
          <w:b/>
          <w:sz w:val="40"/>
        </w:rPr>
        <w:t xml:space="preserve">job </w:t>
      </w:r>
      <w:r>
        <w:t xml:space="preserve">i </w:t>
      </w:r>
      <w:r>
        <w:t xml:space="preserve">have </w:t>
      </w:r>
      <w:r>
        <w:rPr>
          <w:b/>
          <w:sz w:val="24"/>
        </w:rPr>
        <w:t xml:space="preserve">used </w:t>
      </w:r>
      <w:r>
        <w:t xml:space="preserve">it </w:t>
      </w:r>
      <w:r>
        <w:t xml:space="preserve">in </w:t>
      </w:r>
      <w:r>
        <w:rPr>
          <w:b/>
          <w:sz w:val="34"/>
        </w:rPr>
        <w:t xml:space="preserve">recording </w:t>
      </w:r>
      <w:r>
        <w:rPr>
          <w:b/>
          <w:sz w:val="30"/>
        </w:rPr>
        <w:t xml:space="preserve">live </w:t>
      </w:r>
      <w:r>
        <w:rPr>
          <w:b/>
          <w:sz w:val="28"/>
        </w:rPr>
        <w:t xml:space="preserve">band </w:t>
      </w:r>
      <w:r>
        <w:rPr>
          <w:b/>
          <w:sz w:val="32"/>
        </w:rPr>
        <w:t xml:space="preserve">practice </w:t>
      </w:r>
      <w:r>
        <w:rPr>
          <w:b/>
          <w:sz w:val="30"/>
        </w:rPr>
        <w:t xml:space="preserve">sessions </w:t>
      </w:r>
      <w:r>
        <w:t xml:space="preserve">i </w:t>
      </w:r>
      <w:r>
        <w:rPr>
          <w:b/>
          <w:sz w:val="30"/>
        </w:rPr>
        <w:t xml:space="preserve">would </w:t>
      </w:r>
      <w:r>
        <w:t xml:space="preserve">if </w:t>
      </w:r>
      <w:r>
        <w:rPr>
          <w:b/>
          <w:sz w:val="26"/>
        </w:rPr>
        <w:t xml:space="preserve">necessary </w:t>
      </w:r>
      <w:r>
        <w:rPr>
          <w:b/>
          <w:sz w:val="28"/>
        </w:rPr>
        <w:t xml:space="preserve">purchase </w:t>
      </w:r>
      <w:r>
        <w:t xml:space="preserve">this </w:t>
      </w:r>
      <w:r>
        <w:rPr>
          <w:b/>
          <w:sz w:val="26"/>
        </w:rPr>
        <w:t xml:space="preserve">item </w:t>
      </w:r>
      <w:r>
        <w:t xml:space="preserve">again </w:t>
      </w:r>
    </w:p>
    <w:p>
      <w:r>
        <w:t xml:space="preserve">i </w:t>
      </w:r>
      <w:r>
        <w:t xml:space="preserve">am </w:t>
      </w:r>
      <w:r>
        <w:rPr>
          <w:b/>
          <w:sz w:val="30"/>
        </w:rPr>
        <w:t xml:space="preserve">well </w:t>
      </w:r>
      <w:r>
        <w:rPr>
          <w:b/>
          <w:sz w:val="32"/>
        </w:rPr>
        <w:t xml:space="preserve">pleased </w:t>
      </w:r>
      <w:r>
        <w:t xml:space="preserve">with </w:t>
      </w:r>
      <w:r>
        <w:t xml:space="preserve">the </w:t>
      </w:r>
      <w:r>
        <w:rPr>
          <w:b/>
          <w:sz w:val="30"/>
        </w:rPr>
        <w:t xml:space="preserve">quality </w:t>
      </w:r>
      <w:r>
        <w:t xml:space="preserve">and </w:t>
      </w:r>
      <w:r>
        <w:rPr>
          <w:b/>
          <w:sz w:val="32"/>
        </w:rPr>
        <w:t xml:space="preserve">performance </w:t>
      </w:r>
      <w:r>
        <w:t xml:space="preserve">of </w:t>
      </w:r>
      <w:r>
        <w:t xml:space="preserve">these </w:t>
      </w:r>
      <w:r>
        <w:rPr>
          <w:b/>
          <w:sz w:val="38"/>
        </w:rPr>
        <w:t xml:space="preserve">cables </w:t>
      </w:r>
      <w:r>
        <w:t xml:space="preserve">i </w:t>
      </w:r>
      <w:r>
        <w:t xml:space="preserve">have </w:t>
      </w:r>
      <w:r>
        <w:rPr>
          <w:b/>
          <w:sz w:val="28"/>
        </w:rPr>
        <w:t xml:space="preserve">used </w:t>
      </w:r>
      <w:r>
        <w:t xml:space="preserve">them </w:t>
      </w:r>
      <w:r>
        <w:t xml:space="preserve">with </w:t>
      </w:r>
      <w:r>
        <w:t xml:space="preserve">my </w:t>
      </w:r>
      <w:r>
        <w:rPr>
          <w:b/>
          <w:sz w:val="32"/>
        </w:rPr>
        <w:t xml:space="preserve">bands </w:t>
      </w:r>
      <w:r>
        <w:rPr>
          <w:b/>
          <w:sz w:val="32"/>
        </w:rPr>
        <w:t xml:space="preserve">pa </w:t>
      </w:r>
      <w:r>
        <w:rPr>
          <w:b/>
          <w:sz w:val="24"/>
        </w:rPr>
        <w:t xml:space="preserve">system </w:t>
      </w:r>
      <w:r>
        <w:t xml:space="preserve">and </w:t>
      </w:r>
      <w:r>
        <w:t xml:space="preserve">they </w:t>
      </w:r>
      <w:r>
        <w:rPr>
          <w:b/>
          <w:sz w:val="30"/>
        </w:rPr>
        <w:t xml:space="preserve">work </w:t>
      </w:r>
      <w:r>
        <w:rPr>
          <w:b/>
          <w:sz w:val="40"/>
        </w:rPr>
        <w:t xml:space="preserve">nicely </w:t>
      </w:r>
      <w:r>
        <w:t xml:space="preserve">i </w:t>
      </w:r>
      <w:r>
        <w:rPr>
          <w:b/>
          <w:sz w:val="30"/>
        </w:rPr>
        <w:t xml:space="preserve">would </w:t>
      </w:r>
      <w:r>
        <w:t xml:space="preserve">and </w:t>
      </w:r>
      <w:r>
        <w:t xml:space="preserve">do </w:t>
      </w:r>
      <w:r>
        <w:rPr>
          <w:b/>
          <w:sz w:val="38"/>
        </w:rPr>
        <w:t xml:space="preserve">recommend </w:t>
      </w:r>
      <w:r>
        <w:t xml:space="preserve">them </w:t>
      </w:r>
      <w:r>
        <w:t xml:space="preserve">to </w:t>
      </w:r>
      <w:r>
        <w:rPr>
          <w:b/>
          <w:sz w:val="30"/>
        </w:rPr>
        <w:t xml:space="preserve">anyone </w:t>
      </w:r>
      <w:r>
        <w:rPr>
          <w:b/>
          <w:sz w:val="34"/>
        </w:rPr>
        <w:t xml:space="preserve">looking </w:t>
      </w:r>
      <w:r>
        <w:t xml:space="preserve">for </w:t>
      </w:r>
      <w:r>
        <w:rPr>
          <w:b/>
          <w:sz w:val="30"/>
        </w:rPr>
        <w:t xml:space="preserve">quality </w:t>
      </w:r>
      <w:r>
        <w:t xml:space="preserve">at </w:t>
      </w:r>
      <w:r>
        <w:t xml:space="preserve">an </w:t>
      </w:r>
      <w:r>
        <w:rPr>
          <w:b/>
          <w:sz w:val="32"/>
        </w:rPr>
        <w:t xml:space="preserve">affordable </w:t>
      </w:r>
      <w:r>
        <w:rPr>
          <w:b/>
          <w:sz w:val="28"/>
        </w:rPr>
        <w:t xml:space="preserve">price </w:t>
      </w:r>
    </w:p>
    <w:p>
      <w:r>
        <w:t xml:space="preserve">very </w:t>
      </w:r>
      <w:r>
        <w:rPr>
          <w:b/>
          <w:sz w:val="36"/>
        </w:rPr>
        <w:t xml:space="preserve">bright </w:t>
      </w:r>
      <w:r>
        <w:rPr>
          <w:b/>
          <w:sz w:val="34"/>
        </w:rPr>
        <w:t xml:space="preserve">! </w:t>
      </w:r>
      <w:r>
        <w:rPr>
          <w:b/>
          <w:sz w:val="30"/>
        </w:rPr>
        <w:t xml:space="preserve">4 </w:t>
      </w:r>
      <w:r>
        <w:t xml:space="preserve">of </w:t>
      </w:r>
      <w:r>
        <w:t xml:space="preserve">them </w:t>
      </w:r>
      <w:r>
        <w:t xml:space="preserve">are </w:t>
      </w:r>
      <w:r>
        <w:rPr>
          <w:b/>
          <w:sz w:val="24"/>
        </w:rPr>
        <w:t xml:space="preserve">great </w:t>
      </w:r>
      <w:r>
        <w:t xml:space="preserve">for </w:t>
      </w:r>
      <w:r>
        <w:rPr>
          <w:b/>
          <w:sz w:val="36"/>
        </w:rPr>
        <w:t xml:space="preserve">lighting </w:t>
      </w:r>
      <w:r>
        <w:t xml:space="preserve">up </w:t>
      </w:r>
      <w:r>
        <w:t xml:space="preserve">the </w:t>
      </w:r>
      <w:r>
        <w:rPr>
          <w:b/>
          <w:sz w:val="30"/>
        </w:rPr>
        <w:t xml:space="preserve">front </w:t>
      </w:r>
      <w:r>
        <w:rPr>
          <w:b/>
          <w:sz w:val="32"/>
        </w:rPr>
        <w:t xml:space="preserve">stage </w:t>
      </w:r>
      <w:r>
        <w:t xml:space="preserve">of </w:t>
      </w:r>
      <w:r>
        <w:t xml:space="preserve">a </w:t>
      </w:r>
      <w:r>
        <w:rPr>
          <w:b/>
          <w:sz w:val="40"/>
        </w:rPr>
        <w:t xml:space="preserve">band </w:t>
      </w:r>
      <w:r>
        <w:t xml:space="preserve">which </w:t>
      </w:r>
      <w:r>
        <w:t xml:space="preserve">is </w:t>
      </w:r>
      <w:r>
        <w:t xml:space="preserve">my </w:t>
      </w:r>
      <w:r>
        <w:rPr>
          <w:b/>
          <w:sz w:val="30"/>
        </w:rPr>
        <w:t xml:space="preserve">application </w:t>
      </w:r>
      <w:r>
        <w:t xml:space="preserve">for </w:t>
      </w:r>
      <w:r>
        <w:t xml:space="preserve">them </w:t>
      </w:r>
      <w:r>
        <w:rPr>
          <w:b/>
          <w:sz w:val="34"/>
        </w:rPr>
        <w:t xml:space="preserve">! </w:t>
      </w:r>
      <w:r>
        <w:rPr>
          <w:b/>
          <w:sz w:val="34"/>
        </w:rPr>
        <w:t xml:space="preserve">worth </w:t>
      </w:r>
      <w:r>
        <w:t xml:space="preserve">the </w:t>
      </w:r>
      <w:r>
        <w:rPr>
          <w:b/>
          <w:sz w:val="36"/>
        </w:rPr>
        <w:t xml:space="preserve">money </w:t>
      </w:r>
      <w:r>
        <w:rPr>
          <w:b/>
          <w:sz w:val="34"/>
        </w:rPr>
        <w:t xml:space="preserve">! </w:t>
      </w:r>
    </w:p>
    <w:p>
      <w:r>
        <w:t xml:space="preserve">i </w:t>
      </w:r>
      <w:r>
        <w:rPr>
          <w:b/>
          <w:sz w:val="28"/>
        </w:rPr>
        <w:t xml:space="preserve">purchased </w:t>
      </w:r>
      <w:r>
        <w:rPr>
          <w:b/>
          <w:sz w:val="32"/>
        </w:rPr>
        <w:t xml:space="preserve">4 </w:t>
      </w:r>
      <w:r>
        <w:t xml:space="preserve">of </w:t>
      </w:r>
      <w:r>
        <w:t xml:space="preserve">these </w:t>
      </w:r>
      <w:r>
        <w:rPr>
          <w:b/>
          <w:sz w:val="32"/>
        </w:rPr>
        <w:t xml:space="preserve">, </w:t>
      </w:r>
      <w:r>
        <w:t xml:space="preserve">of </w:t>
      </w:r>
      <w:r>
        <w:t xml:space="preserve">the </w:t>
      </w:r>
      <w:r>
        <w:rPr>
          <w:b/>
          <w:sz w:val="24"/>
        </w:rPr>
        <w:t xml:space="preserve">four </w:t>
      </w:r>
      <w:r>
        <w:rPr>
          <w:b/>
          <w:sz w:val="28"/>
        </w:rPr>
        <w:t xml:space="preserve">1 </w:t>
      </w:r>
      <w:r>
        <w:t xml:space="preserve">was </w:t>
      </w:r>
      <w:r>
        <w:t xml:space="preserve">no </w:t>
      </w:r>
      <w:r>
        <w:rPr>
          <w:b/>
          <w:sz w:val="24"/>
        </w:rPr>
        <w:t xml:space="preserve">good </w:t>
      </w:r>
      <w:r>
        <w:t xml:space="preserve">on </w:t>
      </w:r>
      <w:r>
        <w:rPr>
          <w:b/>
          <w:sz w:val="28"/>
        </w:rPr>
        <w:t xml:space="preserve">arrival </w:t>
      </w:r>
      <w:r>
        <w:rPr>
          <w:b/>
          <w:sz w:val="30"/>
        </w:rPr>
        <w:t xml:space="preserve">another </w:t>
      </w:r>
      <w:r>
        <w:rPr>
          <w:b/>
          <w:sz w:val="32"/>
        </w:rPr>
        <w:t xml:space="preserve">failed </w:t>
      </w:r>
      <w:r>
        <w:t xml:space="preserve">after </w:t>
      </w:r>
      <w:r>
        <w:rPr>
          <w:b/>
          <w:sz w:val="40"/>
        </w:rPr>
        <w:t xml:space="preserve">2 </w:t>
      </w:r>
      <w:r>
        <w:rPr>
          <w:b/>
          <w:sz w:val="26"/>
        </w:rPr>
        <w:t xml:space="preserve">short </w:t>
      </w:r>
      <w:r>
        <w:rPr>
          <w:b/>
          <w:sz w:val="34"/>
        </w:rPr>
        <w:t xml:space="preserve">time </w:t>
      </w:r>
      <w:r>
        <w:rPr>
          <w:b/>
          <w:sz w:val="34"/>
        </w:rPr>
        <w:t xml:space="preserve">uses </w:t>
      </w:r>
      <w:r>
        <w:t xml:space="preserve">i </w:t>
      </w:r>
      <w:r>
        <w:t xml:space="preserve">will </w:t>
      </w:r>
      <w:r>
        <w:t xml:space="preserve">not </w:t>
      </w:r>
      <w:r>
        <w:rPr>
          <w:b/>
          <w:sz w:val="36"/>
        </w:rPr>
        <w:t xml:space="preserve">buy </w:t>
      </w:r>
      <w:r>
        <w:t xml:space="preserve">more </w:t>
      </w:r>
      <w:r>
        <w:t xml:space="preserve">the </w:t>
      </w:r>
      <w:r>
        <w:rPr>
          <w:b/>
          <w:sz w:val="24"/>
        </w:rPr>
        <w:t xml:space="preserve">first </w:t>
      </w:r>
      <w:r>
        <w:rPr>
          <w:b/>
          <w:sz w:val="30"/>
        </w:rPr>
        <w:t xml:space="preserve">one </w:t>
      </w:r>
      <w:r>
        <w:t xml:space="preserve">was </w:t>
      </w:r>
      <w:r>
        <w:rPr>
          <w:b/>
          <w:sz w:val="24"/>
        </w:rPr>
        <w:t xml:space="preserve">returned </w:t>
      </w:r>
      <w:r>
        <w:t xml:space="preserve">after </w:t>
      </w:r>
      <w:r>
        <w:t xml:space="preserve">some </w:t>
      </w:r>
      <w:r>
        <w:rPr>
          <w:b/>
          <w:sz w:val="28"/>
        </w:rPr>
        <w:t xml:space="preserve">resistance </w:t>
      </w:r>
      <w:r>
        <w:t xml:space="preserve">from </w:t>
      </w:r>
      <w:r>
        <w:t xml:space="preserve">the </w:t>
      </w:r>
      <w:r>
        <w:rPr>
          <w:b/>
          <w:sz w:val="36"/>
        </w:rPr>
        <w:t xml:space="preserve">seller </w:t>
      </w:r>
      <w:r>
        <w:t xml:space="preserve">the </w:t>
      </w:r>
      <w:r>
        <w:rPr>
          <w:b/>
          <w:sz w:val="32"/>
        </w:rPr>
        <w:t xml:space="preserve">second </w:t>
      </w:r>
      <w:r>
        <w:rPr>
          <w:b/>
          <w:sz w:val="30"/>
        </w:rPr>
        <w:t xml:space="preserve">one </w:t>
      </w:r>
      <w:r>
        <w:t xml:space="preserve">had </w:t>
      </w:r>
      <w:r>
        <w:rPr>
          <w:b/>
          <w:sz w:val="30"/>
        </w:rPr>
        <w:t xml:space="preserve">passed </w:t>
      </w:r>
      <w:r>
        <w:t xml:space="preserve">the </w:t>
      </w:r>
      <w:r>
        <w:rPr>
          <w:b/>
          <w:sz w:val="26"/>
        </w:rPr>
        <w:t xml:space="preserve">warranty </w:t>
      </w:r>
      <w:r>
        <w:rPr>
          <w:b/>
          <w:sz w:val="34"/>
        </w:rPr>
        <w:t xml:space="preserve">time </w:t>
      </w:r>
      <w:r>
        <w:t xml:space="preserve">before </w:t>
      </w:r>
      <w:r>
        <w:t xml:space="preserve">it </w:t>
      </w:r>
      <w:r>
        <w:t xml:space="preserve">had </w:t>
      </w:r>
      <w:r>
        <w:rPr>
          <w:b/>
          <w:sz w:val="32"/>
        </w:rPr>
        <w:t xml:space="preserve">failed </w:t>
      </w:r>
      <w:r>
        <w:rPr>
          <w:b/>
          <w:sz w:val="28"/>
        </w:rPr>
        <w:t xml:space="preserve">suggest </w:t>
      </w:r>
      <w:r>
        <w:rPr>
          <w:b/>
          <w:sz w:val="28"/>
        </w:rPr>
        <w:t xml:space="preserve">thoroughly </w:t>
      </w:r>
      <w:r>
        <w:rPr>
          <w:b/>
          <w:sz w:val="28"/>
        </w:rPr>
        <w:t xml:space="preserve">testing </w:t>
      </w:r>
      <w:r>
        <w:t xml:space="preserve">these </w:t>
      </w:r>
      <w:r>
        <w:rPr>
          <w:b/>
          <w:sz w:val="32"/>
        </w:rPr>
        <w:t xml:space="preserve">upon </w:t>
      </w:r>
      <w:r>
        <w:rPr>
          <w:b/>
          <w:sz w:val="28"/>
        </w:rPr>
        <w:t xml:space="preserve">arrival </w:t>
      </w:r>
      <w:r>
        <w:t xml:space="preserve">if </w:t>
      </w:r>
      <w:r>
        <w:t xml:space="preserve">you </w:t>
      </w:r>
      <w:r>
        <w:rPr>
          <w:b/>
          <w:sz w:val="34"/>
        </w:rPr>
        <w:t xml:space="preserve">purchase </w:t>
      </w:r>
      <w:r>
        <w:t xml:space="preserve">these </w:t>
      </w:r>
      <w:r>
        <w:t xml:space="preserve">for </w:t>
      </w:r>
      <w:r>
        <w:t xml:space="preserve">the </w:t>
      </w:r>
      <w:r>
        <w:t xml:space="preserve">should </w:t>
      </w:r>
      <w:r>
        <w:t xml:space="preserve">be </w:t>
      </w:r>
      <w:r>
        <w:t xml:space="preserve">more </w:t>
      </w:r>
      <w:r>
        <w:rPr>
          <w:b/>
          <w:sz w:val="30"/>
        </w:rPr>
        <w:t xml:space="preserve">dependable </w:t>
      </w:r>
    </w:p>
    <w:p>
      <w:r>
        <w:t xml:space="preserve">when </w:t>
      </w:r>
      <w:r>
        <w:rPr>
          <w:b/>
          <w:sz w:val="34"/>
        </w:rPr>
        <w:t xml:space="preserve">set </w:t>
      </w:r>
      <w:r>
        <w:t xml:space="preserve">on </w:t>
      </w:r>
      <w:r>
        <w:rPr>
          <w:b/>
          <w:sz w:val="38"/>
        </w:rPr>
        <w:t xml:space="preserve">blink </w:t>
      </w:r>
      <w:r>
        <w:rPr>
          <w:b/>
          <w:sz w:val="26"/>
        </w:rPr>
        <w:t xml:space="preserve">, </w:t>
      </w:r>
      <w:r>
        <w:t xml:space="preserve">they </w:t>
      </w:r>
      <w:r>
        <w:rPr>
          <w:b/>
          <w:sz w:val="38"/>
        </w:rPr>
        <w:t xml:space="preserve">blink </w:t>
      </w:r>
      <w:r>
        <w:rPr>
          <w:b/>
          <w:sz w:val="40"/>
        </w:rPr>
        <w:t xml:space="preserve">way </w:t>
      </w:r>
      <w:r>
        <w:t xml:space="preserve">too </w:t>
      </w:r>
      <w:r>
        <w:rPr>
          <w:b/>
          <w:sz w:val="28"/>
        </w:rPr>
        <w:t xml:space="preserve">fast </w:t>
      </w:r>
      <w:r>
        <w:t xml:space="preserve">when </w:t>
      </w:r>
      <w:r>
        <w:t xml:space="preserve">not </w:t>
      </w:r>
      <w:r>
        <w:rPr>
          <w:b/>
          <w:sz w:val="34"/>
        </w:rPr>
        <w:t xml:space="preserve">set </w:t>
      </w:r>
      <w:r>
        <w:t xml:space="preserve">on </w:t>
      </w:r>
      <w:r>
        <w:rPr>
          <w:b/>
          <w:sz w:val="38"/>
        </w:rPr>
        <w:t xml:space="preserve">blink </w:t>
      </w:r>
      <w:r>
        <w:rPr>
          <w:b/>
          <w:sz w:val="26"/>
        </w:rPr>
        <w:t xml:space="preserve">, </w:t>
      </w:r>
      <w:r>
        <w:t xml:space="preserve">all </w:t>
      </w:r>
      <w:r>
        <w:rPr>
          <w:b/>
          <w:sz w:val="30"/>
        </w:rPr>
        <w:t xml:space="preserve">4 </w:t>
      </w:r>
      <w:r>
        <w:rPr>
          <w:b/>
          <w:sz w:val="32"/>
        </w:rPr>
        <w:t xml:space="preserve">lights </w:t>
      </w:r>
      <w:r>
        <w:rPr>
          <w:b/>
          <w:sz w:val="32"/>
        </w:rPr>
        <w:t xml:space="preserve">come </w:t>
      </w:r>
      <w:r>
        <w:t xml:space="preserve">on </w:t>
      </w:r>
      <w:r>
        <w:t xml:space="preserve">and </w:t>
      </w:r>
      <w:r>
        <w:rPr>
          <w:b/>
          <w:sz w:val="36"/>
        </w:rPr>
        <w:t xml:space="preserve">focused </w:t>
      </w:r>
      <w:r>
        <w:t xml:space="preserve">into </w:t>
      </w:r>
      <w:r>
        <w:t xml:space="preserve">just </w:t>
      </w:r>
      <w:r>
        <w:rPr>
          <w:b/>
          <w:sz w:val="28"/>
        </w:rPr>
        <w:t xml:space="preserve">1 </w:t>
      </w:r>
      <w:r>
        <w:rPr>
          <w:b/>
          <w:sz w:val="34"/>
        </w:rPr>
        <w:t xml:space="preserve">spot </w:t>
      </w:r>
      <w:r>
        <w:t xml:space="preserve">that </w:t>
      </w:r>
      <w:r>
        <w:t xml:space="preserve">the </w:t>
      </w:r>
      <w:r>
        <w:rPr>
          <w:b/>
          <w:sz w:val="30"/>
        </w:rPr>
        <w:t xml:space="preserve">combined </w:t>
      </w:r>
      <w:r>
        <w:rPr>
          <w:b/>
          <w:sz w:val="26"/>
        </w:rPr>
        <w:t xml:space="preserve">color </w:t>
      </w:r>
      <w:r>
        <w:rPr>
          <w:b/>
          <w:sz w:val="32"/>
        </w:rPr>
        <w:t xml:space="preserve">come </w:t>
      </w:r>
      <w:r>
        <w:t xml:space="preserve">out </w:t>
      </w:r>
      <w:r>
        <w:rPr>
          <w:b/>
          <w:sz w:val="24"/>
        </w:rPr>
        <w:t xml:space="preserve">white </w:t>
      </w:r>
      <w:r>
        <w:rPr>
          <w:b/>
          <w:sz w:val="34"/>
        </w:rPr>
        <w:t xml:space="preserve">useless </w:t>
      </w:r>
      <w:r>
        <w:rPr>
          <w:b/>
          <w:sz w:val="30"/>
        </w:rPr>
        <w:t xml:space="preserve">design </w:t>
      </w:r>
    </w:p>
    <w:p>
      <w:r>
        <w:t xml:space="preserve">they </w:t>
      </w:r>
      <w:r>
        <w:t xml:space="preserve">are </w:t>
      </w:r>
      <w:r>
        <w:t xml:space="preserve">not </w:t>
      </w:r>
      <w:r>
        <w:rPr>
          <w:b/>
          <w:sz w:val="32"/>
        </w:rPr>
        <w:t xml:space="preserve">designed </w:t>
      </w:r>
      <w:r>
        <w:t xml:space="preserve">with </w:t>
      </w:r>
      <w:r>
        <w:t xml:space="preserve">a </w:t>
      </w:r>
      <w:r>
        <w:rPr>
          <w:b/>
          <w:sz w:val="30"/>
        </w:rPr>
        <w:t xml:space="preserve">switch </w:t>
      </w:r>
      <w:r>
        <w:t xml:space="preserve">to </w:t>
      </w:r>
      <w:r>
        <w:t xml:space="preserve">have </w:t>
      </w:r>
      <w:r>
        <w:t xml:space="preserve">all </w:t>
      </w:r>
      <w:r>
        <w:rPr>
          <w:b/>
          <w:sz w:val="32"/>
        </w:rPr>
        <w:t xml:space="preserve">lights </w:t>
      </w:r>
      <w:r>
        <w:t xml:space="preserve">on </w:t>
      </w:r>
      <w:r>
        <w:t xml:space="preserve">at </w:t>
      </w:r>
      <w:r>
        <w:t xml:space="preserve">the </w:t>
      </w:r>
      <w:r>
        <w:t xml:space="preserve">same </w:t>
      </w:r>
      <w:r>
        <w:rPr>
          <w:b/>
          <w:sz w:val="40"/>
        </w:rPr>
        <w:t xml:space="preserve">time </w:t>
      </w:r>
      <w:r>
        <w:t xml:space="preserve">so </w:t>
      </w:r>
      <w:r>
        <w:t xml:space="preserve">if </w:t>
      </w:r>
      <w:r>
        <w:t xml:space="preserve">you </w:t>
      </w:r>
      <w:r>
        <w:rPr>
          <w:b/>
          <w:sz w:val="24"/>
        </w:rPr>
        <w:t xml:space="preserve">need </w:t>
      </w:r>
      <w:r>
        <w:t xml:space="preserve">that </w:t>
      </w:r>
      <w:r>
        <w:rPr>
          <w:b/>
          <w:sz w:val="34"/>
        </w:rPr>
        <w:t xml:space="preserve">sort </w:t>
      </w:r>
      <w:r>
        <w:t xml:space="preserve">of </w:t>
      </w:r>
      <w:r>
        <w:rPr>
          <w:b/>
          <w:sz w:val="30"/>
        </w:rPr>
        <w:t xml:space="preserve">control </w:t>
      </w:r>
      <w:r>
        <w:t xml:space="preserve">on </w:t>
      </w:r>
      <w:r>
        <w:t xml:space="preserve">your </w:t>
      </w:r>
      <w:r>
        <w:rPr>
          <w:b/>
          <w:sz w:val="32"/>
        </w:rPr>
        <w:t xml:space="preserve">lights </w:t>
      </w:r>
      <w:r>
        <w:t xml:space="preserve">this </w:t>
      </w:r>
      <w:r>
        <w:t xml:space="preserve">will </w:t>
      </w:r>
      <w:r>
        <w:t xml:space="preserve">not </w:t>
      </w:r>
      <w:r>
        <w:t xml:space="preserve">do </w:t>
      </w:r>
      <w:r>
        <w:t xml:space="preserve">it </w:t>
      </w:r>
      <w:r>
        <w:t xml:space="preserve">they </w:t>
      </w:r>
      <w:r>
        <w:t xml:space="preserve">are </w:t>
      </w:r>
      <w:r>
        <w:rPr>
          <w:b/>
          <w:sz w:val="32"/>
        </w:rPr>
        <w:t xml:space="preserve">fairly </w:t>
      </w:r>
      <w:r>
        <w:rPr>
          <w:b/>
          <w:sz w:val="30"/>
        </w:rPr>
        <w:t xml:space="preserve">bright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lightweight </w:t>
      </w:r>
      <w:r>
        <w:rPr>
          <w:b/>
          <w:sz w:val="26"/>
        </w:rPr>
        <w:t xml:space="preserve">metal </w:t>
      </w:r>
      <w:r>
        <w:rPr>
          <w:b/>
          <w:sz w:val="28"/>
        </w:rPr>
        <w:t xml:space="preserve">body </w:t>
      </w:r>
      <w:r>
        <w:t xml:space="preserve">is </w:t>
      </w:r>
      <w:r>
        <w:rPr>
          <w:b/>
          <w:sz w:val="26"/>
        </w:rPr>
        <w:t xml:space="preserve">nice </w:t>
      </w:r>
    </w:p>
    <w:p>
      <w:r>
        <w:t xml:space="preserve">i </w:t>
      </w:r>
      <w:r>
        <w:t xml:space="preserve">own </w:t>
      </w:r>
      <w:r>
        <w:t xml:space="preserve">the </w:t>
      </w:r>
      <w:r>
        <w:t xml:space="preserve">older </w:t>
      </w:r>
      <w:r>
        <w:t xml:space="preserve">color </w:t>
      </w:r>
      <w:r>
        <w:t xml:space="preserve">bank </w:t>
      </w:r>
      <w:r>
        <w:t xml:space="preserve">with </w:t>
      </w:r>
      <w:r>
        <w:t xml:space="preserve">the </w:t>
      </w:r>
      <w:r>
        <w:rPr>
          <w:b/>
          <w:sz w:val="28"/>
        </w:rPr>
        <w:t xml:space="preserve">bulbs </w:t>
      </w:r>
      <w:r>
        <w:t xml:space="preserve">and </w:t>
      </w:r>
      <w:r>
        <w:t xml:space="preserve">it </w:t>
      </w:r>
      <w:r>
        <w:t xml:space="preserve">works </w:t>
      </w:r>
      <w:r>
        <w:rPr>
          <w:b/>
          <w:sz w:val="28"/>
        </w:rPr>
        <w:t xml:space="preserve">better </w:t>
      </w:r>
      <w:r>
        <w:t xml:space="preserve">that </w:t>
      </w:r>
      <w:r>
        <w:t xml:space="preserve">this </w:t>
      </w:r>
      <w:r>
        <w:rPr>
          <w:b/>
          <w:sz w:val="30"/>
        </w:rPr>
        <w:t xml:space="preserve">one </w:t>
      </w:r>
      <w:r>
        <w:t xml:space="preserve">i </w:t>
      </w:r>
      <w:r>
        <w:rPr>
          <w:b/>
          <w:sz w:val="28"/>
        </w:rPr>
        <w:t xml:space="preserve">love </w:t>
      </w:r>
      <w:r>
        <w:t xml:space="preserve">the </w:t>
      </w:r>
      <w:r>
        <w:t xml:space="preserve">size </w:t>
      </w:r>
      <w:r>
        <w:rPr>
          <w:b/>
          <w:sz w:val="40"/>
        </w:rPr>
        <w:t xml:space="preserve">, </w:t>
      </w:r>
      <w:r>
        <w:t xml:space="preserve">weight </w:t>
      </w:r>
      <w:r>
        <w:t xml:space="preserve">and </w:t>
      </w:r>
      <w:r>
        <w:rPr>
          <w:b/>
          <w:sz w:val="28"/>
        </w:rPr>
        <w:t xml:space="preserve">led </w:t>
      </w:r>
      <w:r>
        <w:rPr>
          <w:b/>
          <w:sz w:val="28"/>
        </w:rPr>
        <w:t xml:space="preserve">bulbs </w:t>
      </w:r>
      <w:r>
        <w:t xml:space="preserve">on </w:t>
      </w:r>
      <w:r>
        <w:t xml:space="preserve">this </w:t>
      </w:r>
      <w:r>
        <w:rPr>
          <w:b/>
          <w:sz w:val="30"/>
        </w:rPr>
        <w:t xml:space="preserve">one </w:t>
      </w:r>
      <w:r>
        <w:t xml:space="preserve">though </w:t>
      </w:r>
      <w:r>
        <w:t xml:space="preserve">it </w:t>
      </w:r>
      <w:r>
        <w:t xml:space="preserve">has </w:t>
      </w:r>
      <w:r>
        <w:t xml:space="preserve">a </w:t>
      </w:r>
      <w:r>
        <w:t xml:space="preserve">nice </w:t>
      </w:r>
      <w:r>
        <w:t xml:space="preserve">color </w:t>
      </w:r>
      <w:r>
        <w:t xml:space="preserve">throw </w:t>
      </w:r>
      <w:r>
        <w:t xml:space="preserve">too </w:t>
      </w:r>
      <w:r>
        <w:t xml:space="preserve">it </w:t>
      </w:r>
      <w:r>
        <w:t xml:space="preserve">also </w:t>
      </w:r>
      <w:r>
        <w:t xml:space="preserve">has </w:t>
      </w:r>
      <w:r>
        <w:t xml:space="preserve">speed </w:t>
      </w:r>
      <w:r>
        <w:t xml:space="preserve">control </w:t>
      </w:r>
      <w:r>
        <w:t xml:space="preserve">and </w:t>
      </w:r>
      <w:r>
        <w:t xml:space="preserve">audio </w:t>
      </w:r>
      <w:r>
        <w:t xml:space="preserve">control </w:t>
      </w:r>
      <w:r>
        <w:t xml:space="preserve">just </w:t>
      </w:r>
      <w:r>
        <w:t xml:space="preserve">like </w:t>
      </w:r>
      <w:r>
        <w:t xml:space="preserve">the </w:t>
      </w:r>
      <w:r>
        <w:t xml:space="preserve">older </w:t>
      </w:r>
      <w:r>
        <w:t xml:space="preserve">model </w:t>
      </w:r>
      <w:r>
        <w:t xml:space="preserve">but </w:t>
      </w:r>
      <w:r>
        <w:t xml:space="preserve">this </w:t>
      </w:r>
      <w:r>
        <w:t xml:space="preserve">new </w:t>
      </w:r>
      <w:r>
        <w:rPr>
          <w:b/>
          <w:sz w:val="28"/>
        </w:rPr>
        <w:t xml:space="preserve">led </w:t>
      </w:r>
      <w:r>
        <w:t xml:space="preserve">version </w:t>
      </w:r>
      <w:r>
        <w:t xml:space="preserve">is </w:t>
      </w:r>
      <w:r>
        <w:t xml:space="preserve">built </w:t>
      </w:r>
      <w:r>
        <w:t xml:space="preserve">with </w:t>
      </w:r>
      <w:r>
        <w:t xml:space="preserve">less </w:t>
      </w:r>
      <w:r>
        <w:t xml:space="preserve">quality </w:t>
      </w:r>
      <w:r>
        <w:t xml:space="preserve">when </w:t>
      </w:r>
      <w:r>
        <w:t xml:space="preserve">you </w:t>
      </w:r>
      <w:r>
        <w:rPr>
          <w:b/>
          <w:sz w:val="26"/>
        </w:rPr>
        <w:t xml:space="preserve">turn </w:t>
      </w:r>
      <w:r>
        <w:t xml:space="preserve">both </w:t>
      </w:r>
      <w:r>
        <w:t xml:space="preserve">speed </w:t>
      </w:r>
      <w:r>
        <w:t xml:space="preserve">controls </w:t>
      </w:r>
      <w:r>
        <w:t xml:space="preserve">all </w:t>
      </w:r>
      <w:r>
        <w:t xml:space="preserve">the </w:t>
      </w:r>
      <w:r>
        <w:t xml:space="preserve">way </w:t>
      </w:r>
      <w:r>
        <w:t xml:space="preserve">down </w:t>
      </w:r>
      <w:r>
        <w:t xml:space="preserve">to </w:t>
      </w:r>
      <w:r>
        <w:t xml:space="preserve">the </w:t>
      </w:r>
      <w:r>
        <w:t xml:space="preserve">lowest </w:t>
      </w:r>
      <w:r>
        <w:t xml:space="preserve">settings </w:t>
      </w:r>
      <w:r>
        <w:rPr>
          <w:b/>
          <w:sz w:val="40"/>
        </w:rPr>
        <w:t xml:space="preserve">, </w:t>
      </w:r>
      <w:r>
        <w:t xml:space="preserve">the </w:t>
      </w:r>
      <w:r>
        <w:rPr>
          <w:b/>
          <w:sz w:val="28"/>
        </w:rPr>
        <w:t xml:space="preserve">bulbs </w:t>
      </w:r>
      <w:r>
        <w:t xml:space="preserve">still </w:t>
      </w:r>
      <w:r>
        <w:t xml:space="preserve">keep </w:t>
      </w:r>
      <w:r>
        <w:rPr>
          <w:b/>
          <w:sz w:val="30"/>
        </w:rPr>
        <w:t xml:space="preserve">flashing </w:t>
      </w:r>
      <w:r>
        <w:t xml:space="preserve">to </w:t>
      </w:r>
      <w:r>
        <w:t xml:space="preserve">the </w:t>
      </w:r>
      <w:r>
        <w:t xml:space="preserve">next </w:t>
      </w:r>
      <w:r>
        <w:rPr>
          <w:b/>
          <w:sz w:val="30"/>
        </w:rPr>
        <w:t xml:space="preserve">one </w:t>
      </w:r>
      <w:r>
        <w:rPr>
          <w:b/>
          <w:sz w:val="40"/>
        </w:rPr>
        <w:t xml:space="preserve">, </w:t>
      </w:r>
      <w:r>
        <w:t xml:space="preserve">about </w:t>
      </w:r>
      <w:r>
        <w:t xml:space="preserve">every </w:t>
      </w:r>
      <w:r>
        <w:t xml:space="preserve">second </w:t>
      </w:r>
      <w:r>
        <w:t xml:space="preserve">they </w:t>
      </w:r>
      <w:r>
        <w:t xml:space="preserve">do </w:t>
      </w:r>
      <w:r>
        <w:t xml:space="preserve">not </w:t>
      </w:r>
      <w:r>
        <w:t xml:space="preserve">stop </w:t>
      </w:r>
      <w:r>
        <w:rPr>
          <w:b/>
          <w:sz w:val="30"/>
        </w:rPr>
        <w:t xml:space="preserve">flashing </w:t>
      </w:r>
      <w:r>
        <w:t xml:space="preserve">when </w:t>
      </w:r>
      <w:r>
        <w:t xml:space="preserve">it </w:t>
      </w:r>
      <w:r>
        <w:t xml:space="preserve">s </w:t>
      </w:r>
      <w:r>
        <w:t xml:space="preserve">plugged </w:t>
      </w:r>
      <w:r>
        <w:t xml:space="preserve">in </w:t>
      </w:r>
      <w:r>
        <w:rPr>
          <w:b/>
          <w:sz w:val="28"/>
        </w:rPr>
        <w:t xml:space="preserve">since </w:t>
      </w:r>
      <w:r>
        <w:t xml:space="preserve">it </w:t>
      </w:r>
      <w:r>
        <w:t xml:space="preserve">do </w:t>
      </w:r>
      <w:r>
        <w:t xml:space="preserve">n't </w:t>
      </w:r>
      <w:r>
        <w:t xml:space="preserve">have </w:t>
      </w:r>
      <w:r>
        <w:t xml:space="preserve">an </w:t>
      </w:r>
      <w:r>
        <w:t xml:space="preserve">on </w:t>
      </w:r>
      <w:r>
        <w:t xml:space="preserve">off </w:t>
      </w:r>
      <w:r>
        <w:t xml:space="preserve">switch </w:t>
      </w:r>
      <w:r>
        <w:t xml:space="preserve">if </w:t>
      </w:r>
      <w:r>
        <w:t xml:space="preserve">you </w:t>
      </w:r>
      <w:r>
        <w:t xml:space="preserve">are </w:t>
      </w:r>
      <w:r>
        <w:t xml:space="preserve">using </w:t>
      </w:r>
      <w:r>
        <w:t xml:space="preserve">this </w:t>
      </w:r>
      <w:r>
        <w:t xml:space="preserve">on </w:t>
      </w:r>
      <w:r>
        <w:t xml:space="preserve">a </w:t>
      </w:r>
      <w:r>
        <w:t xml:space="preserve">switcher </w:t>
      </w:r>
      <w:r>
        <w:rPr>
          <w:b/>
          <w:sz w:val="40"/>
        </w:rPr>
        <w:t xml:space="preserve">, </w:t>
      </w:r>
      <w:r>
        <w:t xml:space="preserve">then </w:t>
      </w:r>
      <w:r>
        <w:t xml:space="preserve">it </w:t>
      </w:r>
      <w:r>
        <w:rPr>
          <w:b/>
          <w:sz w:val="28"/>
        </w:rPr>
        <w:t xml:space="preserve">would </w:t>
      </w:r>
      <w:r>
        <w:t xml:space="preserve">n't </w:t>
      </w:r>
      <w:r>
        <w:t xml:space="preserve">be </w:t>
      </w:r>
      <w:r>
        <w:t xml:space="preserve">a </w:t>
      </w:r>
      <w:r>
        <w:t xml:space="preserve">problem </w:t>
      </w:r>
      <w:r>
        <w:t xml:space="preserve">i </w:t>
      </w:r>
      <w:r>
        <w:t xml:space="preserve">d </w:t>
      </w:r>
      <w:r>
        <w:t xml:space="preserve">prefer </w:t>
      </w:r>
      <w:r>
        <w:t xml:space="preserve">the </w:t>
      </w:r>
      <w:r>
        <w:rPr>
          <w:b/>
          <w:sz w:val="28"/>
        </w:rPr>
        <w:t xml:space="preserve">light </w:t>
      </w:r>
      <w:r>
        <w:t xml:space="preserve">to </w:t>
      </w:r>
      <w:r>
        <w:t xml:space="preserve">stop </w:t>
      </w:r>
      <w:r>
        <w:t xml:space="preserve">when </w:t>
      </w:r>
      <w:r>
        <w:t xml:space="preserve">the </w:t>
      </w:r>
      <w:r>
        <w:rPr>
          <w:b/>
          <w:sz w:val="38"/>
        </w:rPr>
        <w:t xml:space="preserve">music </w:t>
      </w:r>
      <w:r>
        <w:rPr>
          <w:b/>
          <w:sz w:val="28"/>
        </w:rPr>
        <w:t xml:space="preserve">stops </w:t>
      </w:r>
      <w:r>
        <w:rPr>
          <w:b/>
          <w:sz w:val="40"/>
        </w:rPr>
        <w:t xml:space="preserve">, </w:t>
      </w:r>
      <w:r>
        <w:t xml:space="preserve">but </w:t>
      </w:r>
      <w:r>
        <w:t xml:space="preserve">it </w:t>
      </w:r>
      <w:r>
        <w:t xml:space="preserve">do </w:t>
      </w:r>
      <w:r>
        <w:t xml:space="preserve">n't </w:t>
      </w:r>
      <w:r>
        <w:t xml:space="preserve">when </w:t>
      </w:r>
      <w:r>
        <w:t xml:space="preserve">you </w:t>
      </w:r>
      <w:r>
        <w:t xml:space="preserve">try </w:t>
      </w:r>
      <w:r>
        <w:t xml:space="preserve">to </w:t>
      </w:r>
      <w:r>
        <w:t xml:space="preserve">adjust </w:t>
      </w:r>
      <w:r>
        <w:t xml:space="preserve">the </w:t>
      </w:r>
      <w:r>
        <w:t xml:space="preserve">audio </w:t>
      </w:r>
      <w:r>
        <w:rPr>
          <w:b/>
          <w:sz w:val="30"/>
        </w:rPr>
        <w:t xml:space="preserve">flashing </w:t>
      </w:r>
      <w:r>
        <w:rPr>
          <w:b/>
          <w:sz w:val="40"/>
        </w:rPr>
        <w:t xml:space="preserve">, </w:t>
      </w:r>
      <w:r>
        <w:t xml:space="preserve">it </w:t>
      </w:r>
      <w:r>
        <w:t xml:space="preserve">is </w:t>
      </w:r>
      <w:r>
        <w:t xml:space="preserve">so </w:t>
      </w:r>
      <w:r>
        <w:t xml:space="preserve">sensitive </w:t>
      </w:r>
      <w:r>
        <w:t xml:space="preserve">to </w:t>
      </w:r>
      <w:r>
        <w:t xml:space="preserve">sound </w:t>
      </w:r>
      <w:r>
        <w:t xml:space="preserve">that </w:t>
      </w:r>
      <w:r>
        <w:t xml:space="preserve">the </w:t>
      </w:r>
      <w:r>
        <w:rPr>
          <w:b/>
          <w:sz w:val="30"/>
        </w:rPr>
        <w:t xml:space="preserve">lights </w:t>
      </w:r>
      <w:r>
        <w:t xml:space="preserve">just </w:t>
      </w:r>
      <w:r>
        <w:t xml:space="preserve">keep </w:t>
      </w:r>
      <w:r>
        <w:rPr>
          <w:b/>
          <w:sz w:val="30"/>
        </w:rPr>
        <w:t xml:space="preserve">flashing </w:t>
      </w:r>
      <w:r>
        <w:t xml:space="preserve">very </w:t>
      </w:r>
      <w:r>
        <w:t xml:space="preserve">fast </w:t>
      </w:r>
      <w:r>
        <w:t xml:space="preserve">in </w:t>
      </w:r>
      <w:r>
        <w:t xml:space="preserve">rotation </w:t>
      </w:r>
      <w:r>
        <w:t xml:space="preserve">also </w:t>
      </w:r>
      <w:r>
        <w:t xml:space="preserve">the </w:t>
      </w:r>
      <w:r>
        <w:t xml:space="preserve">circuit </w:t>
      </w:r>
      <w:r>
        <w:t xml:space="preserve">board </w:t>
      </w:r>
      <w:r>
        <w:t xml:space="preserve">inside </w:t>
      </w:r>
      <w:r>
        <w:t xml:space="preserve">is </w:t>
      </w:r>
      <w:r>
        <w:t xml:space="preserve">held </w:t>
      </w:r>
      <w:r>
        <w:t xml:space="preserve">to </w:t>
      </w:r>
      <w:r>
        <w:t xml:space="preserve">the </w:t>
      </w:r>
      <w:r>
        <w:t xml:space="preserve">metal </w:t>
      </w:r>
      <w:r>
        <w:t xml:space="preserve">panel </w:t>
      </w:r>
      <w:r>
        <w:t xml:space="preserve">by </w:t>
      </w:r>
      <w:r>
        <w:t xml:space="preserve">4 </w:t>
      </w:r>
      <w:r>
        <w:rPr>
          <w:b/>
          <w:sz w:val="28"/>
        </w:rPr>
        <w:t xml:space="preserve">plastic </w:t>
      </w:r>
      <w:r>
        <w:rPr>
          <w:b/>
          <w:sz w:val="28"/>
        </w:rPr>
        <w:t xml:space="preserve">pegs </w:t>
      </w:r>
      <w:r>
        <w:t xml:space="preserve">sticking </w:t>
      </w:r>
      <w:r>
        <w:t xml:space="preserve">through </w:t>
      </w:r>
      <w:r>
        <w:t xml:space="preserve">the </w:t>
      </w:r>
      <w:r>
        <w:rPr>
          <w:b/>
          <w:sz w:val="28"/>
        </w:rPr>
        <w:t xml:space="preserve">back </w:t>
      </w:r>
      <w:r>
        <w:t xml:space="preserve">they </w:t>
      </w:r>
      <w:r>
        <w:t xml:space="preserve">will </w:t>
      </w:r>
      <w:r>
        <w:t xml:space="preserve">stick </w:t>
      </w:r>
      <w:r>
        <w:t xml:space="preserve">your </w:t>
      </w:r>
      <w:r>
        <w:t xml:space="preserve">hand </w:t>
      </w:r>
      <w:r>
        <w:t xml:space="preserve">and </w:t>
      </w:r>
      <w:r>
        <w:t xml:space="preserve">eventually </w:t>
      </w:r>
      <w:r>
        <w:t xml:space="preserve">get </w:t>
      </w:r>
      <w:r>
        <w:t xml:space="preserve">pushed </w:t>
      </w:r>
      <w:r>
        <w:t xml:space="preserve">inside </w:t>
      </w:r>
      <w:r>
        <w:t xml:space="preserve">and </w:t>
      </w:r>
      <w:r>
        <w:t xml:space="preserve">the </w:t>
      </w:r>
      <w:r>
        <w:t xml:space="preserve">small </w:t>
      </w:r>
      <w:r>
        <w:t xml:space="preserve">circuit </w:t>
      </w:r>
      <w:r>
        <w:t xml:space="preserve">board </w:t>
      </w:r>
      <w:r>
        <w:t xml:space="preserve">will </w:t>
      </w:r>
      <w:r>
        <w:t xml:space="preserve">move </w:t>
      </w:r>
      <w:r>
        <w:t xml:space="preserve">around </w:t>
      </w:r>
      <w:r>
        <w:t xml:space="preserve">within </w:t>
      </w:r>
      <w:r>
        <w:t xml:space="preserve">1 </w:t>
      </w:r>
      <w:r>
        <w:t xml:space="preserve">hour </w:t>
      </w:r>
      <w:r>
        <w:t xml:space="preserve">of </w:t>
      </w:r>
      <w:r>
        <w:t xml:space="preserve">getting </w:t>
      </w:r>
      <w:r>
        <w:t xml:space="preserve">it </w:t>
      </w:r>
      <w:r>
        <w:rPr>
          <w:b/>
          <w:sz w:val="40"/>
        </w:rPr>
        <w:t xml:space="preserve">, </w:t>
      </w:r>
      <w:r>
        <w:t xml:space="preserve">i </w:t>
      </w:r>
      <w:r>
        <w:t xml:space="preserve">had </w:t>
      </w:r>
      <w:r>
        <w:t xml:space="preserve">to </w:t>
      </w:r>
      <w:r>
        <w:rPr>
          <w:b/>
          <w:sz w:val="28"/>
        </w:rPr>
        <w:t xml:space="preserve">take </w:t>
      </w:r>
      <w:r>
        <w:t xml:space="preserve">it </w:t>
      </w:r>
      <w:r>
        <w:rPr>
          <w:b/>
          <w:sz w:val="28"/>
        </w:rPr>
        <w:t xml:space="preserve">apart </w:t>
      </w:r>
      <w:r>
        <w:rPr>
          <w:b/>
          <w:sz w:val="40"/>
        </w:rPr>
        <w:t xml:space="preserve">, </w:t>
      </w:r>
      <w:r>
        <w:rPr>
          <w:b/>
          <w:sz w:val="28"/>
        </w:rPr>
        <w:t xml:space="preserve">push </w:t>
      </w:r>
      <w:r>
        <w:t xml:space="preserve">the </w:t>
      </w:r>
      <w:r>
        <w:rPr>
          <w:b/>
          <w:sz w:val="28"/>
        </w:rPr>
        <w:t xml:space="preserve">plastic </w:t>
      </w:r>
      <w:r>
        <w:rPr>
          <w:b/>
          <w:sz w:val="28"/>
        </w:rPr>
        <w:t xml:space="preserve">pegs </w:t>
      </w:r>
      <w:r>
        <w:rPr>
          <w:b/>
          <w:sz w:val="28"/>
        </w:rPr>
        <w:t xml:space="preserve">back </w:t>
      </w:r>
      <w:r>
        <w:t xml:space="preserve">through </w:t>
      </w:r>
      <w:r>
        <w:t xml:space="preserve">the </w:t>
      </w:r>
      <w:r>
        <w:rPr>
          <w:b/>
          <w:sz w:val="28"/>
        </w:rPr>
        <w:t xml:space="preserve">holes </w:t>
      </w:r>
      <w:r>
        <w:t xml:space="preserve">and </w:t>
      </w:r>
      <w:r>
        <w:rPr>
          <w:b/>
          <w:sz w:val="28"/>
        </w:rPr>
        <w:t xml:space="preserve">melt </w:t>
      </w:r>
      <w:r>
        <w:t xml:space="preserve">them </w:t>
      </w:r>
      <w:r>
        <w:t xml:space="preserve">with </w:t>
      </w:r>
      <w:r>
        <w:t xml:space="preserve">a </w:t>
      </w:r>
      <w:r>
        <w:rPr>
          <w:b/>
          <w:sz w:val="28"/>
        </w:rPr>
        <w:t xml:space="preserve">hot </w:t>
      </w:r>
      <w:r>
        <w:rPr>
          <w:b/>
          <w:sz w:val="28"/>
        </w:rPr>
        <w:t xml:space="preserve">knife </w:t>
      </w:r>
      <w:r>
        <w:t xml:space="preserve">so </w:t>
      </w:r>
      <w:r>
        <w:t xml:space="preserve">they </w:t>
      </w:r>
      <w:r>
        <w:rPr>
          <w:b/>
          <w:sz w:val="28"/>
        </w:rPr>
        <w:t xml:space="preserve">would </w:t>
      </w:r>
      <w:r>
        <w:rPr>
          <w:b/>
          <w:sz w:val="28"/>
        </w:rPr>
        <w:t xml:space="preserve">stay </w:t>
      </w:r>
      <w:r>
        <w:t xml:space="preserve">in </w:t>
      </w:r>
      <w:r>
        <w:rPr>
          <w:b/>
          <w:sz w:val="28"/>
        </w:rPr>
        <w:t xml:space="preserve">place </w:t>
      </w:r>
      <w:r>
        <w:t xml:space="preserve">i </w:t>
      </w:r>
      <w:r>
        <w:rPr>
          <w:b/>
          <w:sz w:val="28"/>
        </w:rPr>
        <w:t xml:space="preserve">love </w:t>
      </w:r>
      <w:r>
        <w:t xml:space="preserve">the </w:t>
      </w:r>
      <w:r>
        <w:rPr>
          <w:b/>
          <w:sz w:val="28"/>
        </w:rPr>
        <w:t xml:space="preserve">light </w:t>
      </w:r>
      <w:r>
        <w:t xml:space="preserve">but </w:t>
      </w:r>
      <w:r>
        <w:t xml:space="preserve">it </w:t>
      </w:r>
      <w:r>
        <w:t xml:space="preserve">s </w:t>
      </w:r>
      <w:r>
        <w:t xml:space="preserve">not </w:t>
      </w:r>
      <w:r>
        <w:t xml:space="preserve">as </w:t>
      </w:r>
      <w:r>
        <w:rPr>
          <w:b/>
          <w:sz w:val="28"/>
        </w:rPr>
        <w:t xml:space="preserve">useful </w:t>
      </w:r>
      <w:r>
        <w:t xml:space="preserve">to </w:t>
      </w:r>
      <w:r>
        <w:t xml:space="preserve">me </w:t>
      </w:r>
      <w:r>
        <w:rPr>
          <w:b/>
          <w:sz w:val="28"/>
        </w:rPr>
        <w:t xml:space="preserve">since </w:t>
      </w:r>
      <w:r>
        <w:t xml:space="preserve">it </w:t>
      </w:r>
      <w:r>
        <w:t xml:space="preserve">s </w:t>
      </w:r>
      <w:r>
        <w:rPr>
          <w:b/>
          <w:sz w:val="28"/>
        </w:rPr>
        <w:t xml:space="preserve">always </w:t>
      </w:r>
      <w:r>
        <w:rPr>
          <w:b/>
          <w:sz w:val="30"/>
        </w:rPr>
        <w:t xml:space="preserve">flashing </w:t>
      </w:r>
      <w:r>
        <w:t xml:space="preserve">it </w:t>
      </w:r>
      <w:r>
        <w:t xml:space="preserve">s </w:t>
      </w:r>
      <w:r>
        <w:rPr>
          <w:b/>
          <w:sz w:val="28"/>
        </w:rPr>
        <w:t xml:space="preserve">possible </w:t>
      </w:r>
      <w:r>
        <w:t xml:space="preserve">i </w:t>
      </w:r>
      <w:r>
        <w:t xml:space="preserve">have </w:t>
      </w:r>
      <w:r>
        <w:t xml:space="preserve">a </w:t>
      </w:r>
      <w:r>
        <w:rPr>
          <w:b/>
          <w:sz w:val="28"/>
        </w:rPr>
        <w:t xml:space="preserve">defective </w:t>
      </w:r>
      <w:r>
        <w:rPr>
          <w:b/>
          <w:sz w:val="30"/>
        </w:rPr>
        <w:t xml:space="preserve">one </w:t>
      </w:r>
      <w:r>
        <w:rPr>
          <w:b/>
          <w:sz w:val="40"/>
        </w:rPr>
        <w:t xml:space="preserve">, </w:t>
      </w:r>
      <w:r>
        <w:t xml:space="preserve">not </w:t>
      </w:r>
      <w:r>
        <w:rPr>
          <w:b/>
          <w:sz w:val="28"/>
        </w:rPr>
        <w:t xml:space="preserve">sure </w:t>
      </w:r>
      <w:r>
        <w:t xml:space="preserve">the </w:t>
      </w:r>
      <w:r>
        <w:rPr>
          <w:b/>
          <w:sz w:val="28"/>
        </w:rPr>
        <w:t xml:space="preserve">cool </w:t>
      </w:r>
      <w:r>
        <w:rPr>
          <w:b/>
          <w:sz w:val="28"/>
        </w:rPr>
        <w:t xml:space="preserve">bright </w:t>
      </w:r>
      <w:r>
        <w:rPr>
          <w:b/>
          <w:sz w:val="28"/>
        </w:rPr>
        <w:t xml:space="preserve">led </w:t>
      </w:r>
      <w:r>
        <w:rPr>
          <w:b/>
          <w:sz w:val="28"/>
        </w:rPr>
        <w:t xml:space="preserve">bulbs </w:t>
      </w:r>
      <w:r>
        <w:t xml:space="preserve">are </w:t>
      </w:r>
      <w:r>
        <w:t xml:space="preserve">the </w:t>
      </w:r>
      <w:r>
        <w:rPr>
          <w:b/>
          <w:sz w:val="28"/>
        </w:rPr>
        <w:t xml:space="preserve">best </w:t>
      </w:r>
      <w:r>
        <w:rPr>
          <w:b/>
          <w:sz w:val="28"/>
        </w:rPr>
        <w:t xml:space="preserve">part </w:t>
      </w:r>
      <w:r>
        <w:t xml:space="preserve">of </w:t>
      </w:r>
      <w:r>
        <w:t xml:space="preserve">this </w:t>
      </w:r>
      <w:r>
        <w:rPr>
          <w:b/>
          <w:sz w:val="28"/>
        </w:rPr>
        <w:t xml:space="preserve">light </w:t>
      </w:r>
      <w:r>
        <w:rPr>
          <w:b/>
          <w:sz w:val="28"/>
        </w:rPr>
        <w:t xml:space="preserve">update </w:t>
      </w:r>
      <w:r>
        <w:rPr>
          <w:b/>
          <w:sz w:val="40"/>
        </w:rPr>
        <w:t xml:space="preserve">, </w:t>
      </w:r>
      <w:r>
        <w:t xml:space="preserve">i </w:t>
      </w:r>
      <w:r>
        <w:rPr>
          <w:b/>
          <w:sz w:val="28"/>
        </w:rPr>
        <w:t xml:space="preserve">played </w:t>
      </w:r>
      <w:r>
        <w:t xml:space="preserve">with </w:t>
      </w:r>
      <w:r>
        <w:rPr>
          <w:b/>
          <w:sz w:val="30"/>
        </w:rPr>
        <w:t xml:space="preserve">one </w:t>
      </w:r>
      <w:r>
        <w:t xml:space="preserve">of </w:t>
      </w:r>
      <w:r>
        <w:t xml:space="preserve">these </w:t>
      </w:r>
      <w:r>
        <w:t xml:space="preserve">in </w:t>
      </w:r>
      <w:r>
        <w:t xml:space="preserve">the </w:t>
      </w:r>
      <w:r>
        <w:rPr>
          <w:b/>
          <w:sz w:val="28"/>
        </w:rPr>
        <w:t xml:space="preserve">store </w:t>
      </w:r>
      <w:r>
        <w:t xml:space="preserve">and </w:t>
      </w:r>
      <w:r>
        <w:t xml:space="preserve">it </w:t>
      </w:r>
      <w:r>
        <w:rPr>
          <w:b/>
          <w:sz w:val="28"/>
        </w:rPr>
        <w:t xml:space="preserve">actually </w:t>
      </w:r>
      <w:r>
        <w:rPr>
          <w:b/>
          <w:sz w:val="28"/>
        </w:rPr>
        <w:t xml:space="preserve">worked </w:t>
      </w:r>
      <w:r>
        <w:rPr>
          <w:b/>
          <w:sz w:val="28"/>
        </w:rPr>
        <w:t xml:space="preserve">better </w:t>
      </w:r>
      <w:r>
        <w:t xml:space="preserve">when </w:t>
      </w:r>
      <w:r>
        <w:t xml:space="preserve">you </w:t>
      </w:r>
      <w:r>
        <w:rPr>
          <w:b/>
          <w:sz w:val="26"/>
        </w:rPr>
        <w:t xml:space="preserve">turn </w:t>
      </w:r>
      <w:r>
        <w:t xml:space="preserve">it </w:t>
      </w:r>
      <w:r>
        <w:t xml:space="preserve">all </w:t>
      </w:r>
      <w:r>
        <w:t xml:space="preserve">the </w:t>
      </w:r>
      <w:r>
        <w:t xml:space="preserve">down </w:t>
      </w:r>
      <w:r>
        <w:rPr>
          <w:b/>
          <w:sz w:val="40"/>
        </w:rPr>
        <w:t xml:space="preserve">, </w:t>
      </w:r>
      <w:r>
        <w:t xml:space="preserve">the </w:t>
      </w:r>
      <w:r>
        <w:rPr>
          <w:b/>
          <w:sz w:val="30"/>
        </w:rPr>
        <w:t xml:space="preserve">lights </w:t>
      </w:r>
      <w:r>
        <w:rPr>
          <w:b/>
          <w:sz w:val="28"/>
        </w:rPr>
        <w:t xml:space="preserve">stopped </w:t>
      </w:r>
      <w:r>
        <w:rPr>
          <w:b/>
          <w:sz w:val="30"/>
        </w:rPr>
        <w:t xml:space="preserve">flashing </w:t>
      </w:r>
      <w:r>
        <w:t xml:space="preserve">until </w:t>
      </w:r>
      <w:r>
        <w:t xml:space="preserve">the </w:t>
      </w:r>
      <w:r>
        <w:rPr>
          <w:b/>
          <w:sz w:val="38"/>
        </w:rPr>
        <w:t xml:space="preserve">music </w:t>
      </w:r>
      <w:r>
        <w:rPr>
          <w:b/>
          <w:sz w:val="26"/>
        </w:rPr>
        <w:t xml:space="preserve">started </w:t>
      </w:r>
      <w:r>
        <w:t xml:space="preserve">again </w:t>
      </w:r>
      <w:r>
        <w:t xml:space="preserve">the </w:t>
      </w:r>
      <w:r>
        <w:rPr>
          <w:b/>
          <w:sz w:val="30"/>
        </w:rPr>
        <w:t xml:space="preserve">one </w:t>
      </w:r>
      <w:r>
        <w:t xml:space="preserve">i </w:t>
      </w:r>
      <w:r>
        <w:t xml:space="preserve">have </w:t>
      </w:r>
      <w:r>
        <w:rPr>
          <w:b/>
          <w:sz w:val="30"/>
        </w:rPr>
        <w:t xml:space="preserve">never </w:t>
      </w:r>
      <w:r>
        <w:rPr>
          <w:b/>
          <w:sz w:val="28"/>
        </w:rPr>
        <w:t xml:space="preserve">stops </w:t>
      </w:r>
      <w:r>
        <w:rPr>
          <w:b/>
          <w:sz w:val="30"/>
        </w:rPr>
        <w:t xml:space="preserve">flashing </w:t>
      </w:r>
      <w:r>
        <w:rPr>
          <w:b/>
          <w:sz w:val="40"/>
        </w:rPr>
        <w:t xml:space="preserve">, </w:t>
      </w:r>
      <w:r>
        <w:rPr>
          <w:b/>
          <w:sz w:val="30"/>
        </w:rPr>
        <w:t xml:space="preserve">even </w:t>
      </w:r>
      <w:r>
        <w:t xml:space="preserve">when </w:t>
      </w:r>
      <w:r>
        <w:t xml:space="preserve">the </w:t>
      </w:r>
      <w:r>
        <w:rPr>
          <w:b/>
          <w:sz w:val="38"/>
        </w:rPr>
        <w:t xml:space="preserve">music </w:t>
      </w:r>
      <w:r>
        <w:rPr>
          <w:b/>
          <w:sz w:val="28"/>
        </w:rPr>
        <w:t xml:space="preserve">stops </w:t>
      </w:r>
      <w:r>
        <w:t xml:space="preserve">i </w:t>
      </w:r>
      <w:r>
        <w:rPr>
          <w:b/>
          <w:sz w:val="34"/>
        </w:rPr>
        <w:t xml:space="preserve">guess </w:t>
      </w:r>
      <w:r>
        <w:t xml:space="preserve">i </w:t>
      </w:r>
      <w:r>
        <w:rPr>
          <w:b/>
          <w:sz w:val="24"/>
        </w:rPr>
        <w:t xml:space="preserve">got </w:t>
      </w:r>
      <w:r>
        <w:t xml:space="preserve">a </w:t>
      </w:r>
      <w:r>
        <w:rPr>
          <w:b/>
          <w:sz w:val="30"/>
        </w:rPr>
        <w:t xml:space="preserve">bad </w:t>
      </w:r>
      <w:r>
        <w:rPr>
          <w:b/>
          <w:sz w:val="30"/>
        </w:rPr>
        <w:t xml:space="preserve">one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