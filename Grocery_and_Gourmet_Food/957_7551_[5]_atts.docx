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0.18821244</w:t>
      </w:r>
    </w:p>
    <w:p>
      <w:r>
        <w:rPr>
          <w:b/>
          <w:sz w:val="40"/>
        </w:rPr>
        <w:t xml:space="preserve">delicious </w:t>
      </w:r>
      <w:r>
        <w:rPr>
          <w:b/>
          <w:sz w:val="36"/>
        </w:rPr>
        <w:t xml:space="preserve">hot </w:t>
      </w:r>
      <w:r>
        <w:rPr>
          <w:b/>
          <w:sz w:val="32"/>
        </w:rPr>
        <w:t xml:space="preserve">meal </w:t>
      </w:r>
      <w:r>
        <w:t xml:space="preserve">in </w:t>
      </w:r>
      <w:r>
        <w:t xml:space="preserve">the </w:t>
      </w:r>
      <w:r>
        <w:rPr>
          <w:b/>
          <w:sz w:val="32"/>
        </w:rPr>
        <w:t xml:space="preserve">winter </w:t>
      </w:r>
      <w:r>
        <w:rPr>
          <w:b/>
          <w:sz w:val="30"/>
        </w:rPr>
        <w:t xml:space="preserve">time </w:t>
      </w:r>
      <w:r>
        <w:t xml:space="preserve">and </w:t>
      </w:r>
      <w:r>
        <w:rPr>
          <w:b/>
          <w:sz w:val="34"/>
        </w:rPr>
        <w:t xml:space="preserve">whole </w:t>
      </w:r>
      <w:r>
        <w:rPr>
          <w:b/>
          <w:sz w:val="30"/>
        </w:rPr>
        <w:t xml:space="preserve">grain </w:t>
      </w:r>
      <w:r>
        <w:t xml:space="preserve">i </w:t>
      </w:r>
      <w:r>
        <w:rPr>
          <w:b/>
          <w:sz w:val="24"/>
        </w:rPr>
        <w:t xml:space="preserve">would </w:t>
      </w:r>
      <w:r>
        <w:rPr>
          <w:b/>
          <w:sz w:val="26"/>
        </w:rPr>
        <w:t xml:space="preserve">miss </w:t>
      </w:r>
      <w:r>
        <w:t xml:space="preserve">it </w:t>
      </w:r>
      <w:r>
        <w:t xml:space="preserve">if </w:t>
      </w:r>
      <w:r>
        <w:t xml:space="preserve">i </w:t>
      </w:r>
      <w:r>
        <w:t xml:space="preserve">did </w:t>
      </w:r>
      <w:r>
        <w:rPr>
          <w:b/>
          <w:sz w:val="26"/>
        </w:rPr>
        <w:t xml:space="preserve">n't </w:t>
      </w:r>
      <w:r>
        <w:t xml:space="preserve">have </w:t>
      </w:r>
      <w:r>
        <w:t xml:space="preserve">it </w:t>
      </w:r>
      <w:r>
        <w:rPr>
          <w:b/>
          <w:sz w:val="40"/>
        </w:rPr>
        <w:t xml:space="preserve">delicious </w:t>
      </w:r>
      <w:r>
        <w:t xml:space="preserve">with </w:t>
      </w:r>
      <w:r>
        <w:rPr>
          <w:b/>
          <w:sz w:val="34"/>
        </w:rPr>
        <w:t xml:space="preserve">maple </w:t>
      </w:r>
      <w:r>
        <w:rPr>
          <w:b/>
          <w:sz w:val="30"/>
        </w:rPr>
        <w:t xml:space="preserve">syrup </w:t>
      </w:r>
      <w:r>
        <w:rPr>
          <w:b/>
          <w:sz w:val="30"/>
        </w:rPr>
        <w:t xml:space="preserve">great </w:t>
      </w:r>
    </w:p>
    <w:p>
      <w:r>
        <w:t>attention score: 0.12024304</w:t>
      </w:r>
    </w:p>
    <w:p>
      <w:r>
        <w:t>attention score: 0.12024304</w:t>
      </w:r>
    </w:p>
    <w:p>
      <w:r>
        <w:t>attention score: 0.1616042</w:t>
      </w:r>
    </w:p>
    <w:p>
      <w:r>
        <w:rPr>
          <w:b/>
          <w:sz w:val="28"/>
        </w:rPr>
        <w:t xml:space="preserve">something </w:t>
      </w:r>
      <w:r>
        <w:t xml:space="preserve">is </w:t>
      </w:r>
      <w:r>
        <w:rPr>
          <w:b/>
          <w:sz w:val="24"/>
        </w:rPr>
        <w:t xml:space="preserve">lacking </w:t>
      </w:r>
      <w:r>
        <w:t xml:space="preserve">about </w:t>
      </w:r>
      <w:r>
        <w:t xml:space="preserve">this </w:t>
      </w:r>
      <w:r>
        <w:rPr>
          <w:b/>
          <w:sz w:val="40"/>
        </w:rPr>
        <w:t xml:space="preserve">cream </w:t>
      </w:r>
      <w:r>
        <w:t xml:space="preserve">of </w:t>
      </w:r>
      <w:r>
        <w:rPr>
          <w:b/>
          <w:sz w:val="34"/>
        </w:rPr>
        <w:t xml:space="preserve">wheat </w:t>
      </w:r>
      <w:r>
        <w:t xml:space="preserve">not </w:t>
      </w:r>
      <w:r>
        <w:t xml:space="preserve">the </w:t>
      </w:r>
      <w:r>
        <w:rPr>
          <w:b/>
          <w:sz w:val="36"/>
        </w:rPr>
        <w:t xml:space="preserve">variety </w:t>
      </w:r>
      <w:r>
        <w:t xml:space="preserve">you </w:t>
      </w:r>
      <w:r>
        <w:rPr>
          <w:b/>
          <w:sz w:val="34"/>
        </w:rPr>
        <w:t xml:space="preserve">get </w:t>
      </w:r>
      <w:r>
        <w:t xml:space="preserve">at </w:t>
      </w:r>
      <w:r>
        <w:t xml:space="preserve">the </w:t>
      </w:r>
      <w:r>
        <w:rPr>
          <w:b/>
          <w:sz w:val="34"/>
        </w:rPr>
        <w:t xml:space="preserve">supermarket </w:t>
      </w:r>
      <w:r>
        <w:rPr>
          <w:b/>
          <w:sz w:val="26"/>
        </w:rPr>
        <w:t xml:space="preserve">, </w:t>
      </w:r>
      <w:r>
        <w:rPr>
          <w:b/>
          <w:sz w:val="38"/>
        </w:rPr>
        <w:t xml:space="preserve">coarse </w:t>
      </w:r>
      <w:r>
        <w:t xml:space="preserve">not </w:t>
      </w:r>
      <w:r>
        <w:t xml:space="preserve">that </w:t>
      </w:r>
      <w:r>
        <w:rPr>
          <w:b/>
          <w:sz w:val="38"/>
        </w:rPr>
        <w:t xml:space="preserve">pleasant </w:t>
      </w:r>
      <w:r>
        <w:rPr>
          <w:b/>
          <w:sz w:val="40"/>
        </w:rPr>
        <w:t xml:space="preserve">cream </w:t>
      </w:r>
      <w:r>
        <w:t xml:space="preserve">of </w:t>
      </w:r>
      <w:r>
        <w:rPr>
          <w:b/>
          <w:sz w:val="34"/>
        </w:rPr>
        <w:t xml:space="preserve">wheat </w:t>
      </w:r>
    </w:p>
    <w:p>
      <w:r>
        <w:t>attention score: 0.23585954</w:t>
      </w:r>
    </w:p>
    <w:p>
      <w:r>
        <w:t xml:space="preserve">i </w:t>
      </w:r>
      <w:r>
        <w:rPr>
          <w:b/>
          <w:sz w:val="34"/>
        </w:rPr>
        <w:t xml:space="preserve">saw </w:t>
      </w:r>
      <w:r>
        <w:t xml:space="preserve">this </w:t>
      </w:r>
      <w:r>
        <w:t xml:space="preserve">here </w:t>
      </w:r>
      <w:r>
        <w:t xml:space="preserve">on </w:t>
      </w:r>
      <w:r>
        <w:rPr>
          <w:b/>
          <w:sz w:val="36"/>
        </w:rPr>
        <w:t xml:space="preserve">amazon </w:t>
      </w:r>
      <w:r>
        <w:t xml:space="preserve">and </w:t>
      </w:r>
      <w:r>
        <w:t xml:space="preserve">i </w:t>
      </w:r>
      <w:r>
        <w:t xml:space="preserve">ve </w:t>
      </w:r>
      <w:r>
        <w:t xml:space="preserve">been </w:t>
      </w:r>
      <w:r>
        <w:rPr>
          <w:b/>
          <w:sz w:val="36"/>
        </w:rPr>
        <w:t xml:space="preserve">eating </w:t>
      </w:r>
      <w:r>
        <w:rPr>
          <w:b/>
          <w:sz w:val="34"/>
        </w:rPr>
        <w:t xml:space="preserve">original </w:t>
      </w:r>
      <w:r>
        <w:rPr>
          <w:b/>
          <w:sz w:val="34"/>
        </w:rPr>
        <w:t xml:space="preserve">cream </w:t>
      </w:r>
      <w:r>
        <w:t xml:space="preserve">of </w:t>
      </w:r>
      <w:r>
        <w:rPr>
          <w:b/>
          <w:sz w:val="38"/>
        </w:rPr>
        <w:t xml:space="preserve">wheat </w:t>
      </w:r>
      <w:r>
        <w:rPr>
          <w:b/>
          <w:sz w:val="28"/>
        </w:rPr>
        <w:t xml:space="preserve">since </w:t>
      </w:r>
      <w:r>
        <w:t xml:space="preserve">i </w:t>
      </w:r>
      <w:r>
        <w:t xml:space="preserve">was </w:t>
      </w:r>
      <w:r>
        <w:t xml:space="preserve">a </w:t>
      </w:r>
      <w:r>
        <w:rPr>
          <w:b/>
          <w:sz w:val="36"/>
        </w:rPr>
        <w:t xml:space="preserve">child </w:t>
      </w:r>
      <w:r>
        <w:t xml:space="preserve">so </w:t>
      </w:r>
      <w:r>
        <w:t xml:space="preserve">i </w:t>
      </w:r>
      <w:r>
        <w:rPr>
          <w:b/>
          <w:sz w:val="34"/>
        </w:rPr>
        <w:t xml:space="preserve">wanted </w:t>
      </w:r>
      <w:r>
        <w:t xml:space="preserve">to </w:t>
      </w:r>
      <w:r>
        <w:rPr>
          <w:b/>
          <w:sz w:val="34"/>
        </w:rPr>
        <w:t xml:space="preserve">try </w:t>
      </w:r>
      <w:r>
        <w:t xml:space="preserve">this </w:t>
      </w:r>
      <w:r>
        <w:rPr>
          <w:b/>
          <w:sz w:val="38"/>
        </w:rPr>
        <w:t xml:space="preserve">kind </w:t>
      </w:r>
      <w:r>
        <w:t xml:space="preserve">being </w:t>
      </w:r>
      <w:r>
        <w:t xml:space="preserve">on </w:t>
      </w:r>
      <w:r>
        <w:t xml:space="preserve">a </w:t>
      </w:r>
      <w:r>
        <w:rPr>
          <w:b/>
          <w:sz w:val="34"/>
        </w:rPr>
        <w:t xml:space="preserve">heath </w:t>
      </w:r>
      <w:r>
        <w:rPr>
          <w:b/>
          <w:sz w:val="38"/>
        </w:rPr>
        <w:t xml:space="preserve">kick </w:t>
      </w:r>
      <w:r>
        <w:t xml:space="preserve">xdand </w:t>
      </w:r>
      <w:r>
        <w:t xml:space="preserve">it </w:t>
      </w:r>
      <w:r>
        <w:rPr>
          <w:b/>
          <w:sz w:val="34"/>
        </w:rPr>
        <w:t xml:space="preserve">pretty </w:t>
      </w:r>
      <w:r>
        <w:rPr>
          <w:b/>
          <w:sz w:val="26"/>
        </w:rPr>
        <w:t xml:space="preserve">much </w:t>
      </w:r>
      <w:r>
        <w:rPr>
          <w:b/>
          <w:sz w:val="34"/>
        </w:rPr>
        <w:t xml:space="preserve">taste </w:t>
      </w:r>
      <w:r>
        <w:t xml:space="preserve">the </w:t>
      </w:r>
      <w:r>
        <w:t xml:space="preserve">same </w:t>
      </w:r>
      <w:r>
        <w:t xml:space="preserve">just </w:t>
      </w:r>
      <w:r>
        <w:t xml:space="preserve">a </w:t>
      </w:r>
      <w:r>
        <w:rPr>
          <w:b/>
          <w:sz w:val="36"/>
        </w:rPr>
        <w:t xml:space="preserve">little </w:t>
      </w:r>
      <w:r>
        <w:rPr>
          <w:b/>
          <w:sz w:val="36"/>
        </w:rPr>
        <w:t xml:space="preserve">better </w:t>
      </w:r>
      <w:r>
        <w:rPr>
          <w:b/>
          <w:sz w:val="36"/>
        </w:rPr>
        <w:t xml:space="preserve">keeps </w:t>
      </w:r>
      <w:r>
        <w:t xml:space="preserve">you </w:t>
      </w:r>
      <w:r>
        <w:rPr>
          <w:b/>
          <w:sz w:val="40"/>
        </w:rPr>
        <w:t xml:space="preserve">full </w:t>
      </w:r>
      <w:r>
        <w:rPr>
          <w:b/>
          <w:sz w:val="36"/>
        </w:rPr>
        <w:t xml:space="preserve">longer </w:t>
      </w:r>
      <w:r>
        <w:t xml:space="preserve">and </w:t>
      </w:r>
      <w:r>
        <w:t xml:space="preserve">a </w:t>
      </w:r>
      <w:r>
        <w:rPr>
          <w:b/>
          <w:sz w:val="36"/>
        </w:rPr>
        <w:t xml:space="preserve">little </w:t>
      </w:r>
      <w:r>
        <w:rPr>
          <w:b/>
          <w:sz w:val="38"/>
        </w:rPr>
        <w:t xml:space="preserve">bit </w:t>
      </w:r>
      <w:r>
        <w:t xml:space="preserve">of </w:t>
      </w:r>
      <w:r>
        <w:t xml:space="preserve">this </w:t>
      </w:r>
      <w:r>
        <w:rPr>
          <w:b/>
          <w:sz w:val="34"/>
        </w:rPr>
        <w:t xml:space="preserve">goes </w:t>
      </w:r>
      <w:r>
        <w:t xml:space="preserve">a </w:t>
      </w:r>
      <w:r>
        <w:rPr>
          <w:b/>
          <w:sz w:val="34"/>
        </w:rPr>
        <w:t xml:space="preserve">long </w:t>
      </w:r>
      <w:r>
        <w:rPr>
          <w:b/>
          <w:sz w:val="38"/>
        </w:rPr>
        <w:t xml:space="preserve">way </w:t>
      </w:r>
      <w:r>
        <w:t xml:space="preserve">i </w:t>
      </w:r>
      <w:r>
        <w:t xml:space="preserve">will </w:t>
      </w:r>
      <w:r>
        <w:rPr>
          <w:b/>
          <w:sz w:val="32"/>
        </w:rPr>
        <w:t xml:space="preserve">defiantly </w:t>
      </w:r>
      <w:r>
        <w:t xml:space="preserve">be </w:t>
      </w:r>
      <w:r>
        <w:rPr>
          <w:b/>
          <w:sz w:val="32"/>
        </w:rPr>
        <w:t xml:space="preserve">ordering </w:t>
      </w:r>
      <w:r>
        <w:t xml:space="preserve">again </w:t>
      </w:r>
      <w:r>
        <w:t xml:space="preserve">and </w:t>
      </w:r>
      <w:r>
        <w:t xml:space="preserve">i </w:t>
      </w:r>
      <w:r>
        <w:rPr>
          <w:b/>
          <w:sz w:val="24"/>
        </w:rPr>
        <w:t xml:space="preserve">ca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say </w:t>
      </w:r>
      <w:r>
        <w:rPr>
          <w:b/>
          <w:sz w:val="34"/>
        </w:rPr>
        <w:t xml:space="preserve">enough </w:t>
      </w:r>
      <w:r>
        <w:t xml:space="preserve">about </w:t>
      </w:r>
      <w:r>
        <w:t xml:space="preserve">this </w:t>
      </w:r>
      <w:r>
        <w:rPr>
          <w:b/>
          <w:sz w:val="36"/>
        </w:rPr>
        <w:t xml:space="preserve">awesome </w:t>
      </w:r>
      <w:r>
        <w:rPr>
          <w:b/>
          <w:sz w:val="36"/>
        </w:rPr>
        <w:t xml:space="preserve">price </w:t>
      </w:r>
      <w:r>
        <w:t xml:space="preserve">was </w:t>
      </w:r>
      <w:r>
        <w:rPr>
          <w:b/>
          <w:sz w:val="34"/>
        </w:rPr>
        <w:t xml:space="preserve">satisfied </w:t>
      </w:r>
      <w:r>
        <w:rPr>
          <w:b/>
          <w:sz w:val="38"/>
        </w:rPr>
        <w:t xml:space="preserve">overall </w:t>
      </w:r>
      <w:r>
        <w:rPr>
          <w:b/>
          <w:sz w:val="38"/>
        </w:rPr>
        <w:t xml:space="preserve">thank </w:t>
      </w:r>
      <w:r>
        <w:t xml:space="preserve">you </w:t>
      </w:r>
      <w:r>
        <w:rPr>
          <w:b/>
          <w:sz w:val="40"/>
        </w:rPr>
        <w:t xml:space="preserve">! </w:t>
      </w:r>
      <w:r>
        <w:rPr>
          <w:b/>
          <w:sz w:val="34"/>
        </w:rPr>
        <w:t xml:space="preserve">great </w:t>
      </w:r>
    </w:p>
    <w:p>
      <w:r>
        <w:t>attention score: 0.17383772</w:t>
      </w:r>
    </w:p>
    <w:p>
      <w:r>
        <w:t xml:space="preserve">i </w:t>
      </w:r>
      <w:r>
        <w:rPr>
          <w:b/>
          <w:sz w:val="40"/>
        </w:rPr>
        <w:t xml:space="preserve">love </w:t>
      </w:r>
      <w:r>
        <w:rPr>
          <w:b/>
          <w:sz w:val="32"/>
        </w:rPr>
        <w:t xml:space="preserve">cream </w:t>
      </w:r>
      <w:r>
        <w:t xml:space="preserve">of </w:t>
      </w:r>
      <w:r>
        <w:rPr>
          <w:b/>
          <w:sz w:val="28"/>
        </w:rPr>
        <w:t xml:space="preserve">wheat </w:t>
      </w:r>
      <w:r>
        <w:rPr>
          <w:b/>
          <w:sz w:val="24"/>
        </w:rPr>
        <w:t xml:space="preserve">reminds </w:t>
      </w:r>
      <w:r>
        <w:t xml:space="preserve">me </w:t>
      </w:r>
      <w:r>
        <w:t xml:space="preserve">of </w:t>
      </w:r>
      <w:r>
        <w:rPr>
          <w:b/>
          <w:sz w:val="32"/>
        </w:rPr>
        <w:t xml:space="preserve">growing </w:t>
      </w:r>
      <w:r>
        <w:t xml:space="preserve">up </w:t>
      </w:r>
      <w:r>
        <w:t xml:space="preserve">i </w:t>
      </w:r>
      <w:r>
        <w:rPr>
          <w:b/>
          <w:sz w:val="28"/>
        </w:rPr>
        <w:t xml:space="preserve">hope </w:t>
      </w:r>
      <w:r>
        <w:t xml:space="preserve">it </w:t>
      </w:r>
      <w:r>
        <w:t xml:space="preserve">is </w:t>
      </w:r>
      <w:r>
        <w:t xml:space="preserve">as </w:t>
      </w:r>
      <w:r>
        <w:rPr>
          <w:b/>
          <w:sz w:val="38"/>
        </w:rPr>
        <w:t xml:space="preserve">good </w:t>
      </w:r>
      <w:r>
        <w:t xml:space="preserve">for </w:t>
      </w:r>
      <w:r>
        <w:t xml:space="preserve">me </w:t>
      </w:r>
      <w:r>
        <w:t xml:space="preserve">as </w:t>
      </w:r>
      <w:r>
        <w:t xml:space="preserve">it </w:t>
      </w:r>
      <w:r>
        <w:rPr>
          <w:b/>
          <w:sz w:val="34"/>
        </w:rPr>
        <w:t xml:space="preserve">tastes </w:t>
      </w:r>
      <w:r>
        <w:t xml:space="preserve">so </w:t>
      </w:r>
      <w:r>
        <w:rPr>
          <w:b/>
          <w:sz w:val="38"/>
        </w:rPr>
        <w:t xml:space="preserve">good </w:t>
      </w:r>
      <w:r>
        <w:t xml:space="preserve">and </w:t>
      </w:r>
      <w:r>
        <w:rPr>
          <w:b/>
          <w:sz w:val="38"/>
        </w:rPr>
        <w:t xml:space="preserve">good </w:t>
      </w:r>
      <w:r>
        <w:t xml:space="preserve">for </w:t>
      </w:r>
      <w:r>
        <w:t xml:space="preserve">you </w:t>
      </w:r>
    </w:p>
    <w:p>
      <w:r>
        <w:t>-----------------------------------------------------</w:t>
      </w:r>
    </w:p>
    <w:p>
      <w:r>
        <w:t>attention score: 0.15539573</w:t>
      </w:r>
    </w:p>
    <w:p>
      <w:r>
        <w:t xml:space="preserve">when </w:t>
      </w:r>
      <w:r>
        <w:t xml:space="preserve">i </w:t>
      </w:r>
      <w:r>
        <w:rPr>
          <w:b/>
          <w:sz w:val="32"/>
        </w:rPr>
        <w:t xml:space="preserve">started </w:t>
      </w:r>
      <w:r>
        <w:rPr>
          <w:b/>
          <w:sz w:val="36"/>
        </w:rPr>
        <w:t xml:space="preserve">using </w:t>
      </w:r>
      <w:r>
        <w:rPr>
          <w:b/>
          <w:sz w:val="34"/>
        </w:rPr>
        <w:t xml:space="preserve">sriracha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0"/>
        </w:rPr>
        <w:t xml:space="preserve">bought </w:t>
      </w:r>
      <w:r>
        <w:rPr>
          <w:b/>
          <w:sz w:val="38"/>
        </w:rPr>
        <w:t xml:space="preserve">huey </w:t>
      </w:r>
      <w:r>
        <w:rPr>
          <w:b/>
          <w:sz w:val="34"/>
        </w:rPr>
        <w:t xml:space="preserve">fong </w:t>
      </w:r>
      <w:r>
        <w:rPr>
          <w:b/>
          <w:sz w:val="32"/>
        </w:rPr>
        <w:t xml:space="preserve">brand </w:t>
      </w:r>
      <w:r>
        <w:t xml:space="preserve">and </w:t>
      </w:r>
      <w:r>
        <w:t xml:space="preserve">have </w:t>
      </w:r>
      <w:r>
        <w:t xml:space="preserve">been </w:t>
      </w:r>
      <w:r>
        <w:rPr>
          <w:b/>
          <w:sz w:val="36"/>
        </w:rPr>
        <w:t xml:space="preserve">using </w:t>
      </w:r>
      <w:r>
        <w:t xml:space="preserve">it </w:t>
      </w:r>
      <w:r>
        <w:rPr>
          <w:b/>
          <w:sz w:val="32"/>
        </w:rPr>
        <w:t xml:space="preserve">ever </w:t>
      </w:r>
      <w:r>
        <w:rPr>
          <w:b/>
          <w:sz w:val="34"/>
        </w:rPr>
        <w:t xml:space="preserve">since </w:t>
      </w:r>
      <w:r>
        <w:t xml:space="preserve">i </w:t>
      </w:r>
      <w:r>
        <w:t xml:space="preserve">have </w:t>
      </w:r>
      <w:r>
        <w:rPr>
          <w:b/>
          <w:sz w:val="32"/>
        </w:rPr>
        <w:t xml:space="preserve">tried </w:t>
      </w:r>
      <w:r>
        <w:t xml:space="preserve">other </w:t>
      </w:r>
      <w:r>
        <w:rPr>
          <w:b/>
          <w:sz w:val="34"/>
        </w:rPr>
        <w:t xml:space="preserve">brands </w:t>
      </w:r>
      <w:r>
        <w:t xml:space="preserve">but </w:t>
      </w:r>
      <w:r>
        <w:t xml:space="preserve">to </w:t>
      </w:r>
      <w:r>
        <w:t xml:space="preserve">me </w:t>
      </w:r>
      <w:r>
        <w:t xml:space="preserve">they </w:t>
      </w:r>
      <w:r>
        <w:t xml:space="preserve">just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32"/>
        </w:rPr>
        <w:t xml:space="preserve">taste </w:t>
      </w:r>
      <w:r>
        <w:rPr>
          <w:b/>
          <w:sz w:val="30"/>
        </w:rPr>
        <w:t xml:space="preserve">right </w:t>
      </w:r>
      <w:r>
        <w:t xml:space="preserve">so </w:t>
      </w:r>
      <w:r>
        <w:t xml:space="preserve">i </w:t>
      </w:r>
      <w:r>
        <w:rPr>
          <w:b/>
          <w:sz w:val="34"/>
        </w:rPr>
        <w:t xml:space="preserve">always </w:t>
      </w:r>
      <w:r>
        <w:rPr>
          <w:b/>
          <w:sz w:val="34"/>
        </w:rPr>
        <w:t xml:space="preserve">end </w:t>
      </w:r>
      <w:r>
        <w:t xml:space="preserve">up </w:t>
      </w:r>
      <w:r>
        <w:rPr>
          <w:b/>
          <w:sz w:val="36"/>
        </w:rPr>
        <w:t xml:space="preserve">back </w:t>
      </w:r>
      <w:r>
        <w:t xml:space="preserve">to </w:t>
      </w:r>
      <w:r>
        <w:rPr>
          <w:b/>
          <w:sz w:val="38"/>
        </w:rPr>
        <w:t xml:space="preserve">huey </w:t>
      </w:r>
      <w:r>
        <w:rPr>
          <w:b/>
          <w:sz w:val="34"/>
        </w:rPr>
        <w:t xml:space="preserve">fong </w:t>
      </w:r>
      <w:r>
        <w:rPr>
          <w:b/>
          <w:sz w:val="32"/>
        </w:rPr>
        <w:t xml:space="preserve">brand </w:t>
      </w:r>
      <w:r>
        <w:t xml:space="preserve">i </w:t>
      </w:r>
      <w:r>
        <w:rPr>
          <w:b/>
          <w:sz w:val="26"/>
        </w:rPr>
        <w:t xml:space="preserve">guess </w:t>
      </w:r>
      <w:r>
        <w:t xml:space="preserve">it </w:t>
      </w:r>
      <w:r>
        <w:t xml:space="preserve">s </w:t>
      </w:r>
      <w:r>
        <w:rPr>
          <w:b/>
          <w:sz w:val="26"/>
        </w:rPr>
        <w:t xml:space="preserve">kind </w:t>
      </w:r>
      <w:r>
        <w:t xml:space="preserve">of </w:t>
      </w:r>
      <w:r>
        <w:rPr>
          <w:b/>
          <w:sz w:val="30"/>
        </w:rPr>
        <w:t xml:space="preserve">like </w:t>
      </w:r>
      <w:r>
        <w:t xml:space="preserve">when </w:t>
      </w:r>
      <w:r>
        <w:t xml:space="preserve">i </w:t>
      </w:r>
      <w:r>
        <w:rPr>
          <w:b/>
          <w:sz w:val="36"/>
        </w:rPr>
        <w:t xml:space="preserve">drink </w:t>
      </w:r>
      <w:r>
        <w:rPr>
          <w:b/>
          <w:sz w:val="36"/>
        </w:rPr>
        <w:t xml:space="preserve">sake </w:t>
      </w:r>
      <w:r>
        <w:t xml:space="preserve">i </w:t>
      </w:r>
      <w:r>
        <w:rPr>
          <w:b/>
          <w:sz w:val="36"/>
        </w:rPr>
        <w:t xml:space="preserve">drink </w:t>
      </w:r>
      <w:r>
        <w:t xml:space="preserve">the </w:t>
      </w:r>
      <w:r>
        <w:rPr>
          <w:b/>
          <w:sz w:val="36"/>
        </w:rPr>
        <w:t xml:space="preserve">cheapest </w:t>
      </w:r>
      <w:r>
        <w:rPr>
          <w:b/>
          <w:sz w:val="40"/>
        </w:rPr>
        <w:t xml:space="preserve">stuff </w:t>
      </w:r>
      <w:r>
        <w:t xml:space="preserve">there </w:t>
      </w:r>
      <w:r>
        <w:t xml:space="preserve">is </w:t>
      </w:r>
      <w:r>
        <w:t xml:space="preserve">again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ve </w:t>
      </w:r>
      <w:r>
        <w:rPr>
          <w:b/>
          <w:sz w:val="32"/>
        </w:rPr>
        <w:t xml:space="preserve">tried </w:t>
      </w:r>
      <w:r>
        <w:t xml:space="preserve">other </w:t>
      </w:r>
      <w:r>
        <w:rPr>
          <w:b/>
          <w:sz w:val="34"/>
        </w:rPr>
        <w:t xml:space="preserve">brands </w:t>
      </w:r>
      <w:r>
        <w:t xml:space="preserve">but </w:t>
      </w:r>
      <w:r>
        <w:t xml:space="preserve">i </w:t>
      </w:r>
      <w:r>
        <w:rPr>
          <w:b/>
          <w:sz w:val="34"/>
        </w:rPr>
        <w:t xml:space="preserve">always </w:t>
      </w:r>
      <w:r>
        <w:rPr>
          <w:b/>
          <w:sz w:val="34"/>
        </w:rPr>
        <w:t xml:space="preserve">end </w:t>
      </w:r>
      <w:r>
        <w:t xml:space="preserve">up </w:t>
      </w:r>
      <w:r>
        <w:rPr>
          <w:b/>
          <w:sz w:val="36"/>
        </w:rPr>
        <w:t xml:space="preserve">back </w:t>
      </w:r>
      <w:r>
        <w:t xml:space="preserve">where </w:t>
      </w:r>
      <w:r>
        <w:t xml:space="preserve">i </w:t>
      </w:r>
      <w:r>
        <w:rPr>
          <w:b/>
          <w:sz w:val="32"/>
        </w:rPr>
        <w:t xml:space="preserve">started </w:t>
      </w:r>
      <w:r>
        <w:t xml:space="preserve">i </w:t>
      </w:r>
      <w:r>
        <w:rPr>
          <w:b/>
          <w:sz w:val="26"/>
        </w:rPr>
        <w:t xml:space="preserve">guess </w:t>
      </w:r>
      <w:r>
        <w:t xml:space="preserve">if </w:t>
      </w:r>
      <w:r>
        <w:t xml:space="preserve">you </w:t>
      </w:r>
      <w:r>
        <w:rPr>
          <w:b/>
          <w:sz w:val="28"/>
        </w:rPr>
        <w:t xml:space="preserve">find </w:t>
      </w:r>
      <w:r>
        <w:rPr>
          <w:b/>
          <w:sz w:val="28"/>
        </w:rPr>
        <w:t xml:space="preserve">something </w:t>
      </w:r>
      <w:r>
        <w:t xml:space="preserve">you </w:t>
      </w:r>
      <w:r>
        <w:rPr>
          <w:b/>
          <w:sz w:val="30"/>
        </w:rPr>
        <w:t xml:space="preserve">like </w:t>
      </w:r>
      <w:r>
        <w:rPr>
          <w:b/>
          <w:sz w:val="24"/>
        </w:rPr>
        <w:t xml:space="preserve">stick </w:t>
      </w:r>
      <w:r>
        <w:t xml:space="preserve">with </w:t>
      </w:r>
      <w:r>
        <w:t xml:space="preserve">it </w:t>
      </w:r>
      <w:r>
        <w:t xml:space="preserve">but </w:t>
      </w:r>
      <w:r>
        <w:t xml:space="preserve">do </w:t>
      </w:r>
      <w:r>
        <w:rPr>
          <w:b/>
          <w:sz w:val="24"/>
        </w:rPr>
        <w:t xml:space="preserve">n't </w:t>
      </w:r>
      <w:r>
        <w:t xml:space="preserve">be </w:t>
      </w:r>
      <w:r>
        <w:rPr>
          <w:b/>
          <w:sz w:val="24"/>
        </w:rPr>
        <w:t xml:space="preserve">afraid </w:t>
      </w:r>
      <w:r>
        <w:t xml:space="preserve">to </w:t>
      </w:r>
      <w:r>
        <w:rPr>
          <w:b/>
          <w:sz w:val="32"/>
        </w:rPr>
        <w:t xml:space="preserve">explore </w:t>
      </w:r>
      <w:r>
        <w:rPr>
          <w:b/>
          <w:sz w:val="32"/>
        </w:rPr>
        <w:t xml:space="preserve">either </w:t>
      </w:r>
      <w:r>
        <w:rPr>
          <w:b/>
          <w:sz w:val="38"/>
        </w:rPr>
        <w:t xml:space="preserve">huey </w:t>
      </w:r>
      <w:r>
        <w:rPr>
          <w:b/>
          <w:sz w:val="34"/>
        </w:rPr>
        <w:t xml:space="preserve">fong </w:t>
      </w:r>
      <w:r>
        <w:t xml:space="preserve">is </w:t>
      </w:r>
      <w:r>
        <w:t xml:space="preserve">the </w:t>
      </w:r>
      <w:r>
        <w:rPr>
          <w:b/>
          <w:sz w:val="32"/>
        </w:rPr>
        <w:t xml:space="preserve">brand </w:t>
      </w:r>
      <w:r>
        <w:t xml:space="preserve">i </w:t>
      </w:r>
      <w:r>
        <w:rPr>
          <w:b/>
          <w:sz w:val="34"/>
        </w:rPr>
        <w:t xml:space="preserve">know </w:t>
      </w:r>
      <w:r>
        <w:t xml:space="preserve">and </w:t>
      </w:r>
      <w:r>
        <w:rPr>
          <w:b/>
          <w:sz w:val="36"/>
        </w:rPr>
        <w:t xml:space="preserve">love </w:t>
      </w:r>
      <w:r>
        <w:rPr>
          <w:b/>
          <w:sz w:val="36"/>
        </w:rPr>
        <w:t xml:space="preserve">! </w:t>
      </w:r>
    </w:p>
    <w:p>
      <w:r>
        <w:t>attention score: 0.093579866</w:t>
      </w:r>
    </w:p>
    <w:p>
      <w:r>
        <w:t xml:space="preserve">are </w:t>
      </w:r>
      <w:r>
        <w:t xml:space="preserve">changing </w:t>
      </w:r>
      <w:r>
        <w:t xml:space="preserve">and </w:t>
      </w:r>
      <w:r>
        <w:t xml:space="preserve">people </w:t>
      </w:r>
      <w:r>
        <w:t xml:space="preserve">are </w:t>
      </w:r>
      <w:r>
        <w:t xml:space="preserve">eating </w:t>
      </w:r>
      <w:r>
        <w:t xml:space="preserve">more </w:t>
      </w:r>
      <w:r>
        <w:t xml:space="preserve">healthfully </w:t>
      </w:r>
      <w:r>
        <w:rPr>
          <w:b/>
          <w:sz w:val="30"/>
        </w:rPr>
        <w:t xml:space="preserve">, </w:t>
      </w:r>
      <w:r>
        <w:t xml:space="preserve">the </w:t>
      </w:r>
      <w:r>
        <w:t xml:space="preserve">home </w:t>
      </w:r>
      <w:r>
        <w:t xml:space="preserve">chef </w:t>
      </w:r>
      <w:r>
        <w:t xml:space="preserve">is </w:t>
      </w:r>
      <w:r>
        <w:t xml:space="preserve">faced </w:t>
      </w:r>
      <w:r>
        <w:t xml:space="preserve">with </w:t>
      </w:r>
      <w:r>
        <w:t xml:space="preserve">an </w:t>
      </w:r>
      <w:r>
        <w:t xml:space="preserve">even </w:t>
      </w:r>
      <w:r>
        <w:t xml:space="preserve">greater </w:t>
      </w:r>
      <w:r>
        <w:t xml:space="preserve">challenge </w:t>
      </w:r>
      <w:r>
        <w:t xml:space="preserve">how </w:t>
      </w:r>
      <w:r>
        <w:t xml:space="preserve">to </w:t>
      </w:r>
      <w:r>
        <w:t xml:space="preserve">create </w:t>
      </w:r>
      <w:r>
        <w:t xml:space="preserve">dramatic </w:t>
      </w:r>
      <w:r>
        <w:rPr>
          <w:b/>
          <w:sz w:val="30"/>
        </w:rPr>
        <w:t xml:space="preserve">, </w:t>
      </w:r>
      <w:r>
        <w:t xml:space="preserve">flavorful </w:t>
      </w:r>
      <w:r>
        <w:rPr>
          <w:b/>
          <w:sz w:val="38"/>
        </w:rPr>
        <w:t xml:space="preserve">dishes </w:t>
      </w:r>
      <w:r>
        <w:t xml:space="preserve">that </w:t>
      </w:r>
      <w:r>
        <w:t xml:space="preserve">offer </w:t>
      </w:r>
      <w:r>
        <w:t xml:space="preserve">clean </w:t>
      </w:r>
      <w:r>
        <w:rPr>
          <w:b/>
          <w:sz w:val="30"/>
        </w:rPr>
        <w:t xml:space="preserve">, </w:t>
      </w:r>
      <w:r>
        <w:t xml:space="preserve">fresh </w:t>
      </w:r>
      <w:r>
        <w:rPr>
          <w:b/>
          <w:sz w:val="32"/>
        </w:rPr>
        <w:t xml:space="preserve">flavors </w:t>
      </w:r>
      <w:r>
        <w:t xml:space="preserve">while </w:t>
      </w:r>
      <w:r>
        <w:rPr>
          <w:b/>
          <w:sz w:val="26"/>
        </w:rPr>
        <w:t xml:space="preserve">still </w:t>
      </w:r>
      <w:r>
        <w:t xml:space="preserve">being </w:t>
      </w:r>
      <w:r>
        <w:rPr>
          <w:b/>
          <w:sz w:val="32"/>
        </w:rPr>
        <w:t xml:space="preserve">healthy </w:t>
      </w:r>
      <w:r>
        <w:t xml:space="preserve">and </w:t>
      </w:r>
      <w:r>
        <w:rPr>
          <w:b/>
          <w:sz w:val="34"/>
        </w:rPr>
        <w:t xml:space="preserve">providing </w:t>
      </w:r>
      <w:r>
        <w:t xml:space="preserve">the </w:t>
      </w:r>
      <w:r>
        <w:rPr>
          <w:b/>
          <w:sz w:val="34"/>
        </w:rPr>
        <w:t xml:space="preserve">body </w:t>
      </w:r>
      <w:r>
        <w:t xml:space="preserve">and </w:t>
      </w:r>
      <w:r>
        <w:rPr>
          <w:b/>
          <w:sz w:val="34"/>
        </w:rPr>
        <w:t xml:space="preserve">appearance </w:t>
      </w:r>
      <w:r>
        <w:t xml:space="preserve">of </w:t>
      </w:r>
      <w:r>
        <w:rPr>
          <w:b/>
          <w:sz w:val="38"/>
        </w:rPr>
        <w:t xml:space="preserve">dishes </w:t>
      </w:r>
      <w:r>
        <w:rPr>
          <w:b/>
          <w:sz w:val="26"/>
        </w:rPr>
        <w:t xml:space="preserve">made </w:t>
      </w:r>
      <w:r>
        <w:t xml:space="preserve">with </w:t>
      </w:r>
      <w:r>
        <w:rPr>
          <w:b/>
          <w:sz w:val="26"/>
        </w:rPr>
        <w:t xml:space="preserve">meat </w:t>
      </w:r>
      <w:r>
        <w:rPr>
          <w:b/>
          <w:sz w:val="24"/>
        </w:rPr>
        <w:t xml:space="preserve">based </w:t>
      </w:r>
      <w:r>
        <w:rPr>
          <w:b/>
          <w:sz w:val="26"/>
        </w:rPr>
        <w:t xml:space="preserve">products </w:t>
      </w:r>
      <w:r>
        <w:rPr>
          <w:b/>
          <w:sz w:val="24"/>
        </w:rPr>
        <w:t xml:space="preserve">never </w:t>
      </w:r>
      <w:r>
        <w:t xml:space="preserve">before </w:t>
      </w:r>
      <w:r>
        <w:t xml:space="preserve">has </w:t>
      </w:r>
      <w:r>
        <w:t xml:space="preserve">it </w:t>
      </w:r>
      <w:r>
        <w:t xml:space="preserve">been </w:t>
      </w:r>
      <w:r>
        <w:rPr>
          <w:b/>
          <w:sz w:val="30"/>
        </w:rPr>
        <w:t xml:space="preserve">possible </w:t>
      </w:r>
      <w:r>
        <w:t xml:space="preserve">to </w:t>
      </w:r>
      <w:r>
        <w:rPr>
          <w:b/>
          <w:sz w:val="38"/>
        </w:rPr>
        <w:t xml:space="preserve">prepare </w:t>
      </w:r>
      <w:r>
        <w:rPr>
          <w:b/>
          <w:sz w:val="34"/>
        </w:rPr>
        <w:t xml:space="preserve">classical </w:t>
      </w:r>
      <w:r>
        <w:rPr>
          <w:b/>
          <w:sz w:val="36"/>
        </w:rPr>
        <w:t xml:space="preserve">sauces </w:t>
      </w:r>
      <w:r>
        <w:t xml:space="preserve">for </w:t>
      </w:r>
      <w:r>
        <w:t xml:space="preserve">those </w:t>
      </w:r>
      <w:r>
        <w:rPr>
          <w:b/>
          <w:sz w:val="34"/>
        </w:rPr>
        <w:t xml:space="preserve">seeking </w:t>
      </w:r>
      <w:r>
        <w:rPr>
          <w:b/>
          <w:sz w:val="32"/>
        </w:rPr>
        <w:t xml:space="preserve">light </w:t>
      </w:r>
      <w:r>
        <w:rPr>
          <w:b/>
          <w:sz w:val="36"/>
        </w:rPr>
        <w:t xml:space="preserve">cooking </w:t>
      </w:r>
      <w:r>
        <w:t xml:space="preserve">or </w:t>
      </w:r>
      <w:r>
        <w:rPr>
          <w:b/>
          <w:sz w:val="34"/>
        </w:rPr>
        <w:t xml:space="preserve">vegetarian </w:t>
      </w:r>
      <w:r>
        <w:rPr>
          <w:b/>
          <w:sz w:val="36"/>
        </w:rPr>
        <w:t xml:space="preserve">entrees </w:t>
      </w:r>
      <w:r>
        <w:rPr>
          <w:b/>
          <w:sz w:val="40"/>
        </w:rPr>
        <w:t xml:space="preserve">veggie </w:t>
      </w:r>
      <w:r>
        <w:rPr>
          <w:b/>
          <w:sz w:val="38"/>
        </w:rPr>
        <w:t xml:space="preserve">glace </w:t>
      </w:r>
      <w:r>
        <w:rPr>
          <w:b/>
          <w:sz w:val="30"/>
        </w:rPr>
        <w:t xml:space="preserve">gold </w:t>
      </w:r>
      <w:r>
        <w:rPr>
          <w:b/>
          <w:sz w:val="30"/>
        </w:rPr>
        <w:t xml:space="preserve">brings </w:t>
      </w:r>
      <w:r>
        <w:t xml:space="preserve">a </w:t>
      </w:r>
      <w:r>
        <w:rPr>
          <w:b/>
          <w:sz w:val="32"/>
        </w:rPr>
        <w:t xml:space="preserve">new </w:t>
      </w:r>
      <w:r>
        <w:rPr>
          <w:b/>
          <w:sz w:val="32"/>
        </w:rPr>
        <w:t xml:space="preserve">level </w:t>
      </w:r>
      <w:r>
        <w:t xml:space="preserve">of </w:t>
      </w:r>
      <w:r>
        <w:rPr>
          <w:b/>
          <w:sz w:val="36"/>
        </w:rPr>
        <w:t xml:space="preserve">taste </w:t>
      </w:r>
      <w:r>
        <w:t xml:space="preserve">and </w:t>
      </w:r>
      <w:r>
        <w:rPr>
          <w:b/>
          <w:sz w:val="34"/>
        </w:rPr>
        <w:t xml:space="preserve">flexibility </w:t>
      </w:r>
      <w:r>
        <w:t xml:space="preserve">to </w:t>
      </w:r>
      <w:r>
        <w:t xml:space="preserve">your </w:t>
      </w:r>
      <w:r>
        <w:rPr>
          <w:b/>
          <w:sz w:val="32"/>
        </w:rPr>
        <w:t xml:space="preserve">kitchen </w:t>
      </w:r>
      <w:r>
        <w:t xml:space="preserve">you </w:t>
      </w:r>
      <w:r>
        <w:t xml:space="preserve">can </w:t>
      </w:r>
      <w:r>
        <w:rPr>
          <w:b/>
          <w:sz w:val="34"/>
        </w:rPr>
        <w:t xml:space="preserve">make </w:t>
      </w:r>
      <w:r>
        <w:rPr>
          <w:b/>
          <w:sz w:val="34"/>
        </w:rPr>
        <w:t xml:space="preserve">classic </w:t>
      </w:r>
      <w:r>
        <w:rPr>
          <w:b/>
          <w:sz w:val="30"/>
        </w:rPr>
        <w:t xml:space="preserve">french </w:t>
      </w:r>
      <w:r>
        <w:rPr>
          <w:b/>
          <w:sz w:val="36"/>
        </w:rPr>
        <w:t xml:space="preserve">sauces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( </w:t>
      </w:r>
      <w:r>
        <w:t xml:space="preserve">i </w:t>
      </w:r>
      <w:r>
        <w:rPr>
          <w:b/>
          <w:sz w:val="32"/>
        </w:rPr>
        <w:t xml:space="preserve">e </w:t>
      </w:r>
      <w:r>
        <w:rPr>
          <w:b/>
          <w:sz w:val="30"/>
        </w:rPr>
        <w:t xml:space="preserve">, </w:t>
      </w:r>
      <w:r>
        <w:rPr>
          <w:b/>
          <w:sz w:val="34"/>
        </w:rPr>
        <w:t xml:space="preserve">au </w:t>
      </w:r>
      <w:r>
        <w:t xml:space="preserve">poivre </w:t>
      </w:r>
      <w:r>
        <w:rPr>
          <w:b/>
          <w:sz w:val="30"/>
        </w:rPr>
        <w:t xml:space="preserve">, </w:t>
      </w:r>
      <w:r>
        <w:rPr>
          <w:b/>
          <w:sz w:val="34"/>
        </w:rPr>
        <w:t xml:space="preserve">wild </w:t>
      </w:r>
      <w:r>
        <w:rPr>
          <w:b/>
          <w:sz w:val="32"/>
        </w:rPr>
        <w:t xml:space="preserve">mushroom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etc </w:t>
      </w:r>
      <w:r>
        <w:rPr>
          <w:b/>
          <w:sz w:val="32"/>
        </w:rPr>
        <w:t xml:space="preserve">\ </w:t>
      </w:r>
      <w:r>
        <w:rPr>
          <w:b/>
          <w:sz w:val="28"/>
        </w:rPr>
        <w:t xml:space="preserve">) </w:t>
      </w:r>
      <w:r>
        <w:t xml:space="preserve">by </w:t>
      </w:r>
      <w:r>
        <w:rPr>
          <w:b/>
          <w:sz w:val="28"/>
        </w:rPr>
        <w:t xml:space="preserve">following </w:t>
      </w:r>
      <w:r>
        <w:t xml:space="preserve">the </w:t>
      </w:r>
      <w:r>
        <w:rPr>
          <w:b/>
          <w:sz w:val="34"/>
        </w:rPr>
        <w:t xml:space="preserve">classic </w:t>
      </w:r>
      <w:r>
        <w:rPr>
          <w:b/>
          <w:sz w:val="28"/>
        </w:rPr>
        <w:t xml:space="preserve">red </w:t>
      </w:r>
      <w:r>
        <w:rPr>
          <w:b/>
          <w:sz w:val="32"/>
        </w:rPr>
        <w:t xml:space="preserve">wine </w:t>
      </w:r>
      <w:r>
        <w:rPr>
          <w:b/>
          <w:sz w:val="30"/>
        </w:rPr>
        <w:t xml:space="preserve">reduction </w:t>
      </w:r>
      <w:r>
        <w:rPr>
          <w:b/>
          <w:sz w:val="34"/>
        </w:rPr>
        <w:t xml:space="preserve">recipes </w:t>
      </w:r>
      <w:r>
        <w:rPr>
          <w:b/>
          <w:sz w:val="34"/>
        </w:rPr>
        <w:t xml:space="preserve">using </w:t>
      </w:r>
      <w:r>
        <w:rPr>
          <w:b/>
          <w:sz w:val="40"/>
        </w:rPr>
        <w:t xml:space="preserve">veggie </w:t>
      </w:r>
      <w:r>
        <w:rPr>
          <w:b/>
          <w:sz w:val="38"/>
        </w:rPr>
        <w:t xml:space="preserve">glace </w:t>
      </w:r>
      <w:r>
        <w:rPr>
          <w:b/>
          <w:sz w:val="30"/>
        </w:rPr>
        <w:t xml:space="preserve">gold </w:t>
      </w:r>
      <w:r>
        <w:rPr>
          <w:b/>
          <w:sz w:val="26"/>
        </w:rPr>
        <w:t xml:space="preserve">blows </w:t>
      </w:r>
      <w:r>
        <w:t xml:space="preserve">other </w:t>
      </w:r>
      <w:r>
        <w:rPr>
          <w:b/>
          <w:sz w:val="30"/>
        </w:rPr>
        <w:t xml:space="preserve">vegetable </w:t>
      </w:r>
      <w:r>
        <w:rPr>
          <w:b/>
          <w:sz w:val="24"/>
        </w:rPr>
        <w:t xml:space="preserve">stocks </w:t>
      </w:r>
      <w:r>
        <w:rPr>
          <w:b/>
          <w:sz w:val="24"/>
        </w:rPr>
        <w:t xml:space="preserve">away </w:t>
      </w:r>
    </w:p>
    <w:p>
      <w:r>
        <w:t>attention score: 0.2784358</w:t>
      </w:r>
    </w:p>
    <w:p>
      <w:r>
        <w:t xml:space="preserve">the </w:t>
      </w:r>
      <w:r>
        <w:rPr>
          <w:b/>
          <w:sz w:val="28"/>
        </w:rPr>
        <w:t xml:space="preserve">larger </w:t>
      </w:r>
      <w:r>
        <w:rPr>
          <w:b/>
          <w:sz w:val="32"/>
        </w:rPr>
        <w:t xml:space="preserve">bottles </w:t>
      </w:r>
      <w:r>
        <w:t xml:space="preserve">are </w:t>
      </w:r>
      <w:r>
        <w:rPr>
          <w:b/>
          <w:sz w:val="24"/>
        </w:rPr>
        <w:t xml:space="preserve">kind </w:t>
      </w:r>
      <w:r>
        <w:t xml:space="preserve">of </w:t>
      </w:r>
      <w:r>
        <w:rPr>
          <w:b/>
          <w:sz w:val="24"/>
        </w:rPr>
        <w:t xml:space="preserve">messy </w:t>
      </w:r>
      <w:r>
        <w:t xml:space="preserve">the </w:t>
      </w:r>
      <w:r>
        <w:rPr>
          <w:b/>
          <w:sz w:val="26"/>
        </w:rPr>
        <w:t xml:space="preserve">smaller </w:t>
      </w:r>
      <w:r>
        <w:rPr>
          <w:b/>
          <w:sz w:val="32"/>
        </w:rPr>
        <w:t xml:space="preserve">bottles </w:t>
      </w:r>
      <w:r>
        <w:t xml:space="preserve">are </w:t>
      </w:r>
      <w:r>
        <w:rPr>
          <w:b/>
          <w:sz w:val="32"/>
        </w:rPr>
        <w:t xml:space="preserve">easier </w:t>
      </w:r>
      <w:r>
        <w:t xml:space="preserve">to </w:t>
      </w:r>
      <w:r>
        <w:rPr>
          <w:b/>
          <w:sz w:val="34"/>
        </w:rPr>
        <w:t xml:space="preserve">handle </w:t>
      </w:r>
      <w:r>
        <w:t xml:space="preserve">on </w:t>
      </w:r>
      <w:r>
        <w:t xml:space="preserve">a </w:t>
      </w:r>
      <w:r>
        <w:rPr>
          <w:b/>
          <w:sz w:val="34"/>
        </w:rPr>
        <w:t xml:space="preserve">daily </w:t>
      </w:r>
      <w:r>
        <w:rPr>
          <w:b/>
          <w:sz w:val="36"/>
        </w:rPr>
        <w:t xml:space="preserve">basis </w:t>
      </w:r>
      <w:r>
        <w:rPr>
          <w:b/>
          <w:sz w:val="32"/>
        </w:rPr>
        <w:t xml:space="preserve">read </w:t>
      </w:r>
      <w:r>
        <w:t xml:space="preserve">my </w:t>
      </w:r>
      <w:r>
        <w:t xml:space="preserve">other </w:t>
      </w:r>
      <w:r>
        <w:rPr>
          <w:b/>
          <w:sz w:val="28"/>
        </w:rPr>
        <w:t xml:space="preserve">reviews </w:t>
      </w:r>
      <w:r>
        <w:t xml:space="preserve">for </w:t>
      </w:r>
      <w:r>
        <w:t xml:space="preserve">my </w:t>
      </w:r>
      <w:r>
        <w:rPr>
          <w:b/>
          <w:sz w:val="34"/>
        </w:rPr>
        <w:t xml:space="preserve">opinions </w:t>
      </w:r>
      <w:r>
        <w:t xml:space="preserve">on </w:t>
      </w:r>
      <w:r>
        <w:rPr>
          <w:b/>
          <w:sz w:val="36"/>
        </w:rPr>
        <w:t xml:space="preserve">agave </w:t>
      </w:r>
      <w:r>
        <w:rPr>
          <w:b/>
          <w:sz w:val="40"/>
        </w:rPr>
        <w:t xml:space="preserve">nectar </w:t>
      </w:r>
      <w:r>
        <w:t xml:space="preserve">i </w:t>
      </w:r>
      <w:r>
        <w:rPr>
          <w:b/>
          <w:sz w:val="38"/>
        </w:rPr>
        <w:t xml:space="preserve">like </w:t>
      </w:r>
      <w:r>
        <w:t xml:space="preserve">the </w:t>
      </w:r>
      <w:r>
        <w:rPr>
          <w:b/>
          <w:sz w:val="32"/>
        </w:rPr>
        <w:t xml:space="preserve">small </w:t>
      </w:r>
      <w:r>
        <w:rPr>
          <w:b/>
          <w:sz w:val="32"/>
        </w:rPr>
        <w:t xml:space="preserve">bottles </w:t>
      </w:r>
      <w:r>
        <w:rPr>
          <w:b/>
          <w:sz w:val="28"/>
        </w:rPr>
        <w:t xml:space="preserve">better </w:t>
      </w:r>
    </w:p>
    <w:p>
      <w:r>
        <w:t>attention score: 0.13379815</w:t>
      </w:r>
    </w:p>
    <w:p>
      <w:r>
        <w:rPr>
          <w:b/>
          <w:sz w:val="30"/>
        </w:rPr>
        <w:t xml:space="preserve">, </w:t>
      </w:r>
      <w:r>
        <w:t xml:space="preserve">roasted </w:t>
      </w:r>
      <w:r>
        <w:rPr>
          <w:b/>
          <w:sz w:val="34"/>
        </w:rPr>
        <w:t xml:space="preserve">color </w:t>
      </w:r>
      <w:r>
        <w:t xml:space="preserve">and </w:t>
      </w:r>
      <w:r>
        <w:t xml:space="preserve">syrupy </w:t>
      </w:r>
      <w:r>
        <w:t xml:space="preserve">consistency </w:t>
      </w:r>
      <w:r>
        <w:t xml:space="preserve">the </w:t>
      </w:r>
      <w:r>
        <w:t xml:space="preserve">pure </w:t>
      </w:r>
      <w:r>
        <w:rPr>
          <w:b/>
          <w:sz w:val="30"/>
        </w:rPr>
        <w:t xml:space="preserve">, </w:t>
      </w:r>
      <w:r>
        <w:t xml:space="preserve">intense </w:t>
      </w:r>
      <w:r>
        <w:t xml:space="preserve">flavors </w:t>
      </w:r>
      <w:r>
        <w:t xml:space="preserve">are </w:t>
      </w:r>
      <w:r>
        <w:t xml:space="preserve">made </w:t>
      </w:r>
      <w:r>
        <w:t xml:space="preserve">using </w:t>
      </w:r>
      <w:r>
        <w:t xml:space="preserve">only </w:t>
      </w:r>
      <w:r>
        <w:t xml:space="preserve">the </w:t>
      </w:r>
      <w:r>
        <w:t xml:space="preserve">finest </w:t>
      </w:r>
      <w:r>
        <w:t xml:space="preserve">natural </w:t>
      </w:r>
      <w:r>
        <w:t xml:space="preserve">ingredients </w:t>
      </w:r>
      <w:r>
        <w:rPr>
          <w:b/>
          <w:sz w:val="30"/>
        </w:rPr>
        <w:t xml:space="preserve">, </w:t>
      </w:r>
      <w:r>
        <w:t xml:space="preserve">no </w:t>
      </w:r>
      <w:r>
        <w:t xml:space="preserve">chemicals </w:t>
      </w:r>
      <w:r>
        <w:rPr>
          <w:b/>
          <w:sz w:val="30"/>
        </w:rPr>
        <w:t xml:space="preserve">, </w:t>
      </w:r>
      <w:r>
        <w:t xml:space="preserve">preservatives </w:t>
      </w:r>
      <w:r>
        <w:rPr>
          <w:b/>
          <w:sz w:val="30"/>
        </w:rPr>
        <w:t xml:space="preserve">, </w:t>
      </w:r>
      <w:r>
        <w:t xml:space="preserve">msg </w:t>
      </w:r>
      <w:r>
        <w:rPr>
          <w:b/>
          <w:sz w:val="30"/>
        </w:rPr>
        <w:t xml:space="preserve">, </w:t>
      </w:r>
      <w:r>
        <w:t xml:space="preserve">or </w:t>
      </w:r>
      <w:r>
        <w:rPr>
          <w:b/>
          <w:sz w:val="32"/>
        </w:rPr>
        <w:t xml:space="preserve">sugar </w:t>
      </w:r>
      <w:r>
        <w:rPr>
          <w:b/>
          <w:sz w:val="26"/>
        </w:rPr>
        <w:t xml:space="preserve">one </w:t>
      </w:r>
      <w:r>
        <w:rPr>
          <w:b/>
          <w:sz w:val="34"/>
        </w:rPr>
        <w:t xml:space="preserve">ounce </w:t>
      </w:r>
      <w:r>
        <w:rPr>
          <w:b/>
          <w:sz w:val="36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24"/>
        </w:rPr>
        <w:t xml:space="preserve">45g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) </w:t>
      </w:r>
      <w:r>
        <w:t xml:space="preserve">of </w:t>
      </w:r>
      <w:r>
        <w:t xml:space="preserve">this </w:t>
      </w:r>
      <w:r>
        <w:rPr>
          <w:b/>
          <w:sz w:val="30"/>
        </w:rPr>
        <w:t xml:space="preserve">amazing </w:t>
      </w:r>
      <w:r>
        <w:rPr>
          <w:b/>
          <w:sz w:val="30"/>
        </w:rPr>
        <w:t xml:space="preserve">product </w:t>
      </w:r>
      <w:r>
        <w:rPr>
          <w:b/>
          <w:sz w:val="26"/>
        </w:rPr>
        <w:t xml:space="preserve">yields </w:t>
      </w:r>
      <w:r>
        <w:rPr>
          <w:b/>
          <w:sz w:val="26"/>
        </w:rPr>
        <w:t xml:space="preserve">2 </w:t>
      </w:r>
      <w:r>
        <w:rPr>
          <w:b/>
          <w:sz w:val="24"/>
        </w:rPr>
        <w:t xml:space="preserve">1 </w:t>
      </w:r>
      <w:r>
        <w:rPr>
          <w:b/>
          <w:sz w:val="26"/>
        </w:rPr>
        <w:t xml:space="preserve">2 </w:t>
      </w:r>
      <w:r>
        <w:rPr>
          <w:b/>
          <w:sz w:val="26"/>
        </w:rPr>
        <w:t xml:space="preserve">cups </w:t>
      </w:r>
      <w:r>
        <w:rPr>
          <w:b/>
          <w:sz w:val="36"/>
        </w:rPr>
        <w:t xml:space="preserve">\ </w:t>
      </w:r>
      <w:r>
        <w:rPr>
          <w:b/>
          <w:sz w:val="26"/>
        </w:rPr>
        <w:t xml:space="preserve">( </w:t>
      </w:r>
      <w:r>
        <w:t xml:space="preserve">450ml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) </w:t>
      </w:r>
      <w:r>
        <w:t xml:space="preserve">of </w:t>
      </w:r>
      <w:r>
        <w:rPr>
          <w:b/>
          <w:sz w:val="32"/>
        </w:rPr>
        <w:t xml:space="preserve">classic </w:t>
      </w:r>
      <w:r>
        <w:rPr>
          <w:b/>
          <w:sz w:val="38"/>
        </w:rPr>
        <w:t xml:space="preserve">chicken </w:t>
      </w:r>
      <w:r>
        <w:rPr>
          <w:b/>
          <w:sz w:val="28"/>
        </w:rPr>
        <w:t xml:space="preserve">stock </w:t>
      </w:r>
      <w:r>
        <w:t xml:space="preserve">that </w:t>
      </w:r>
      <w:r>
        <w:t xml:space="preserve">can </w:t>
      </w:r>
      <w:r>
        <w:t xml:space="preserve">be </w:t>
      </w:r>
      <w:r>
        <w:rPr>
          <w:b/>
          <w:sz w:val="30"/>
        </w:rPr>
        <w:t xml:space="preserve">used </w:t>
      </w:r>
      <w:r>
        <w:t xml:space="preserve">for </w:t>
      </w:r>
      <w:r>
        <w:t xml:space="preserve">all </w:t>
      </w:r>
      <w:r>
        <w:t xml:space="preserve">your </w:t>
      </w:r>
      <w:r>
        <w:rPr>
          <w:b/>
          <w:sz w:val="36"/>
        </w:rPr>
        <w:t xml:space="preserve">cooking </w:t>
      </w:r>
      <w:r>
        <w:rPr>
          <w:b/>
          <w:sz w:val="34"/>
        </w:rPr>
        <w:t xml:space="preserve">needs </w:t>
      </w:r>
      <w:r>
        <w:t xml:space="preserve">or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use </w:t>
      </w:r>
      <w:r>
        <w:t xml:space="preserve">it </w:t>
      </w:r>
      <w:r>
        <w:t xml:space="preserve">with </w:t>
      </w:r>
      <w:r>
        <w:rPr>
          <w:b/>
          <w:sz w:val="34"/>
        </w:rPr>
        <w:t xml:space="preserve">six </w:t>
      </w:r>
      <w:r>
        <w:rPr>
          <w:b/>
          <w:sz w:val="28"/>
        </w:rPr>
        <w:t xml:space="preserve">parts </w:t>
      </w:r>
      <w:r>
        <w:rPr>
          <w:b/>
          <w:sz w:val="32"/>
        </w:rPr>
        <w:t xml:space="preserve">water </w:t>
      </w:r>
      <w:r>
        <w:t xml:space="preserve">to </w:t>
      </w:r>
      <w:r>
        <w:rPr>
          <w:b/>
          <w:sz w:val="26"/>
        </w:rPr>
        <w:t xml:space="preserve">one </w:t>
      </w:r>
      <w:r>
        <w:rPr>
          <w:b/>
          <w:sz w:val="36"/>
        </w:rPr>
        <w:t xml:space="preserve">part </w:t>
      </w:r>
      <w:r>
        <w:rPr>
          <w:b/>
          <w:sz w:val="36"/>
        </w:rPr>
        <w:t xml:space="preserve">glace </w:t>
      </w:r>
      <w:r>
        <w:rPr>
          <w:b/>
          <w:sz w:val="36"/>
        </w:rPr>
        <w:t xml:space="preserve">de </w:t>
      </w:r>
      <w:r>
        <w:rPr>
          <w:b/>
          <w:sz w:val="30"/>
        </w:rPr>
        <w:t xml:space="preserve">poulet </w:t>
      </w:r>
      <w:r>
        <w:rPr>
          <w:b/>
          <w:sz w:val="36"/>
        </w:rPr>
        <w:t xml:space="preserve">gold </w:t>
      </w:r>
      <w:r>
        <w:t xml:space="preserve">to </w:t>
      </w:r>
      <w:r>
        <w:rPr>
          <w:b/>
          <w:sz w:val="36"/>
        </w:rPr>
        <w:t xml:space="preserve">enhance </w:t>
      </w:r>
      <w:r>
        <w:t xml:space="preserve">the </w:t>
      </w:r>
      <w:r>
        <w:rPr>
          <w:b/>
          <w:sz w:val="40"/>
        </w:rPr>
        <w:t xml:space="preserve">flavor </w:t>
      </w:r>
      <w:r>
        <w:t xml:space="preserve">and </w:t>
      </w:r>
      <w:r>
        <w:rPr>
          <w:b/>
          <w:sz w:val="34"/>
        </w:rPr>
        <w:t xml:space="preserve">color </w:t>
      </w:r>
      <w:r>
        <w:t xml:space="preserve">of </w:t>
      </w:r>
      <w:r>
        <w:rPr>
          <w:b/>
          <w:sz w:val="30"/>
        </w:rPr>
        <w:t xml:space="preserve">dozens </w:t>
      </w:r>
      <w:r>
        <w:t xml:space="preserve">of </w:t>
      </w:r>
      <w:r>
        <w:rPr>
          <w:b/>
          <w:sz w:val="32"/>
        </w:rPr>
        <w:t xml:space="preserve">classic </w:t>
      </w:r>
      <w:r>
        <w:rPr>
          <w:b/>
          <w:sz w:val="34"/>
        </w:rPr>
        <w:t xml:space="preserve">sauces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28"/>
        </w:rPr>
        <w:t xml:space="preserve">looking </w:t>
      </w:r>
      <w:r>
        <w:t xml:space="preserve">for </w:t>
      </w:r>
      <w:r>
        <w:rPr>
          <w:b/>
          <w:sz w:val="28"/>
        </w:rPr>
        <w:t xml:space="preserve">intensely </w:t>
      </w:r>
      <w:r>
        <w:rPr>
          <w:b/>
          <w:sz w:val="34"/>
        </w:rPr>
        <w:t xml:space="preserve">flavored </w:t>
      </w:r>
      <w:r>
        <w:rPr>
          <w:b/>
          <w:sz w:val="38"/>
        </w:rPr>
        <w:t xml:space="preserve">chicken </w:t>
      </w:r>
      <w:r>
        <w:rPr>
          <w:b/>
          <w:sz w:val="28"/>
        </w:rPr>
        <w:t xml:space="preserve">stock </w:t>
      </w:r>
      <w:r>
        <w:rPr>
          <w:b/>
          <w:sz w:val="24"/>
        </w:rPr>
        <w:t xml:space="preserve">without </w:t>
      </w:r>
      <w:r>
        <w:t xml:space="preserve">the </w:t>
      </w:r>
      <w:r>
        <w:rPr>
          <w:b/>
          <w:sz w:val="26"/>
        </w:rPr>
        <w:t xml:space="preserve">salty </w:t>
      </w:r>
      <w:r>
        <w:rPr>
          <w:b/>
          <w:sz w:val="40"/>
        </w:rPr>
        <w:t xml:space="preserve">flavor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try </w:t>
      </w:r>
      <w:r>
        <w:rPr>
          <w:b/>
          <w:sz w:val="36"/>
        </w:rPr>
        <w:t xml:space="preserve">glace </w:t>
      </w:r>
      <w:r>
        <w:rPr>
          <w:b/>
          <w:sz w:val="36"/>
        </w:rPr>
        <w:t xml:space="preserve">de </w:t>
      </w:r>
      <w:r>
        <w:rPr>
          <w:b/>
          <w:sz w:val="30"/>
        </w:rPr>
        <w:t xml:space="preserve">poulet </w:t>
      </w:r>
      <w:r>
        <w:rPr>
          <w:b/>
          <w:sz w:val="36"/>
        </w:rPr>
        <w:t xml:space="preserve">gold </w:t>
      </w:r>
      <w:r>
        <w:t xml:space="preserve">it </w:t>
      </w:r>
      <w:r>
        <w:rPr>
          <w:b/>
          <w:sz w:val="24"/>
        </w:rPr>
        <w:t xml:space="preserve">seems </w:t>
      </w:r>
      <w:r>
        <w:rPr>
          <w:b/>
          <w:sz w:val="28"/>
        </w:rPr>
        <w:t xml:space="preserve">expensive </w:t>
      </w:r>
      <w:r>
        <w:t xml:space="preserve">but </w:t>
      </w:r>
      <w:r>
        <w:t xml:space="preserve">it </w:t>
      </w:r>
      <w:r>
        <w:t xml:space="preserve">s </w:t>
      </w:r>
      <w:r>
        <w:t xml:space="preserve">very </w:t>
      </w:r>
      <w:r>
        <w:rPr>
          <w:b/>
          <w:sz w:val="28"/>
        </w:rPr>
        <w:t xml:space="preserve">cost </w:t>
      </w:r>
      <w:r>
        <w:rPr>
          <w:b/>
          <w:sz w:val="32"/>
        </w:rPr>
        <w:t xml:space="preserve">effective </w:t>
      </w:r>
    </w:p>
    <w:p>
      <w:r>
        <w:t>attention score: 0.16346149</w:t>
      </w:r>
    </w:p>
    <w:p>
      <w:r>
        <w:t xml:space="preserve">air </w:t>
      </w:r>
      <w:r>
        <w:t xml:space="preserve">dry </w:t>
      </w:r>
      <w:r>
        <w:rPr>
          <w:b/>
          <w:sz w:val="36"/>
        </w:rPr>
        <w:t xml:space="preserve">minced </w:t>
      </w:r>
      <w:r>
        <w:rPr>
          <w:b/>
          <w:sz w:val="40"/>
        </w:rPr>
        <w:t xml:space="preserve">garlic </w:t>
      </w:r>
      <w:r>
        <w:t xml:space="preserve">is </w:t>
      </w:r>
      <w:r>
        <w:t xml:space="preserve">a </w:t>
      </w:r>
      <w:r>
        <w:t xml:space="preserve">real </w:t>
      </w:r>
      <w:r>
        <w:t xml:space="preserve">time </w:t>
      </w:r>
      <w:r>
        <w:t xml:space="preserve">saver </w:t>
      </w:r>
      <w:r>
        <w:t xml:space="preserve">when </w:t>
      </w:r>
      <w:r>
        <w:t xml:space="preserve">i </w:t>
      </w:r>
      <w:r>
        <w:rPr>
          <w:b/>
          <w:sz w:val="34"/>
        </w:rPr>
        <w:t xml:space="preserve">'m </w:t>
      </w:r>
      <w:r>
        <w:t xml:space="preserve">not </w:t>
      </w:r>
      <w:r>
        <w:rPr>
          <w:b/>
          <w:sz w:val="32"/>
        </w:rPr>
        <w:t xml:space="preserve">using </w:t>
      </w:r>
      <w:r>
        <w:rPr>
          <w:b/>
          <w:sz w:val="38"/>
        </w:rPr>
        <w:t xml:space="preserve">fresh </w:t>
      </w:r>
      <w:r>
        <w:rPr>
          <w:b/>
          <w:sz w:val="40"/>
        </w:rPr>
        <w:t xml:space="preserve">garlic </w:t>
      </w:r>
      <w:r>
        <w:t xml:space="preserve">this </w:t>
      </w:r>
      <w:r>
        <w:rPr>
          <w:b/>
          <w:sz w:val="40"/>
        </w:rPr>
        <w:t xml:space="preserve">garlic </w:t>
      </w:r>
      <w:r>
        <w:t xml:space="preserve">tastes </w:t>
      </w:r>
      <w:r>
        <w:t xml:space="preserve">good </w:t>
      </w:r>
      <w:r>
        <w:t xml:space="preserve">and </w:t>
      </w:r>
      <w:r>
        <w:t xml:space="preserve">holds </w:t>
      </w:r>
      <w:r>
        <w:t xml:space="preserve">its </w:t>
      </w:r>
      <w:r>
        <w:t xml:space="preserve">flavor </w:t>
      </w:r>
      <w:r>
        <w:t xml:space="preserve">when </w:t>
      </w:r>
      <w:r>
        <w:t xml:space="preserve">i </w:t>
      </w:r>
      <w:r>
        <w:t xml:space="preserve">cook </w:t>
      </w:r>
      <w:r>
        <w:t xml:space="preserve">soups </w:t>
      </w:r>
      <w:r>
        <w:t xml:space="preserve">stews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add </w:t>
      </w:r>
      <w:r>
        <w:t xml:space="preserve">it </w:t>
      </w:r>
      <w:r>
        <w:t xml:space="preserve">as </w:t>
      </w:r>
      <w:r>
        <w:t xml:space="preserve">is </w:t>
      </w:r>
      <w:r>
        <w:t xml:space="preserve">to </w:t>
      </w:r>
      <w:r>
        <w:t xml:space="preserve">the </w:t>
      </w:r>
      <w:r>
        <w:rPr>
          <w:b/>
          <w:sz w:val="36"/>
        </w:rPr>
        <w:t xml:space="preserve">pot </w:t>
      </w:r>
      <w:r>
        <w:t xml:space="preserve">when </w:t>
      </w:r>
      <w:r>
        <w:t xml:space="preserve">i </w:t>
      </w:r>
      <w:r>
        <w:rPr>
          <w:b/>
          <w:sz w:val="36"/>
        </w:rPr>
        <w:t xml:space="preserve">use </w:t>
      </w:r>
      <w:r>
        <w:t xml:space="preserve">it </w:t>
      </w:r>
      <w:r>
        <w:t xml:space="preserve">as </w:t>
      </w:r>
      <w:r>
        <w:t xml:space="preserve">for </w:t>
      </w:r>
      <w:r>
        <w:rPr>
          <w:b/>
          <w:sz w:val="36"/>
        </w:rPr>
        <w:t xml:space="preserve">seasoning </w:t>
      </w:r>
      <w:r>
        <w:rPr>
          <w:b/>
          <w:sz w:val="38"/>
        </w:rPr>
        <w:t xml:space="preserve">mix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4"/>
        </w:rPr>
        <w:t xml:space="preserve">grind </w:t>
      </w:r>
      <w:r>
        <w:t xml:space="preserve">it </w:t>
      </w:r>
      <w:r>
        <w:t xml:space="preserve">up </w:t>
      </w:r>
      <w:r>
        <w:t xml:space="preserve">in </w:t>
      </w:r>
      <w:r>
        <w:t xml:space="preserve">my </w:t>
      </w:r>
      <w:r>
        <w:rPr>
          <w:b/>
          <w:sz w:val="36"/>
        </w:rPr>
        <w:t xml:space="preserve">mortar </w:t>
      </w:r>
      <w:r>
        <w:t xml:space="preserve">and </w:t>
      </w:r>
      <w:r>
        <w:rPr>
          <w:b/>
          <w:sz w:val="30"/>
        </w:rPr>
        <w:t xml:space="preserve">pestle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local </w:t>
      </w:r>
      <w:r>
        <w:rPr>
          <w:b/>
          <w:sz w:val="30"/>
        </w:rPr>
        <w:t xml:space="preserve">supermarket </w:t>
      </w:r>
      <w:r>
        <w:rPr>
          <w:b/>
          <w:sz w:val="34"/>
        </w:rPr>
        <w:t xml:space="preserve">, </w:t>
      </w:r>
      <w:r>
        <w:t xml:space="preserve">they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24"/>
        </w:rPr>
        <w:t xml:space="preserve">even </w:t>
      </w:r>
      <w:r>
        <w:rPr>
          <w:b/>
          <w:sz w:val="26"/>
        </w:rPr>
        <w:t xml:space="preserve">sell </w:t>
      </w:r>
      <w:r>
        <w:t xml:space="preserve">this </w:t>
      </w:r>
      <w:r>
        <w:t xml:space="preserve">so </w:t>
      </w:r>
      <w:r>
        <w:rPr>
          <w:b/>
          <w:sz w:val="30"/>
        </w:rPr>
        <w:t xml:space="preserve">ordering </w:t>
      </w:r>
      <w:r>
        <w:t xml:space="preserve">it </w:t>
      </w:r>
      <w:r>
        <w:rPr>
          <w:b/>
          <w:sz w:val="32"/>
        </w:rPr>
        <w:t xml:space="preserve">online </w:t>
      </w:r>
      <w:r>
        <w:t xml:space="preserve">was </w:t>
      </w:r>
      <w:r>
        <w:t xml:space="preserve">the </w:t>
      </w:r>
      <w:r>
        <w:t xml:space="preserve">only </w:t>
      </w:r>
      <w:r>
        <w:rPr>
          <w:b/>
          <w:sz w:val="32"/>
        </w:rPr>
        <w:t xml:space="preserve">way </w:t>
      </w:r>
      <w:r>
        <w:t xml:space="preserve">to </w:t>
      </w:r>
      <w:r>
        <w:rPr>
          <w:b/>
          <w:sz w:val="38"/>
        </w:rPr>
        <w:t xml:space="preserve">go </w:t>
      </w:r>
      <w:r>
        <w:rPr>
          <w:b/>
          <w:sz w:val="32"/>
        </w:rPr>
        <w:t xml:space="preserve">granted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2lbs </w:t>
      </w:r>
      <w:r>
        <w:t xml:space="preserve">is </w:t>
      </w:r>
      <w:r>
        <w:t xml:space="preserve">a </w:t>
      </w:r>
      <w:r>
        <w:rPr>
          <w:b/>
          <w:sz w:val="36"/>
        </w:rPr>
        <w:t xml:space="preserve">lot </w:t>
      </w:r>
      <w:r>
        <w:t xml:space="preserve">of </w:t>
      </w:r>
      <w:r>
        <w:rPr>
          <w:b/>
          <w:sz w:val="40"/>
        </w:rPr>
        <w:t xml:space="preserve">garlic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comes </w:t>
      </w:r>
      <w:r>
        <w:t xml:space="preserve">in </w:t>
      </w:r>
      <w:r>
        <w:rPr>
          <w:b/>
          <w:sz w:val="34"/>
        </w:rPr>
        <w:t xml:space="preserve">two </w:t>
      </w:r>
      <w:r>
        <w:rPr>
          <w:b/>
          <w:sz w:val="36"/>
        </w:rPr>
        <w:t xml:space="preserve">airtight </w:t>
      </w:r>
      <w:r>
        <w:rPr>
          <w:b/>
          <w:sz w:val="36"/>
        </w:rPr>
        <w:t xml:space="preserve">mylar </w:t>
      </w:r>
      <w:r>
        <w:rPr>
          <w:b/>
          <w:sz w:val="30"/>
        </w:rPr>
        <w:t xml:space="preserve">bags </w:t>
      </w:r>
      <w:r>
        <w:t xml:space="preserve">i </w:t>
      </w:r>
      <w:r>
        <w:rPr>
          <w:b/>
          <w:sz w:val="36"/>
        </w:rPr>
        <w:t xml:space="preserve">use </w:t>
      </w:r>
      <w:r>
        <w:t xml:space="preserve">myfoodsaver </w:t>
      </w:r>
      <w:r>
        <w:t xml:space="preserve">v3240 </w:t>
      </w:r>
      <w:r>
        <w:rPr>
          <w:b/>
          <w:sz w:val="34"/>
        </w:rPr>
        <w:t xml:space="preserve">vertical </w:t>
      </w:r>
      <w:r>
        <w:rPr>
          <w:b/>
          <w:sz w:val="32"/>
        </w:rPr>
        <w:t xml:space="preserve">vacuum </w:t>
      </w:r>
      <w:r>
        <w:rPr>
          <w:b/>
          <w:sz w:val="32"/>
        </w:rPr>
        <w:t xml:space="preserve">sealer </w:t>
      </w:r>
      <w:r>
        <w:rPr>
          <w:b/>
          <w:sz w:val="34"/>
        </w:rPr>
        <w:t xml:space="preserve">, </w:t>
      </w:r>
      <w:r>
        <w:t xml:space="preserve">whitewithfoodsaver </w:t>
      </w:r>
      <w:r>
        <w:t xml:space="preserve">t03 </w:t>
      </w:r>
      <w:r>
        <w:t xml:space="preserve">0006 </w:t>
      </w:r>
      <w:r>
        <w:rPr>
          <w:b/>
          <w:sz w:val="32"/>
        </w:rPr>
        <w:t xml:space="preserve">01 </w:t>
      </w:r>
      <w:r>
        <w:rPr>
          <w:b/>
          <w:sz w:val="38"/>
        </w:rPr>
        <w:t xml:space="preserve">regular </w:t>
      </w:r>
      <w:r>
        <w:rPr>
          <w:b/>
          <w:sz w:val="34"/>
        </w:rPr>
        <w:t xml:space="preserve">mouth </w:t>
      </w:r>
      <w:r>
        <w:rPr>
          <w:b/>
          <w:sz w:val="36"/>
        </w:rPr>
        <w:t xml:space="preserve">jar </w:t>
      </w:r>
      <w:r>
        <w:t xml:space="preserve">sealerto </w:t>
      </w:r>
      <w:r>
        <w:rPr>
          <w:b/>
          <w:sz w:val="30"/>
        </w:rPr>
        <w:t xml:space="preserve">store </w:t>
      </w:r>
      <w:r>
        <w:t xml:space="preserve">what </w:t>
      </w:r>
      <w:r>
        <w:t xml:space="preserve">i </w:t>
      </w:r>
      <w:r>
        <w:rPr>
          <w:b/>
          <w:sz w:val="34"/>
        </w:rPr>
        <w:t xml:space="preserve">'m </w:t>
      </w:r>
      <w:r>
        <w:t xml:space="preserve">not </w:t>
      </w:r>
      <w:r>
        <w:rPr>
          <w:b/>
          <w:sz w:val="32"/>
        </w:rPr>
        <w:t xml:space="preserve">using </w:t>
      </w:r>
      <w:r>
        <w:t xml:space="preserve">i </w:t>
      </w:r>
      <w:r>
        <w:rPr>
          <w:b/>
          <w:sz w:val="26"/>
        </w:rPr>
        <w:t xml:space="preserve">always </w:t>
      </w:r>
      <w:r>
        <w:t xml:space="preserve">have </w:t>
      </w:r>
      <w:r>
        <w:rPr>
          <w:b/>
          <w:sz w:val="34"/>
        </w:rPr>
        <w:t xml:space="preserve">dried </w:t>
      </w:r>
      <w:r>
        <w:rPr>
          <w:b/>
          <w:sz w:val="36"/>
        </w:rPr>
        <w:t xml:space="preserve">minced </w:t>
      </w:r>
      <w:r>
        <w:rPr>
          <w:b/>
          <w:sz w:val="40"/>
        </w:rPr>
        <w:t xml:space="preserve">garlic </w:t>
      </w:r>
      <w:r>
        <w:t xml:space="preserve">on </w:t>
      </w:r>
      <w:r>
        <w:rPr>
          <w:b/>
          <w:sz w:val="32"/>
        </w:rPr>
        <w:t xml:space="preserve">hand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event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have </w:t>
      </w:r>
      <w:r>
        <w:rPr>
          <w:b/>
          <w:sz w:val="38"/>
        </w:rPr>
        <w:t xml:space="preserve">fresh </w:t>
      </w:r>
      <w:r>
        <w:rPr>
          <w:b/>
          <w:sz w:val="40"/>
        </w:rPr>
        <w:t xml:space="preserve">garlic </w:t>
      </w:r>
      <w:r>
        <w:t xml:space="preserve">i </w:t>
      </w:r>
      <w:r>
        <w:rPr>
          <w:b/>
          <w:sz w:val="34"/>
        </w:rPr>
        <w:t xml:space="preserve">highly </w:t>
      </w:r>
      <w:r>
        <w:rPr>
          <w:b/>
          <w:sz w:val="38"/>
        </w:rPr>
        <w:t xml:space="preserve">recommend </w:t>
      </w:r>
      <w:r>
        <w:rPr>
          <w:b/>
          <w:sz w:val="36"/>
        </w:rPr>
        <w:t xml:space="preserve">frontier </w:t>
      </w:r>
      <w:r>
        <w:t xml:space="preserve">s </w:t>
      </w:r>
      <w:r>
        <w:rPr>
          <w:b/>
          <w:sz w:val="32"/>
        </w:rPr>
        <w:t xml:space="preserve">product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price </w:t>
      </w:r>
      <w:r>
        <w:t xml:space="preserve">and </w:t>
      </w:r>
      <w:r>
        <w:rPr>
          <w:b/>
          <w:sz w:val="34"/>
        </w:rPr>
        <w:t xml:space="preserve">taste </w:t>
      </w:r>
      <w:r>
        <w:rPr>
          <w:b/>
          <w:sz w:val="36"/>
        </w:rPr>
        <w:t xml:space="preserve">minced </w:t>
      </w:r>
      <w:r>
        <w:rPr>
          <w:b/>
          <w:sz w:val="40"/>
        </w:rPr>
        <w:t xml:space="preserve">garlic </w:t>
      </w:r>
      <w:r>
        <w:t xml:space="preserve">is </w:t>
      </w:r>
      <w:r>
        <w:rPr>
          <w:b/>
          <w:sz w:val="32"/>
        </w:rPr>
        <w:t xml:space="preserve">way </w:t>
      </w:r>
      <w:r>
        <w:rPr>
          <w:b/>
          <w:sz w:val="34"/>
        </w:rPr>
        <w:t xml:space="preserve">better </w:t>
      </w:r>
      <w:r>
        <w:t xml:space="preserve">than </w:t>
      </w:r>
      <w:r>
        <w:rPr>
          <w:b/>
          <w:sz w:val="36"/>
        </w:rPr>
        <w:t xml:space="preserve">granulated </w:t>
      </w:r>
    </w:p>
    <w:p>
      <w:r>
        <w:t>attention score: 0.175329</w:t>
      </w:r>
    </w:p>
    <w:p>
      <w:r>
        <w:t xml:space="preserve">these </w:t>
      </w:r>
      <w:r>
        <w:rPr>
          <w:b/>
          <w:sz w:val="30"/>
        </w:rPr>
        <w:t xml:space="preserve">cashews </w:t>
      </w:r>
      <w:r>
        <w:t xml:space="preserve">are </w:t>
      </w:r>
      <w:r>
        <w:rPr>
          <w:b/>
          <w:sz w:val="34"/>
        </w:rPr>
        <w:t xml:space="preserve">excellent </w:t>
      </w:r>
      <w:r>
        <w:t xml:space="preserve">and </w:t>
      </w:r>
      <w:r>
        <w:t xml:space="preserve">have </w:t>
      </w:r>
      <w:r>
        <w:t xml:space="preserve">just </w:t>
      </w:r>
      <w:r>
        <w:rPr>
          <w:b/>
          <w:sz w:val="32"/>
        </w:rPr>
        <w:t xml:space="preserve">enough </w:t>
      </w:r>
      <w:r>
        <w:rPr>
          <w:b/>
          <w:sz w:val="40"/>
        </w:rPr>
        <w:t xml:space="preserve">salt </w:t>
      </w:r>
      <w:r>
        <w:t xml:space="preserve">in </w:t>
      </w:r>
      <w:r>
        <w:rPr>
          <w:b/>
          <w:sz w:val="28"/>
        </w:rPr>
        <w:t xml:space="preserve">general </w:t>
      </w:r>
      <w:r>
        <w:rPr>
          <w:b/>
          <w:sz w:val="28"/>
        </w:rPr>
        <w:t xml:space="preserve">, </w:t>
      </w:r>
      <w:r>
        <w:t xml:space="preserve">most </w:t>
      </w:r>
      <w:r>
        <w:rPr>
          <w:b/>
          <w:sz w:val="28"/>
        </w:rPr>
        <w:t xml:space="preserve">prepared </w:t>
      </w:r>
      <w:r>
        <w:rPr>
          <w:b/>
          <w:sz w:val="32"/>
        </w:rPr>
        <w:t xml:space="preserve">foods </w:t>
      </w:r>
      <w:r>
        <w:t xml:space="preserve">have </w:t>
      </w:r>
      <w:r>
        <w:t xml:space="preserve">too </w:t>
      </w:r>
      <w:r>
        <w:rPr>
          <w:b/>
          <w:sz w:val="24"/>
        </w:rPr>
        <w:t xml:space="preserve">much </w:t>
      </w:r>
      <w:r>
        <w:rPr>
          <w:b/>
          <w:sz w:val="40"/>
        </w:rPr>
        <w:t xml:space="preserve">salt </w:t>
      </w:r>
      <w:r>
        <w:t xml:space="preserve">most </w:t>
      </w:r>
      <w:r>
        <w:rPr>
          <w:b/>
          <w:sz w:val="24"/>
        </w:rPr>
        <w:t xml:space="preserve">americans </w:t>
      </w:r>
      <w:r>
        <w:rPr>
          <w:b/>
          <w:sz w:val="26"/>
        </w:rPr>
        <w:t xml:space="preserve">exceed </w:t>
      </w:r>
      <w:r>
        <w:t xml:space="preserve">their </w:t>
      </w:r>
      <w:r>
        <w:rPr>
          <w:b/>
          <w:sz w:val="34"/>
        </w:rPr>
        <w:t xml:space="preserve">daily </w:t>
      </w:r>
      <w:r>
        <w:rPr>
          <w:b/>
          <w:sz w:val="40"/>
        </w:rPr>
        <w:t xml:space="preserve">salt </w:t>
      </w:r>
      <w:r>
        <w:rPr>
          <w:b/>
          <w:sz w:val="32"/>
        </w:rPr>
        <w:t xml:space="preserve">intake </w:t>
      </w:r>
      <w:r>
        <w:t xml:space="preserve">by </w:t>
      </w:r>
      <w:r>
        <w:rPr>
          <w:b/>
          <w:sz w:val="32"/>
        </w:rPr>
        <w:t xml:space="preserve">two </w:t>
      </w:r>
      <w:r>
        <w:t xml:space="preserve">or </w:t>
      </w:r>
      <w:r>
        <w:rPr>
          <w:b/>
          <w:sz w:val="32"/>
        </w:rPr>
        <w:t xml:space="preserve">three </w:t>
      </w:r>
      <w:r>
        <w:rPr>
          <w:b/>
          <w:sz w:val="30"/>
        </w:rPr>
        <w:t xml:space="preserve">times </w:t>
      </w:r>
      <w:r>
        <w:t xml:space="preserve">the </w:t>
      </w:r>
      <w:r>
        <w:rPr>
          <w:b/>
          <w:sz w:val="30"/>
        </w:rPr>
        <w:t xml:space="preserve">fda </w:t>
      </w:r>
      <w:r>
        <w:rPr>
          <w:b/>
          <w:sz w:val="24"/>
        </w:rPr>
        <w:t xml:space="preserve">suggested </w:t>
      </w:r>
      <w:r>
        <w:rPr>
          <w:b/>
          <w:sz w:val="32"/>
        </w:rPr>
        <w:t xml:space="preserve">intake </w:t>
      </w:r>
      <w:r>
        <w:rPr>
          <w:b/>
          <w:sz w:val="30"/>
        </w:rPr>
        <w:t xml:space="preserve">finally </w:t>
      </w:r>
      <w:r>
        <w:t xml:space="preserve">you </w:t>
      </w:r>
      <w:r>
        <w:t xml:space="preserve">have </w:t>
      </w:r>
      <w:r>
        <w:t xml:space="preserve">a </w:t>
      </w:r>
      <w:r>
        <w:rPr>
          <w:b/>
          <w:sz w:val="28"/>
        </w:rPr>
        <w:t xml:space="preserve">lower </w:t>
      </w:r>
      <w:r>
        <w:rPr>
          <w:b/>
          <w:sz w:val="32"/>
        </w:rPr>
        <w:t xml:space="preserve">sodium </w:t>
      </w:r>
      <w:r>
        <w:rPr>
          <w:b/>
          <w:sz w:val="28"/>
        </w:rPr>
        <w:t xml:space="preserve">dry </w:t>
      </w:r>
      <w:r>
        <w:rPr>
          <w:b/>
          <w:sz w:val="36"/>
        </w:rPr>
        <w:t xml:space="preserve">roasted </w:t>
      </w:r>
      <w:r>
        <w:rPr>
          <w:b/>
          <w:sz w:val="30"/>
        </w:rPr>
        <w:t xml:space="preserve">nut </w:t>
      </w:r>
      <w:r>
        <w:t xml:space="preserve">that </w:t>
      </w:r>
      <w:r>
        <w:t xml:space="preserve">is </w:t>
      </w:r>
      <w:r>
        <w:rPr>
          <w:b/>
          <w:sz w:val="32"/>
        </w:rPr>
        <w:t xml:space="preserve">fresh </w:t>
      </w:r>
      <w:r>
        <w:rPr>
          <w:b/>
          <w:sz w:val="28"/>
        </w:rPr>
        <w:t xml:space="preserve">, </w:t>
      </w:r>
      <w:r>
        <w:rPr>
          <w:b/>
          <w:sz w:val="36"/>
        </w:rPr>
        <w:t xml:space="preserve">roasted </w:t>
      </w:r>
      <w:r>
        <w:t xml:space="preserve">to </w:t>
      </w:r>
      <w:r>
        <w:rPr>
          <w:b/>
          <w:sz w:val="36"/>
        </w:rPr>
        <w:t xml:space="preserve">perfection </w:t>
      </w:r>
      <w:r>
        <w:t xml:space="preserve">and </w:t>
      </w:r>
      <w:r>
        <w:rPr>
          <w:b/>
          <w:sz w:val="26"/>
        </w:rPr>
        <w:t xml:space="preserve">reasonably </w:t>
      </w:r>
      <w:r>
        <w:rPr>
          <w:b/>
          <w:sz w:val="34"/>
        </w:rPr>
        <w:t xml:space="preserve">priced </w:t>
      </w:r>
      <w:r>
        <w:t xml:space="preserve">if </w:t>
      </w:r>
      <w:r>
        <w:t xml:space="preserve">you </w:t>
      </w:r>
      <w:r>
        <w:rPr>
          <w:b/>
          <w:sz w:val="32"/>
        </w:rPr>
        <w:t xml:space="preserve">want </w:t>
      </w:r>
      <w:r>
        <w:t xml:space="preserve">more </w:t>
      </w:r>
      <w:r>
        <w:rPr>
          <w:b/>
          <w:sz w:val="40"/>
        </w:rPr>
        <w:t xml:space="preserve">salt </w:t>
      </w:r>
      <w:r>
        <w:rPr>
          <w:b/>
          <w:sz w:val="28"/>
        </w:rPr>
        <w:t xml:space="preserve">, </w:t>
      </w:r>
      <w:r>
        <w:rPr>
          <w:b/>
          <w:sz w:val="30"/>
        </w:rPr>
        <w:t xml:space="preserve">lightly </w:t>
      </w:r>
      <w:r>
        <w:rPr>
          <w:b/>
          <w:sz w:val="28"/>
        </w:rPr>
        <w:t xml:space="preserve">coat </w:t>
      </w:r>
      <w:r>
        <w:t xml:space="preserve">the </w:t>
      </w:r>
      <w:r>
        <w:rPr>
          <w:b/>
          <w:sz w:val="26"/>
        </w:rPr>
        <w:t xml:space="preserve">nuts </w:t>
      </w:r>
      <w:r>
        <w:t xml:space="preserve">with </w:t>
      </w:r>
      <w:r>
        <w:t xml:space="preserve">some </w:t>
      </w:r>
      <w:r>
        <w:rPr>
          <w:b/>
          <w:sz w:val="28"/>
        </w:rPr>
        <w:t xml:space="preserve">olive </w:t>
      </w:r>
      <w:r>
        <w:rPr>
          <w:b/>
          <w:sz w:val="28"/>
        </w:rPr>
        <w:t xml:space="preserve">oil </w:t>
      </w:r>
      <w:r>
        <w:t xml:space="preserve">and </w:t>
      </w:r>
      <w:r>
        <w:rPr>
          <w:b/>
          <w:sz w:val="28"/>
        </w:rPr>
        <w:t xml:space="preserve">break </w:t>
      </w:r>
      <w:r>
        <w:t xml:space="preserve">out </w:t>
      </w:r>
      <w:r>
        <w:t xml:space="preserve">your </w:t>
      </w:r>
      <w:r>
        <w:rPr>
          <w:b/>
          <w:sz w:val="40"/>
        </w:rPr>
        <w:t xml:space="preserve">salt </w:t>
      </w:r>
      <w:r>
        <w:rPr>
          <w:b/>
          <w:sz w:val="30"/>
        </w:rPr>
        <w:t xml:space="preserve">shaker </w:t>
      </w:r>
      <w:r>
        <w:rPr>
          <w:b/>
          <w:sz w:val="36"/>
        </w:rPr>
        <w:t xml:space="preserve">roasted </w:t>
      </w:r>
      <w:r>
        <w:t xml:space="preserve">and </w:t>
      </w:r>
      <w:r>
        <w:rPr>
          <w:b/>
          <w:sz w:val="30"/>
        </w:rPr>
        <w:t xml:space="preserve">salted </w:t>
      </w:r>
      <w:r>
        <w:t xml:space="preserve">to </w:t>
      </w:r>
      <w:r>
        <w:rPr>
          <w:b/>
          <w:sz w:val="36"/>
        </w:rPr>
        <w:t xml:space="preserve">perfection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