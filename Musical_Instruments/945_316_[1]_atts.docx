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</w:t>
      </w:r>
      <w:r>
        <w:rPr>
          <w:b/>
          <w:sz w:val="32"/>
        </w:rPr>
        <w:t xml:space="preserve">reason </w:t>
      </w:r>
      <w:r>
        <w:t xml:space="preserve">i </w:t>
      </w:r>
      <w:r>
        <w:rPr>
          <w:b/>
          <w:sz w:val="32"/>
        </w:rPr>
        <w:t xml:space="preserve">stopped </w:t>
      </w:r>
      <w:r>
        <w:rPr>
          <w:b/>
          <w:sz w:val="24"/>
        </w:rPr>
        <w:t xml:space="preserve">using </w:t>
      </w:r>
      <w:r>
        <w:rPr>
          <w:b/>
          <w:sz w:val="32"/>
        </w:rPr>
        <w:t xml:space="preserve">amp </w:t>
      </w:r>
      <w:r>
        <w:rPr>
          <w:b/>
          <w:sz w:val="28"/>
        </w:rPr>
        <w:t xml:space="preserve">stands </w:t>
      </w:r>
      <w:r>
        <w:t xml:space="preserve">was </w:t>
      </w:r>
      <w:r>
        <w:t xml:space="preserve">because </w:t>
      </w:r>
      <w:r>
        <w:t xml:space="preserve">i </w:t>
      </w:r>
      <w:r>
        <w:rPr>
          <w:b/>
          <w:sz w:val="26"/>
        </w:rPr>
        <w:t xml:space="preserve">could </w:t>
      </w:r>
      <w:r>
        <w:rPr>
          <w:b/>
          <w:sz w:val="24"/>
        </w:rPr>
        <w:t xml:space="preserve">n't </w:t>
      </w:r>
      <w:r>
        <w:rPr>
          <w:b/>
          <w:sz w:val="32"/>
        </w:rPr>
        <w:t xml:space="preserve">find </w:t>
      </w:r>
      <w:r>
        <w:rPr>
          <w:b/>
          <w:sz w:val="38"/>
        </w:rPr>
        <w:t xml:space="preserve">anything </w:t>
      </w:r>
      <w:r>
        <w:rPr>
          <w:b/>
          <w:sz w:val="30"/>
        </w:rPr>
        <w:t xml:space="preserve">collapsible </w:t>
      </w:r>
      <w:r>
        <w:t xml:space="preserve">and </w:t>
      </w:r>
      <w:r>
        <w:rPr>
          <w:b/>
          <w:sz w:val="34"/>
        </w:rPr>
        <w:t xml:space="preserve">non </w:t>
      </w:r>
      <w:r>
        <w:rPr>
          <w:b/>
          <w:sz w:val="28"/>
        </w:rPr>
        <w:t xml:space="preserve">bulky </w:t>
      </w:r>
      <w:r>
        <w:t xml:space="preserve">it </w:t>
      </w:r>
      <w:r>
        <w:rPr>
          <w:b/>
          <w:sz w:val="26"/>
        </w:rPr>
        <w:t xml:space="preserve">works </w:t>
      </w:r>
      <w:r>
        <w:t xml:space="preserve">very </w:t>
      </w:r>
      <w:r>
        <w:rPr>
          <w:b/>
          <w:sz w:val="28"/>
        </w:rPr>
        <w:t xml:space="preserve">well </w:t>
      </w:r>
      <w:r>
        <w:t xml:space="preserve">and </w:t>
      </w:r>
      <w:r>
        <w:t xml:space="preserve">is </w:t>
      </w:r>
      <w:r>
        <w:t xml:space="preserve">very </w:t>
      </w:r>
      <w:r>
        <w:rPr>
          <w:b/>
          <w:sz w:val="28"/>
        </w:rPr>
        <w:t xml:space="preserve">sturdy </w:t>
      </w:r>
      <w:r>
        <w:t xml:space="preserve">i </w:t>
      </w:r>
      <w:r>
        <w:rPr>
          <w:b/>
          <w:sz w:val="24"/>
        </w:rPr>
        <w:t xml:space="preserve">use </w:t>
      </w:r>
      <w:r>
        <w:t xml:space="preserve">it </w:t>
      </w:r>
      <w:r>
        <w:t xml:space="preserve">for </w:t>
      </w:r>
      <w:r>
        <w:t xml:space="preserve">a </w:t>
      </w:r>
      <w:r>
        <w:rPr>
          <w:b/>
          <w:sz w:val="28"/>
        </w:rPr>
        <w:t xml:space="preserve">hot </w:t>
      </w:r>
      <w:r>
        <w:rPr>
          <w:b/>
          <w:sz w:val="24"/>
        </w:rPr>
        <w:t xml:space="preserve">rod </w:t>
      </w:r>
      <w:r>
        <w:rPr>
          <w:b/>
          <w:sz w:val="26"/>
        </w:rPr>
        <w:t xml:space="preserve">deluxe </w:t>
      </w:r>
      <w:r>
        <w:t xml:space="preserve">very </w:t>
      </w:r>
      <w:r>
        <w:rPr>
          <w:b/>
          <w:sz w:val="32"/>
        </w:rPr>
        <w:t xml:space="preserve">nice </w:t>
      </w:r>
      <w:r>
        <w:rPr>
          <w:b/>
          <w:sz w:val="30"/>
        </w:rPr>
        <w:t xml:space="preserve">, </w:t>
      </w:r>
      <w:r>
        <w:rPr>
          <w:b/>
          <w:sz w:val="34"/>
        </w:rPr>
        <w:t xml:space="preserve">non </w:t>
      </w:r>
      <w:r>
        <w:rPr>
          <w:b/>
          <w:sz w:val="28"/>
        </w:rPr>
        <w:t xml:space="preserve">bulky </w:t>
      </w:r>
      <w:r>
        <w:rPr>
          <w:b/>
          <w:sz w:val="32"/>
        </w:rPr>
        <w:t xml:space="preserve">amp </w:t>
      </w:r>
      <w:r>
        <w:rPr>
          <w:b/>
          <w:sz w:val="38"/>
        </w:rPr>
        <w:t xml:space="preserve">stand </w:t>
      </w:r>
      <w:r>
        <w:rPr>
          <w:b/>
          <w:sz w:val="40"/>
        </w:rPr>
        <w:t xml:space="preserve">! </w:t>
      </w:r>
    </w:p>
    <w:p>
      <w:r>
        <w:t xml:space="preserve">i </w:t>
      </w:r>
      <w:r>
        <w:t xml:space="preserve">was </w:t>
      </w:r>
      <w:r>
        <w:rPr>
          <w:b/>
          <w:sz w:val="30"/>
        </w:rPr>
        <w:t xml:space="preserve">unaware </w:t>
      </w:r>
      <w:r>
        <w:t xml:space="preserve">when </w:t>
      </w:r>
      <w:r>
        <w:t xml:space="preserve">i </w:t>
      </w:r>
      <w:r>
        <w:rPr>
          <w:b/>
          <w:sz w:val="26"/>
        </w:rPr>
        <w:t xml:space="preserve">originally </w:t>
      </w:r>
      <w:r>
        <w:rPr>
          <w:b/>
          <w:sz w:val="28"/>
        </w:rPr>
        <w:t xml:space="preserve">purchased </w:t>
      </w:r>
      <w:r>
        <w:t xml:space="preserve">these </w:t>
      </w:r>
      <w:r>
        <w:t xml:space="preserve">that </w:t>
      </w:r>
      <w:r>
        <w:t xml:space="preserve">there </w:t>
      </w:r>
      <w:r>
        <w:t xml:space="preserve">was </w:t>
      </w:r>
      <w:r>
        <w:t xml:space="preserve">a </w:t>
      </w:r>
      <w:r>
        <w:rPr>
          <w:b/>
          <w:sz w:val="26"/>
        </w:rPr>
        <w:t xml:space="preserve">threaded </w:t>
      </w:r>
      <w:r>
        <w:rPr>
          <w:b/>
          <w:sz w:val="32"/>
        </w:rPr>
        <w:t xml:space="preserve">mic </w:t>
      </w:r>
      <w:r>
        <w:rPr>
          <w:b/>
          <w:sz w:val="32"/>
        </w:rPr>
        <w:t xml:space="preserve">mount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back </w:t>
      </w:r>
      <w:r>
        <w:rPr>
          <w:b/>
          <w:sz w:val="30"/>
        </w:rPr>
        <w:t xml:space="preserve">extension </w:t>
      </w:r>
      <w:r>
        <w:rPr>
          <w:b/>
          <w:sz w:val="26"/>
        </w:rPr>
        <w:t xml:space="preserve">pole </w:t>
      </w:r>
      <w:r>
        <w:t xml:space="preserve">i </w:t>
      </w:r>
      <w:r>
        <w:rPr>
          <w:b/>
          <w:sz w:val="24"/>
        </w:rPr>
        <w:t xml:space="preserve">already </w:t>
      </w:r>
      <w:r>
        <w:t xml:space="preserve">had </w:t>
      </w:r>
      <w:r>
        <w:t xml:space="preserve">a </w:t>
      </w:r>
      <w:r>
        <w:rPr>
          <w:b/>
          <w:sz w:val="28"/>
        </w:rPr>
        <w:t xml:space="preserve">couple </w:t>
      </w:r>
      <w:r>
        <w:rPr>
          <w:b/>
          <w:sz w:val="32"/>
        </w:rPr>
        <w:t xml:space="preserve">13 </w:t>
      </w:r>
      <w:r>
        <w:rPr>
          <w:b/>
          <w:sz w:val="30"/>
        </w:rPr>
        <w:t xml:space="preserve">posi </w:t>
      </w:r>
      <w:r>
        <w:rPr>
          <w:b/>
          <w:sz w:val="34"/>
        </w:rPr>
        <w:t xml:space="preserve">lok </w:t>
      </w:r>
      <w:r>
        <w:rPr>
          <w:b/>
          <w:sz w:val="30"/>
        </w:rPr>
        <w:t xml:space="preserve">boom </w:t>
      </w:r>
      <w:r>
        <w:rPr>
          <w:b/>
          <w:sz w:val="24"/>
        </w:rPr>
        <w:t xml:space="preserve">arms </w:t>
      </w:r>
      <w:r>
        <w:t xml:space="preserve">that </w:t>
      </w:r>
      <w:r>
        <w:t xml:space="preserve">i </w:t>
      </w:r>
      <w:r>
        <w:rPr>
          <w:b/>
          <w:sz w:val="34"/>
        </w:rPr>
        <w:t xml:space="preserve">popped </w:t>
      </w:r>
      <w:r>
        <w:t xml:space="preserve">on </w:t>
      </w:r>
      <w:r>
        <w:t xml:space="preserve">them </w:t>
      </w:r>
      <w:r>
        <w:t xml:space="preserve">and </w:t>
      </w:r>
      <w:r>
        <w:t xml:space="preserve">was </w:t>
      </w:r>
      <w:r>
        <w:rPr>
          <w:b/>
          <w:sz w:val="36"/>
        </w:rPr>
        <w:t xml:space="preserve">able </w:t>
      </w:r>
      <w:r>
        <w:t xml:space="preserve">to </w:t>
      </w:r>
      <w:r>
        <w:rPr>
          <w:b/>
          <w:sz w:val="30"/>
        </w:rPr>
        <w:t xml:space="preserve">reclaim </w:t>
      </w:r>
      <w:r>
        <w:rPr>
          <w:b/>
          <w:sz w:val="30"/>
        </w:rPr>
        <w:t xml:space="preserve">two </w:t>
      </w:r>
      <w:r>
        <w:rPr>
          <w:b/>
          <w:sz w:val="32"/>
        </w:rPr>
        <w:t xml:space="preserve">floor </w:t>
      </w:r>
      <w:r>
        <w:rPr>
          <w:b/>
          <w:sz w:val="32"/>
        </w:rPr>
        <w:t xml:space="preserve">mic </w:t>
      </w:r>
      <w:r>
        <w:rPr>
          <w:b/>
          <w:sz w:val="38"/>
        </w:rPr>
        <w:t xml:space="preserve">stands </w:t>
      </w:r>
      <w:r>
        <w:t xml:space="preserve">and </w:t>
      </w:r>
      <w:r>
        <w:rPr>
          <w:b/>
          <w:sz w:val="28"/>
        </w:rPr>
        <w:t xml:space="preserve">save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28"/>
        </w:rPr>
        <w:t xml:space="preserve">bit </w:t>
      </w:r>
      <w:r>
        <w:t xml:space="preserve">more </w:t>
      </w:r>
      <w:r>
        <w:rPr>
          <w:b/>
          <w:sz w:val="32"/>
        </w:rPr>
        <w:t xml:space="preserve">floor </w:t>
      </w:r>
      <w:r>
        <w:rPr>
          <w:b/>
          <w:sz w:val="30"/>
        </w:rPr>
        <w:t xml:space="preserve">space </w:t>
      </w:r>
      <w:r>
        <w:t xml:space="preserve">they </w:t>
      </w:r>
      <w:r>
        <w:t xml:space="preserve">are </w:t>
      </w:r>
      <w:r>
        <w:rPr>
          <w:b/>
          <w:sz w:val="30"/>
        </w:rPr>
        <w:t xml:space="preserve">fairly </w:t>
      </w:r>
      <w:r>
        <w:rPr>
          <w:b/>
          <w:sz w:val="30"/>
        </w:rPr>
        <w:t xml:space="preserve">well </w:t>
      </w:r>
      <w:r>
        <w:rPr>
          <w:b/>
          <w:sz w:val="24"/>
        </w:rPr>
        <w:t xml:space="preserve">constructed </w:t>
      </w:r>
      <w:r>
        <w:t xml:space="preserve">for </w:t>
      </w:r>
      <w:r>
        <w:t xml:space="preserve">the </w:t>
      </w:r>
      <w:r>
        <w:rPr>
          <w:b/>
          <w:sz w:val="26"/>
        </w:rPr>
        <w:t xml:space="preserve">price </w:t>
      </w:r>
      <w:r>
        <w:t xml:space="preserve">and </w:t>
      </w:r>
      <w:r>
        <w:rPr>
          <w:b/>
          <w:sz w:val="28"/>
        </w:rPr>
        <w:t xml:space="preserve">fit </w:t>
      </w:r>
      <w:r>
        <w:rPr>
          <w:b/>
          <w:sz w:val="32"/>
        </w:rPr>
        <w:t xml:space="preserve">perfectly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small </w:t>
      </w:r>
      <w:r>
        <w:rPr>
          <w:b/>
          <w:sz w:val="32"/>
        </w:rPr>
        <w:t xml:space="preserve">home </w:t>
      </w:r>
      <w:r>
        <w:rPr>
          <w:b/>
          <w:sz w:val="34"/>
        </w:rPr>
        <w:t xml:space="preserve">studio </w:t>
      </w:r>
      <w:r>
        <w:t xml:space="preserve">the </w:t>
      </w:r>
      <w:r>
        <w:rPr>
          <w:b/>
          <w:sz w:val="32"/>
        </w:rPr>
        <w:t xml:space="preserve">mics </w:t>
      </w:r>
      <w:r>
        <w:t xml:space="preserve">are </w:t>
      </w:r>
      <w:r>
        <w:t xml:space="preserve">now </w:t>
      </w:r>
      <w:r>
        <w:rPr>
          <w:b/>
          <w:sz w:val="32"/>
        </w:rPr>
        <w:t xml:space="preserve">perfectly </w:t>
      </w:r>
      <w:r>
        <w:rPr>
          <w:b/>
          <w:sz w:val="32"/>
        </w:rPr>
        <w:t xml:space="preserve">positioned </w:t>
      </w:r>
      <w:r>
        <w:t xml:space="preserve">and </w:t>
      </w:r>
      <w:r>
        <w:rPr>
          <w:b/>
          <w:sz w:val="30"/>
        </w:rPr>
        <w:t xml:space="preserve">dont </w:t>
      </w:r>
      <w:r>
        <w:rPr>
          <w:b/>
          <w:sz w:val="28"/>
        </w:rPr>
        <w:t xml:space="preserve">get </w:t>
      </w:r>
      <w:r>
        <w:rPr>
          <w:b/>
          <w:sz w:val="30"/>
        </w:rPr>
        <w:t xml:space="preserve">kicked </w:t>
      </w:r>
      <w:r>
        <w:rPr>
          <w:b/>
          <w:sz w:val="28"/>
        </w:rPr>
        <w:t xml:space="preserve">around </w:t>
      </w:r>
      <w:r>
        <w:rPr>
          <w:b/>
          <w:sz w:val="28"/>
        </w:rPr>
        <w:t xml:space="preserve">anymore </w:t>
      </w:r>
      <w:r>
        <w:rPr>
          <w:b/>
          <w:sz w:val="28"/>
        </w:rPr>
        <w:t xml:space="preserve">great </w:t>
      </w:r>
      <w:r>
        <w:rPr>
          <w:b/>
          <w:sz w:val="26"/>
        </w:rPr>
        <w:t xml:space="preserve">price </w:t>
      </w:r>
      <w:r>
        <w:t xml:space="preserve">and </w:t>
      </w:r>
      <w:r>
        <w:t xml:space="preserve">a </w:t>
      </w:r>
      <w:r>
        <w:rPr>
          <w:b/>
          <w:sz w:val="26"/>
        </w:rPr>
        <w:t xml:space="preserve">real </w:t>
      </w:r>
      <w:r>
        <w:rPr>
          <w:b/>
          <w:sz w:val="30"/>
        </w:rPr>
        <w:t xml:space="preserve">space </w:t>
      </w:r>
      <w:r>
        <w:rPr>
          <w:b/>
          <w:sz w:val="40"/>
        </w:rPr>
        <w:t xml:space="preserve">saver </w:t>
      </w:r>
    </w:p>
    <w:p>
      <w:r>
        <w:t xml:space="preserve">this </w:t>
      </w:r>
      <w:r>
        <w:rPr>
          <w:b/>
          <w:sz w:val="34"/>
        </w:rPr>
        <w:t xml:space="preserve">stand </w:t>
      </w:r>
      <w:r>
        <w:rPr>
          <w:b/>
          <w:sz w:val="24"/>
        </w:rPr>
        <w:t xml:space="preserve">rocks </w:t>
      </w:r>
      <w:r>
        <w:rPr>
          <w:b/>
          <w:sz w:val="30"/>
        </w:rPr>
        <w:t xml:space="preserve">! </w:t>
      </w:r>
      <w:r>
        <w:rPr>
          <w:b/>
          <w:sz w:val="26"/>
        </w:rPr>
        <w:t xml:space="preserve">literally </w:t>
      </w:r>
      <w:r>
        <w:rPr>
          <w:b/>
          <w:sz w:val="30"/>
        </w:rPr>
        <w:t xml:space="preserve">!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24"/>
        </w:rPr>
        <w:t xml:space="preserve">even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play </w:t>
      </w:r>
      <w:r>
        <w:t xml:space="preserve">the </w:t>
      </w:r>
      <w:r>
        <w:rPr>
          <w:b/>
          <w:sz w:val="26"/>
        </w:rPr>
        <w:t xml:space="preserve">guitar </w:t>
      </w:r>
      <w:r>
        <w:rPr>
          <w:b/>
          <w:sz w:val="28"/>
        </w:rPr>
        <w:t xml:space="preserve">anymore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does </w:t>
      </w:r>
      <w:r>
        <w:t xml:space="preserve">it </w:t>
      </w:r>
      <w:r>
        <w:t xml:space="preserve">for </w:t>
      </w:r>
      <w:r>
        <w:t xml:space="preserve">me </w:t>
      </w:r>
      <w:r>
        <w:rPr>
          <w:b/>
          <w:sz w:val="28"/>
        </w:rPr>
        <w:t xml:space="preserve">kidding </w:t>
      </w:r>
      <w:r>
        <w:rPr>
          <w:b/>
          <w:sz w:val="30"/>
        </w:rPr>
        <w:t xml:space="preserve">aside </w:t>
      </w:r>
      <w:r>
        <w:rPr>
          <w:b/>
          <w:sz w:val="34"/>
        </w:rPr>
        <w:t xml:space="preserve">, </w:t>
      </w:r>
      <w:r>
        <w:t xml:space="preserve">this </w:t>
      </w:r>
      <w:r>
        <w:rPr>
          <w:b/>
          <w:sz w:val="26"/>
        </w:rPr>
        <w:t xml:space="preserve">thing </w:t>
      </w:r>
      <w:r>
        <w:t xml:space="preserve">is </w:t>
      </w:r>
      <w:r>
        <w:rPr>
          <w:b/>
          <w:sz w:val="28"/>
        </w:rPr>
        <w:t xml:space="preserve">really </w:t>
      </w:r>
      <w:r>
        <w:rPr>
          <w:b/>
          <w:sz w:val="28"/>
        </w:rPr>
        <w:t xml:space="preserve">nice </w:t>
      </w:r>
      <w:r>
        <w:t xml:space="preserve">i </w:t>
      </w:r>
      <w:r>
        <w:rPr>
          <w:b/>
          <w:sz w:val="32"/>
        </w:rPr>
        <w:t xml:space="preserve">added </w:t>
      </w:r>
      <w:r>
        <w:t xml:space="preserve">the </w:t>
      </w:r>
      <w:r>
        <w:rPr>
          <w:b/>
          <w:sz w:val="26"/>
        </w:rPr>
        <w:t xml:space="preserve">boom </w:t>
      </w:r>
      <w:r>
        <w:rPr>
          <w:b/>
          <w:sz w:val="34"/>
        </w:rPr>
        <w:t xml:space="preserve">stand </w:t>
      </w:r>
      <w:r>
        <w:t xml:space="preserve">so </w:t>
      </w:r>
      <w:r>
        <w:t xml:space="preserve">i </w:t>
      </w:r>
      <w:r>
        <w:t xml:space="preserve">can </w:t>
      </w:r>
      <w:r>
        <w:rPr>
          <w:b/>
          <w:sz w:val="32"/>
        </w:rPr>
        <w:t xml:space="preserve">run </w:t>
      </w:r>
      <w:r>
        <w:t xml:space="preserve">an </w:t>
      </w:r>
      <w:r>
        <w:rPr>
          <w:b/>
          <w:sz w:val="34"/>
        </w:rPr>
        <w:t xml:space="preserve">sm57 </w:t>
      </w:r>
      <w:r>
        <w:t xml:space="preserve">to </w:t>
      </w:r>
      <w:r>
        <w:t xml:space="preserve">the </w:t>
      </w:r>
      <w:r>
        <w:rPr>
          <w:b/>
          <w:sz w:val="32"/>
        </w:rPr>
        <w:t xml:space="preserve">surround </w:t>
      </w:r>
      <w:r>
        <w:t xml:space="preserve">of </w:t>
      </w:r>
      <w:r>
        <w:t xml:space="preserve">my </w:t>
      </w:r>
      <w:r>
        <w:rPr>
          <w:b/>
          <w:sz w:val="34"/>
        </w:rPr>
        <w:t xml:space="preserve">amp </w:t>
      </w:r>
      <w:r>
        <w:t xml:space="preserve">s </w:t>
      </w:r>
      <w:r>
        <w:rPr>
          <w:b/>
          <w:sz w:val="28"/>
        </w:rPr>
        <w:t xml:space="preserve">speaker </w:t>
      </w:r>
      <w:r>
        <w:t xml:space="preserve">i </w:t>
      </w:r>
      <w:r>
        <w:rPr>
          <w:b/>
          <w:sz w:val="32"/>
        </w:rPr>
        <w:t xml:space="preserve">went </w:t>
      </w:r>
      <w:r>
        <w:rPr>
          <w:b/>
          <w:sz w:val="28"/>
        </w:rPr>
        <w:t xml:space="preserve">ahead </w:t>
      </w:r>
      <w:r>
        <w:t xml:space="preserve">and </w:t>
      </w:r>
      <w:r>
        <w:rPr>
          <w:b/>
          <w:sz w:val="26"/>
        </w:rPr>
        <w:t xml:space="preserve">ordered </w:t>
      </w:r>
      <w:r>
        <w:rPr>
          <w:b/>
          <w:sz w:val="26"/>
        </w:rPr>
        <w:t xml:space="preserve">two </w:t>
      </w:r>
      <w:r>
        <w:t xml:space="preserve">for </w:t>
      </w:r>
      <w:r>
        <w:rPr>
          <w:b/>
          <w:sz w:val="28"/>
        </w:rPr>
        <w:t xml:space="preserve">another </w:t>
      </w:r>
      <w:r>
        <w:rPr>
          <w:b/>
          <w:sz w:val="34"/>
        </w:rPr>
        <w:t xml:space="preserve">amp </w:t>
      </w:r>
      <w:r>
        <w:rPr>
          <w:b/>
          <w:sz w:val="34"/>
        </w:rPr>
        <w:t xml:space="preserve">, </w:t>
      </w:r>
      <w:r>
        <w:t xml:space="preserve">just </w:t>
      </w:r>
      <w:r>
        <w:t xml:space="preserve">so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have </w:t>
      </w:r>
      <w:r>
        <w:t xml:space="preserve">to </w:t>
      </w:r>
      <w:r>
        <w:rPr>
          <w:b/>
          <w:sz w:val="26"/>
        </w:rPr>
        <w:t xml:space="preserve">switch </w:t>
      </w:r>
      <w:r>
        <w:t xml:space="preserve">them </w:t>
      </w:r>
      <w:r>
        <w:t xml:space="preserve">out </w:t>
      </w:r>
      <w:r>
        <w:t xml:space="preserve">i </w:t>
      </w:r>
      <w:r>
        <w:t xml:space="preserve">have </w:t>
      </w:r>
      <w:r>
        <w:t xml:space="preserve">a </w:t>
      </w:r>
      <w:r>
        <w:rPr>
          <w:b/>
          <w:sz w:val="26"/>
        </w:rPr>
        <w:t xml:space="preserve">couple </w:t>
      </w:r>
      <w:r>
        <w:t xml:space="preserve">of </w:t>
      </w:r>
      <w:r>
        <w:rPr>
          <w:b/>
          <w:sz w:val="24"/>
        </w:rPr>
        <w:t xml:space="preserve">medium </w:t>
      </w:r>
      <w:r>
        <w:rPr>
          <w:b/>
          <w:sz w:val="30"/>
        </w:rPr>
        <w:t xml:space="preserve">sized </w:t>
      </w:r>
      <w:r>
        <w:rPr>
          <w:b/>
          <w:sz w:val="34"/>
        </w:rPr>
        <w:t xml:space="preserve">amps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30"/>
        </w:rPr>
        <w:t xml:space="preserve">2 </w:t>
      </w:r>
      <w:r>
        <w:rPr>
          <w:b/>
          <w:sz w:val="24"/>
        </w:rPr>
        <w:t xml:space="preserve">x </w:t>
      </w:r>
      <w:r>
        <w:rPr>
          <w:b/>
          <w:sz w:val="28"/>
        </w:rPr>
        <w:t xml:space="preserve">10 </w:t>
      </w:r>
      <w:r>
        <w:t xml:space="preserve">s </w:t>
      </w:r>
      <w:r>
        <w:t xml:space="preserve">in </w:t>
      </w:r>
      <w:r>
        <w:t xml:space="preserve">each </w:t>
      </w:r>
      <w:r>
        <w:rPr>
          <w:b/>
          <w:sz w:val="32"/>
        </w:rPr>
        <w:t xml:space="preserve">\ </w:t>
      </w:r>
      <w:r>
        <w:rPr>
          <w:b/>
          <w:sz w:val="28"/>
        </w:rPr>
        <w:t xml:space="preserve">) </w:t>
      </w:r>
      <w:r>
        <w:rPr>
          <w:b/>
          <w:sz w:val="34"/>
        </w:rPr>
        <w:t xml:space="preserve">, </w:t>
      </w:r>
      <w:r>
        <w:t xml:space="preserve">so </w:t>
      </w:r>
      <w:r>
        <w:t xml:space="preserve">i </w:t>
      </w:r>
      <w:r>
        <w:rPr>
          <w:b/>
          <w:sz w:val="24"/>
        </w:rPr>
        <w:t xml:space="preserve">would </w:t>
      </w:r>
      <w:r>
        <w:rPr>
          <w:b/>
          <w:sz w:val="28"/>
        </w:rPr>
        <w:t xml:space="preserve">highly </w:t>
      </w:r>
      <w:r>
        <w:rPr>
          <w:b/>
          <w:sz w:val="32"/>
        </w:rPr>
        <w:t xml:space="preserve">recommend </w:t>
      </w:r>
      <w:r>
        <w:t xml:space="preserve">this </w:t>
      </w:r>
      <w:r>
        <w:rPr>
          <w:b/>
          <w:sz w:val="34"/>
        </w:rPr>
        <w:t xml:space="preserve">stand </w:t>
      </w:r>
      <w:r>
        <w:t xml:space="preserve">for </w:t>
      </w:r>
      <w:r>
        <w:rPr>
          <w:b/>
          <w:sz w:val="26"/>
        </w:rPr>
        <w:t xml:space="preserve">amplifiers </w:t>
      </w:r>
      <w:r>
        <w:rPr>
          <w:b/>
          <w:sz w:val="24"/>
        </w:rPr>
        <w:t xml:space="preserve">around </w:t>
      </w:r>
      <w:r>
        <w:t xml:space="preserve">the </w:t>
      </w:r>
      <w:r>
        <w:t xml:space="preserve">same </w:t>
      </w:r>
      <w:r>
        <w:rPr>
          <w:b/>
          <w:sz w:val="26"/>
        </w:rPr>
        <w:t xml:space="preserve">size </w:t>
      </w:r>
      <w:r>
        <w:t xml:space="preserve">this </w:t>
      </w:r>
      <w:r>
        <w:rPr>
          <w:b/>
          <w:sz w:val="26"/>
        </w:rPr>
        <w:t xml:space="preserve">may </w:t>
      </w:r>
      <w:r>
        <w:t xml:space="preserve">not </w:t>
      </w:r>
      <w:r>
        <w:t xml:space="preserve">be </w:t>
      </w:r>
      <w:r>
        <w:t xml:space="preserve">so </w:t>
      </w:r>
      <w:r>
        <w:rPr>
          <w:b/>
          <w:sz w:val="24"/>
        </w:rPr>
        <w:t xml:space="preserve">great </w:t>
      </w:r>
      <w:r>
        <w:t xml:space="preserve">for </w:t>
      </w:r>
      <w:r>
        <w:rPr>
          <w:b/>
          <w:sz w:val="28"/>
        </w:rPr>
        <w:t xml:space="preserve">smaller </w:t>
      </w:r>
      <w:r>
        <w:rPr>
          <w:b/>
          <w:sz w:val="34"/>
        </w:rPr>
        <w:t xml:space="preserve">amps </w:t>
      </w:r>
      <w:r>
        <w:rPr>
          <w:b/>
          <w:sz w:val="40"/>
        </w:rPr>
        <w:t xml:space="preserve">awesomeness </w:t>
      </w:r>
    </w:p>
    <w:p>
      <w:r>
        <w:t>-----------------------------------------------------</w:t>
      </w:r>
    </w:p>
    <w:p>
      <w:r>
        <w:t xml:space="preserve">of </w:t>
      </w:r>
      <w:r>
        <w:t xml:space="preserve">security </w:t>
      </w:r>
      <w:r>
        <w:t xml:space="preserve">with </w:t>
      </w:r>
      <w:r>
        <w:t xml:space="preserve">pe </w:t>
      </w:r>
      <w:r>
        <w:t xml:space="preserve">s </w:t>
      </w:r>
      <w:r>
        <w:t xml:space="preserve">elliptical </w:t>
      </w:r>
      <w:r>
        <w:t xml:space="preserve">end </w:t>
      </w:r>
      <w:r>
        <w:t xml:space="preserve">pins </w:t>
      </w:r>
      <w:r>
        <w:rPr>
          <w:b/>
          <w:sz w:val="32"/>
        </w:rPr>
        <w:t xml:space="preserve">, </w:t>
      </w:r>
      <w:r>
        <w:t xml:space="preserve">you </w:t>
      </w:r>
      <w:r>
        <w:t xml:space="preserve">just </w:t>
      </w:r>
      <w:r>
        <w:t xml:space="preserve">put </w:t>
      </w:r>
      <w:r>
        <w:t xml:space="preserve">the </w:t>
      </w:r>
      <w:r>
        <w:rPr>
          <w:b/>
          <w:sz w:val="28"/>
        </w:rPr>
        <w:t xml:space="preserve">strap </w:t>
      </w:r>
      <w:r>
        <w:t xml:space="preserve">where </w:t>
      </w:r>
      <w:r>
        <w:t xml:space="preserve">it </w:t>
      </w:r>
      <w:r>
        <w:t xml:space="preserve">should </w:t>
      </w:r>
      <w:r>
        <w:t xml:space="preserve">be </w:t>
      </w:r>
      <w:r>
        <w:t xml:space="preserve">and </w:t>
      </w:r>
      <w:r>
        <w:t xml:space="preserve">you </w:t>
      </w:r>
      <w:r>
        <w:t xml:space="preserve">re </w:t>
      </w:r>
      <w:r>
        <w:t xml:space="preserve">set </w:t>
      </w:r>
      <w:r>
        <w:t xml:space="preserve">if </w:t>
      </w:r>
      <w:r>
        <w:t xml:space="preserve">you </w:t>
      </w:r>
      <w:r>
        <w:t xml:space="preserve">are </w:t>
      </w:r>
      <w:r>
        <w:t xml:space="preserve">one </w:t>
      </w:r>
      <w:r>
        <w:t xml:space="preserve">who </w:t>
      </w:r>
      <w:r>
        <w:t xml:space="preserve">is </w:t>
      </w:r>
      <w:r>
        <w:t xml:space="preserve">taken </w:t>
      </w:r>
      <w:r>
        <w:t xml:space="preserve">to </w:t>
      </w:r>
      <w:r>
        <w:t xml:space="preserve">doing </w:t>
      </w:r>
      <w:r>
        <w:rPr>
          <w:b/>
          <w:sz w:val="26"/>
        </w:rPr>
        <w:t xml:space="preserve">back </w:t>
      </w:r>
      <w:r>
        <w:t xml:space="preserve">flips </w:t>
      </w:r>
      <w:r>
        <w:rPr>
          <w:b/>
          <w:sz w:val="32"/>
        </w:rPr>
        <w:t xml:space="preserve">, </w:t>
      </w:r>
      <w:r>
        <w:t xml:space="preserve">or </w:t>
      </w:r>
      <w:r>
        <w:t xml:space="preserve">find </w:t>
      </w:r>
      <w:r>
        <w:t xml:space="preserve">yourself </w:t>
      </w:r>
      <w:r>
        <w:t xml:space="preserve">frequently </w:t>
      </w:r>
      <w:r>
        <w:t xml:space="preserve">using </w:t>
      </w:r>
      <w:r>
        <w:t xml:space="preserve">your </w:t>
      </w:r>
      <w:r>
        <w:t xml:space="preserve">strapped </w:t>
      </w:r>
      <w:r>
        <w:rPr>
          <w:b/>
          <w:sz w:val="26"/>
        </w:rPr>
        <w:t xml:space="preserve">instrument </w:t>
      </w:r>
      <w:r>
        <w:t xml:space="preserve">like </w:t>
      </w:r>
      <w:r>
        <w:t xml:space="preserve">a </w:t>
      </w:r>
      <w:r>
        <w:rPr>
          <w:b/>
          <w:sz w:val="34"/>
        </w:rPr>
        <w:t xml:space="preserve">hula </w:t>
      </w:r>
      <w:r>
        <w:rPr>
          <w:b/>
          <w:sz w:val="30"/>
        </w:rPr>
        <w:t xml:space="preserve">hoop </w:t>
      </w:r>
      <w:r>
        <w:rPr>
          <w:b/>
          <w:sz w:val="30"/>
        </w:rPr>
        <w:t xml:space="preserve">onstage </w:t>
      </w:r>
      <w:r>
        <w:rPr>
          <w:b/>
          <w:sz w:val="32"/>
        </w:rPr>
        <w:t xml:space="preserve">, </w:t>
      </w:r>
      <w:r>
        <w:t xml:space="preserve">then </w:t>
      </w:r>
      <w:r>
        <w:t xml:space="preserve">these </w:t>
      </w:r>
      <w:r>
        <w:rPr>
          <w:b/>
          <w:sz w:val="26"/>
        </w:rPr>
        <w:t xml:space="preserve">probably </w:t>
      </w:r>
      <w:r>
        <w:rPr>
          <w:b/>
          <w:sz w:val="28"/>
        </w:rPr>
        <w:t xml:space="preserve">wo </w:t>
      </w:r>
      <w:r>
        <w:rPr>
          <w:b/>
          <w:sz w:val="30"/>
        </w:rPr>
        <w:t xml:space="preserve">n't </w:t>
      </w:r>
      <w:r>
        <w:rPr>
          <w:b/>
          <w:sz w:val="28"/>
        </w:rPr>
        <w:t xml:space="preserve">save </w:t>
      </w:r>
      <w:r>
        <w:t xml:space="preserve">your </w:t>
      </w:r>
      <w:r>
        <w:rPr>
          <w:b/>
          <w:sz w:val="32"/>
        </w:rPr>
        <w:t xml:space="preserve">precious </w:t>
      </w:r>
      <w:r>
        <w:rPr>
          <w:b/>
          <w:sz w:val="26"/>
        </w:rPr>
        <w:t xml:space="preserve">instrument </w:t>
      </w:r>
      <w:r>
        <w:t xml:space="preserve">from </w:t>
      </w:r>
      <w:r>
        <w:t xml:space="preserve">the </w:t>
      </w:r>
      <w:r>
        <w:rPr>
          <w:b/>
          <w:sz w:val="32"/>
        </w:rPr>
        <w:t xml:space="preserve">gravity </w:t>
      </w:r>
      <w:r>
        <w:rPr>
          <w:b/>
          <w:sz w:val="34"/>
        </w:rPr>
        <w:t xml:space="preserve">goblin </w:t>
      </w:r>
      <w:r>
        <w:t xml:space="preserve">or </w:t>
      </w:r>
      <w:r>
        <w:rPr>
          <w:b/>
          <w:sz w:val="38"/>
        </w:rPr>
        <w:t xml:space="preserve">inertia </w:t>
      </w:r>
      <w:r>
        <w:rPr>
          <w:b/>
          <w:sz w:val="30"/>
        </w:rPr>
        <w:t xml:space="preserve">monkey </w:t>
      </w:r>
      <w:r>
        <w:t xml:space="preserve">s </w:t>
      </w:r>
      <w:r>
        <w:rPr>
          <w:b/>
          <w:sz w:val="30"/>
        </w:rPr>
        <w:t xml:space="preserve">worst </w:t>
      </w:r>
      <w:r>
        <w:rPr>
          <w:b/>
          <w:sz w:val="30"/>
        </w:rPr>
        <w:t xml:space="preserve">intentions </w:t>
      </w:r>
      <w:r>
        <w:t xml:space="preserve">but </w:t>
      </w:r>
      <w:r>
        <w:t xml:space="preserve">if </w:t>
      </w:r>
      <w:r>
        <w:rPr>
          <w:b/>
          <w:sz w:val="34"/>
        </w:rPr>
        <w:t xml:space="preserve">either </w:t>
      </w:r>
      <w:r>
        <w:t xml:space="preserve">of </w:t>
      </w:r>
      <w:r>
        <w:t xml:space="preserve">these </w:t>
      </w:r>
      <w:r>
        <w:rPr>
          <w:b/>
          <w:sz w:val="34"/>
        </w:rPr>
        <w:t xml:space="preserve">antics </w:t>
      </w:r>
      <w:r>
        <w:t xml:space="preserve">are </w:t>
      </w:r>
      <w:r>
        <w:t xml:space="preserve">your </w:t>
      </w:r>
      <w:r>
        <w:rPr>
          <w:b/>
          <w:sz w:val="26"/>
        </w:rPr>
        <w:t xml:space="preserve">norm </w:t>
      </w:r>
      <w:r>
        <w:rPr>
          <w:b/>
          <w:sz w:val="32"/>
        </w:rPr>
        <w:t xml:space="preserve">, </w:t>
      </w:r>
      <w:r>
        <w:t xml:space="preserve">you </w:t>
      </w:r>
      <w:r>
        <w:rPr>
          <w:b/>
          <w:sz w:val="26"/>
        </w:rPr>
        <w:t xml:space="preserve">might </w:t>
      </w:r>
      <w:r>
        <w:t xml:space="preserve">be </w:t>
      </w:r>
      <w:r>
        <w:rPr>
          <w:b/>
          <w:sz w:val="26"/>
        </w:rPr>
        <w:t xml:space="preserve">better </w:t>
      </w:r>
      <w:r>
        <w:rPr>
          <w:b/>
          <w:sz w:val="30"/>
        </w:rPr>
        <w:t xml:space="preserve">served </w:t>
      </w:r>
      <w:r>
        <w:t xml:space="preserve">by </w:t>
      </w:r>
      <w:r>
        <w:t xml:space="preserve">a </w:t>
      </w:r>
      <w:r>
        <w:rPr>
          <w:b/>
          <w:sz w:val="30"/>
        </w:rPr>
        <w:t xml:space="preserve">permanently </w:t>
      </w:r>
      <w:r>
        <w:rPr>
          <w:b/>
          <w:sz w:val="26"/>
        </w:rPr>
        <w:t xml:space="preserve">attached </w:t>
      </w:r>
      <w:r>
        <w:rPr>
          <w:b/>
          <w:sz w:val="28"/>
        </w:rPr>
        <w:t xml:space="preserve">strap </w:t>
      </w:r>
      <w:r>
        <w:rPr>
          <w:b/>
          <w:sz w:val="32"/>
        </w:rPr>
        <w:t xml:space="preserve">, </w:t>
      </w:r>
      <w:r>
        <w:t xml:space="preserve">or </w:t>
      </w:r>
      <w:r>
        <w:rPr>
          <w:b/>
          <w:sz w:val="36"/>
        </w:rPr>
        <w:t xml:space="preserve">perhaps </w:t>
      </w:r>
      <w:r>
        <w:rPr>
          <w:b/>
          <w:sz w:val="36"/>
        </w:rPr>
        <w:t xml:space="preserve">therapy </w:t>
      </w:r>
      <w:r>
        <w:rPr>
          <w:b/>
          <w:sz w:val="34"/>
        </w:rPr>
        <w:t xml:space="preserve">since </w:t>
      </w:r>
      <w:r>
        <w:rPr>
          <w:b/>
          <w:sz w:val="30"/>
        </w:rPr>
        <w:t xml:space="preserve">writing </w:t>
      </w:r>
      <w:r>
        <w:t xml:space="preserve">the </w:t>
      </w:r>
      <w:r>
        <w:rPr>
          <w:b/>
          <w:sz w:val="32"/>
        </w:rPr>
        <w:t xml:space="preserve">review </w:t>
      </w:r>
      <w:r>
        <w:t xml:space="preserve">above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ve </w:t>
      </w:r>
      <w:r>
        <w:rPr>
          <w:b/>
          <w:sz w:val="26"/>
        </w:rPr>
        <w:t xml:space="preserve">ordered </w:t>
      </w:r>
      <w:r>
        <w:rPr>
          <w:b/>
          <w:sz w:val="26"/>
        </w:rPr>
        <w:t xml:space="preserve">several </w:t>
      </w:r>
      <w:r>
        <w:t xml:space="preserve">more </w:t>
      </w:r>
      <w:r>
        <w:rPr>
          <w:b/>
          <w:sz w:val="24"/>
        </w:rPr>
        <w:t xml:space="preserve">sets </w:t>
      </w:r>
      <w:r>
        <w:t xml:space="preserve">to </w:t>
      </w:r>
      <w:r>
        <w:rPr>
          <w:b/>
          <w:sz w:val="26"/>
        </w:rPr>
        <w:t xml:space="preserve">use </w:t>
      </w:r>
      <w:r>
        <w:t xml:space="preserve">on </w:t>
      </w:r>
      <w:r>
        <w:t xml:space="preserve">all </w:t>
      </w:r>
      <w:r>
        <w:t xml:space="preserve">of </w:t>
      </w:r>
      <w:r>
        <w:t xml:space="preserve">my </w:t>
      </w:r>
      <w:r>
        <w:rPr>
          <w:b/>
          <w:sz w:val="24"/>
        </w:rPr>
        <w:t xml:space="preserve">basses </w:t>
      </w:r>
      <w:r>
        <w:t xml:space="preserve">i </w:t>
      </w:r>
      <w:r>
        <w:rPr>
          <w:b/>
          <w:sz w:val="26"/>
        </w:rPr>
        <w:t xml:space="preserve">'m </w:t>
      </w:r>
      <w:r>
        <w:rPr>
          <w:b/>
          <w:sz w:val="28"/>
        </w:rPr>
        <w:t xml:space="preserve">done </w:t>
      </w:r>
      <w:r>
        <w:t xml:space="preserve">with </w:t>
      </w:r>
      <w:r>
        <w:rPr>
          <w:b/>
          <w:sz w:val="24"/>
        </w:rPr>
        <w:t xml:space="preserve">traditional </w:t>
      </w:r>
      <w:r>
        <w:rPr>
          <w:b/>
          <w:sz w:val="28"/>
        </w:rPr>
        <w:t xml:space="preserve">strap </w:t>
      </w:r>
      <w:r>
        <w:rPr>
          <w:b/>
          <w:sz w:val="24"/>
        </w:rPr>
        <w:t xml:space="preserve">buttons </w:t>
      </w:r>
      <w:r>
        <w:t xml:space="preserve">and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24"/>
        </w:rPr>
        <w:t xml:space="preserve">imagine </w:t>
      </w:r>
      <w:r>
        <w:rPr>
          <w:b/>
          <w:sz w:val="26"/>
        </w:rPr>
        <w:t xml:space="preserve">ever </w:t>
      </w:r>
      <w:r>
        <w:rPr>
          <w:b/>
          <w:sz w:val="30"/>
        </w:rPr>
        <w:t xml:space="preserve">going </w:t>
      </w:r>
      <w:r>
        <w:rPr>
          <w:b/>
          <w:sz w:val="26"/>
        </w:rPr>
        <w:t xml:space="preserve">back </w:t>
      </w:r>
      <w:r>
        <w:t xml:space="preserve">to </w:t>
      </w:r>
      <w:r>
        <w:rPr>
          <w:b/>
          <w:sz w:val="26"/>
        </w:rPr>
        <w:t xml:space="preserve">metal </w:t>
      </w:r>
      <w:r>
        <w:t xml:space="preserve">on </w:t>
      </w:r>
      <w:r>
        <w:rPr>
          <w:b/>
          <w:sz w:val="26"/>
        </w:rPr>
        <w:t xml:space="preserve">metal </w:t>
      </w:r>
      <w:r>
        <w:rPr>
          <w:b/>
          <w:sz w:val="28"/>
        </w:rPr>
        <w:t xml:space="preserve">strap </w:t>
      </w:r>
      <w:r>
        <w:rPr>
          <w:b/>
          <w:sz w:val="40"/>
        </w:rPr>
        <w:t xml:space="preserve">locks </w:t>
      </w:r>
      <w:r>
        <w:rPr>
          <w:b/>
          <w:sz w:val="28"/>
        </w:rPr>
        <w:t xml:space="preserve">excellent </w:t>
      </w:r>
      <w:r>
        <w:rPr>
          <w:b/>
          <w:sz w:val="24"/>
        </w:rPr>
        <w:t xml:space="preserve">design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simple </w:t>
      </w:r>
      <w:r>
        <w:rPr>
          <w:b/>
          <w:sz w:val="32"/>
        </w:rPr>
        <w:t xml:space="preserve">solution </w:t>
      </w:r>
      <w:r>
        <w:t xml:space="preserve">for </w:t>
      </w:r>
      <w:r>
        <w:t xml:space="preserve">those </w:t>
      </w:r>
      <w:r>
        <w:t xml:space="preserve">who </w:t>
      </w:r>
      <w:r>
        <w:rPr>
          <w:b/>
          <w:sz w:val="34"/>
        </w:rPr>
        <w:t xml:space="preserve">hate </w:t>
      </w:r>
      <w:r>
        <w:rPr>
          <w:b/>
          <w:sz w:val="28"/>
        </w:rPr>
        <w:t xml:space="preserve">strap </w:t>
      </w:r>
      <w:r>
        <w:rPr>
          <w:b/>
          <w:sz w:val="40"/>
        </w:rPr>
        <w:t xml:space="preserve">locks </w:t>
      </w:r>
    </w:p>
    <w:p>
      <w:r>
        <w:t xml:space="preserve">about </w:t>
      </w:r>
      <w:r>
        <w:rPr>
          <w:b/>
          <w:sz w:val="28"/>
        </w:rPr>
        <w:t xml:space="preserve">length </w:t>
      </w:r>
      <w:r>
        <w:t xml:space="preserve">some </w:t>
      </w:r>
      <w:r>
        <w:t xml:space="preserve">might </w:t>
      </w:r>
      <w:r>
        <w:t xml:space="preserve">find </w:t>
      </w:r>
      <w:r>
        <w:t xml:space="preserve">the </w:t>
      </w:r>
      <w:r>
        <w:t xml:space="preserve">standard </w:t>
      </w:r>
      <w:r>
        <w:t xml:space="preserve">levy </w:t>
      </w:r>
      <w:r>
        <w:t xml:space="preserve">s </w:t>
      </w:r>
      <w:r>
        <w:rPr>
          <w:b/>
          <w:sz w:val="26"/>
        </w:rPr>
        <w:t xml:space="preserve">strap </w:t>
      </w:r>
      <w:r>
        <w:rPr>
          <w:b/>
          <w:sz w:val="28"/>
        </w:rPr>
        <w:t xml:space="preserve">length </w:t>
      </w:r>
      <w:r>
        <w:t xml:space="preserve">too </w:t>
      </w:r>
      <w:r>
        <w:rPr>
          <w:b/>
          <w:sz w:val="26"/>
        </w:rPr>
        <w:t xml:space="preserve">short </w:t>
      </w:r>
      <w:r>
        <w:rPr>
          <w:b/>
          <w:sz w:val="38"/>
        </w:rPr>
        <w:t xml:space="preserve">, </w:t>
      </w:r>
      <w:r>
        <w:t xml:space="preserve">so </w:t>
      </w:r>
      <w:r>
        <w:t xml:space="preserve">be </w:t>
      </w:r>
      <w:r>
        <w:t xml:space="preserve">aware </w:t>
      </w:r>
      <w:r>
        <w:t xml:space="preserve">what </w:t>
      </w:r>
      <w:r>
        <w:t xml:space="preserve">you </w:t>
      </w:r>
      <w:r>
        <w:t xml:space="preserve">need </w:t>
      </w:r>
      <w:r>
        <w:t xml:space="preserve">and </w:t>
      </w:r>
      <w:r>
        <w:t xml:space="preserve">note </w:t>
      </w:r>
      <w:r>
        <w:t xml:space="preserve">there </w:t>
      </w:r>
      <w:r>
        <w:t xml:space="preserve">are </w:t>
      </w:r>
      <w:r>
        <w:t xml:space="preserve">xl </w:t>
      </w:r>
      <w:r>
        <w:t xml:space="preserve">versions </w:t>
      </w:r>
      <w:r>
        <w:t xml:space="preserve">of </w:t>
      </w:r>
      <w:r>
        <w:t xml:space="preserve">these </w:t>
      </w:r>
      <w:r>
        <w:t xml:space="preserve">for </w:t>
      </w:r>
      <w:r>
        <w:t xml:space="preserve">me </w:t>
      </w:r>
      <w:r>
        <w:rPr>
          <w:b/>
          <w:sz w:val="38"/>
        </w:rPr>
        <w:t xml:space="preserve">, </w:t>
      </w:r>
      <w:r>
        <w:t xml:space="preserve">many </w:t>
      </w:r>
      <w:r>
        <w:t xml:space="preserve">straps </w:t>
      </w:r>
      <w:r>
        <w:t xml:space="preserve">on </w:t>
      </w:r>
      <w:r>
        <w:t xml:space="preserve">the </w:t>
      </w:r>
      <w:r>
        <w:t xml:space="preserve">market </w:t>
      </w:r>
      <w:r>
        <w:t xml:space="preserve">in </w:t>
      </w:r>
      <w:r>
        <w:t xml:space="preserve">this </w:t>
      </w:r>
      <w:r>
        <w:t xml:space="preserve">price </w:t>
      </w:r>
      <w:r>
        <w:t xml:space="preserve">range </w:t>
      </w:r>
      <w:r>
        <w:t xml:space="preserve">are </w:t>
      </w:r>
      <w:r>
        <w:t xml:space="preserve">just </w:t>
      </w:r>
      <w:r>
        <w:t xml:space="preserve">too </w:t>
      </w:r>
      <w:r>
        <w:rPr>
          <w:b/>
          <w:sz w:val="32"/>
        </w:rPr>
        <w:t xml:space="preserve">long </w:t>
      </w:r>
      <w:r>
        <w:t xml:space="preserve">for </w:t>
      </w:r>
      <w:r>
        <w:t xml:space="preserve">me </w:t>
      </w:r>
      <w:r>
        <w:rPr>
          <w:b/>
          <w:sz w:val="38"/>
        </w:rPr>
        <w:t xml:space="preserve">, </w:t>
      </w:r>
      <w:r>
        <w:rPr>
          <w:b/>
          <w:sz w:val="30"/>
        </w:rPr>
        <w:t xml:space="preserve">including </w:t>
      </w:r>
      <w:r>
        <w:t xml:space="preserve">those </w:t>
      </w:r>
      <w:r>
        <w:t xml:space="preserve">from </w:t>
      </w:r>
      <w:r>
        <w:rPr>
          <w:b/>
          <w:sz w:val="30"/>
        </w:rPr>
        <w:t xml:space="preserve">franklin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dunlop </w:t>
      </w:r>
      <w:r>
        <w:rPr>
          <w:b/>
          <w:sz w:val="40"/>
        </w:rPr>
        <w:t xml:space="preserve">\ </w:t>
      </w:r>
      <w:r>
        <w:rPr>
          <w:b/>
          <w:sz w:val="38"/>
        </w:rPr>
        <w:t xml:space="preserve">( </w:t>
      </w:r>
      <w:r>
        <w:rPr>
          <w:b/>
          <w:sz w:val="34"/>
        </w:rPr>
        <w:t xml:space="preserve">bmf </w:t>
      </w:r>
      <w:r>
        <w:rPr>
          <w:b/>
          <w:sz w:val="28"/>
        </w:rPr>
        <w:t xml:space="preserve">wide </w:t>
      </w:r>
      <w:r>
        <w:rPr>
          <w:b/>
          <w:sz w:val="40"/>
        </w:rPr>
        <w:t xml:space="preserve">\ </w:t>
      </w:r>
      <w:r>
        <w:rPr>
          <w:b/>
          <w:sz w:val="32"/>
        </w:rPr>
        <w:t xml:space="preserve">) </w:t>
      </w:r>
      <w:r>
        <w:rPr>
          <w:b/>
          <w:sz w:val="38"/>
        </w:rPr>
        <w:t xml:space="preserve">, </w:t>
      </w:r>
      <w:r>
        <w:t xml:space="preserve">and </w:t>
      </w:r>
      <w:r>
        <w:rPr>
          <w:b/>
          <w:sz w:val="28"/>
        </w:rPr>
        <w:t xml:space="preserve">mono </w:t>
      </w:r>
      <w:r>
        <w:rPr>
          <w:b/>
          <w:sz w:val="40"/>
        </w:rPr>
        <w:t xml:space="preserve">\ </w:t>
      </w:r>
      <w:r>
        <w:rPr>
          <w:b/>
          <w:sz w:val="38"/>
        </w:rPr>
        <w:t xml:space="preserve">( </w:t>
      </w:r>
      <w:r>
        <w:rPr>
          <w:b/>
          <w:sz w:val="30"/>
        </w:rPr>
        <w:t xml:space="preserve">even </w:t>
      </w:r>
      <w:r>
        <w:t xml:space="preserve">the </w:t>
      </w:r>
      <w:r>
        <w:rPr>
          <w:b/>
          <w:sz w:val="26"/>
        </w:rPr>
        <w:t xml:space="preserve">short </w:t>
      </w:r>
      <w:r>
        <w:rPr>
          <w:b/>
          <w:sz w:val="24"/>
        </w:rPr>
        <w:t xml:space="preserve">model </w:t>
      </w:r>
      <w:r>
        <w:t xml:space="preserve">was </w:t>
      </w:r>
      <w:r>
        <w:t xml:space="preserve">about </w:t>
      </w:r>
      <w:r>
        <w:t xml:space="preserve">an </w:t>
      </w:r>
      <w:r>
        <w:rPr>
          <w:b/>
          <w:sz w:val="26"/>
        </w:rPr>
        <w:t xml:space="preserve">inch </w:t>
      </w:r>
      <w:r>
        <w:t xml:space="preserve">too </w:t>
      </w:r>
      <w:r>
        <w:rPr>
          <w:b/>
          <w:sz w:val="32"/>
        </w:rPr>
        <w:t xml:space="preserve">long </w:t>
      </w:r>
      <w:r>
        <w:rPr>
          <w:b/>
          <w:sz w:val="40"/>
        </w:rPr>
        <w:t xml:space="preserve">\ </w:t>
      </w:r>
      <w:r>
        <w:rPr>
          <w:b/>
          <w:sz w:val="32"/>
        </w:rPr>
        <w:t xml:space="preserve">) </w:t>
      </w:r>
      <w:r>
        <w:t xml:space="preserve">i </w:t>
      </w:r>
      <w:r>
        <w:rPr>
          <w:b/>
          <w:sz w:val="28"/>
        </w:rPr>
        <w:t xml:space="preserve">'m </w:t>
      </w:r>
      <w:r>
        <w:t xml:space="preserve">a </w:t>
      </w:r>
      <w:r>
        <w:rPr>
          <w:b/>
          <w:sz w:val="28"/>
        </w:rPr>
        <w:t xml:space="preserve">bass </w:t>
      </w:r>
      <w:r>
        <w:rPr>
          <w:b/>
          <w:sz w:val="28"/>
        </w:rPr>
        <w:t xml:space="preserve">player </w:t>
      </w:r>
      <w:r>
        <w:t xml:space="preserve">and </w:t>
      </w:r>
      <w:r>
        <w:t xml:space="preserve">when </w:t>
      </w:r>
      <w:r>
        <w:rPr>
          <w:b/>
          <w:sz w:val="26"/>
        </w:rPr>
        <w:t xml:space="preserve">standing </w:t>
      </w:r>
      <w:r>
        <w:rPr>
          <w:b/>
          <w:sz w:val="38"/>
        </w:rPr>
        <w:t xml:space="preserve">, </w:t>
      </w:r>
      <w:r>
        <w:t xml:space="preserve">i </w:t>
      </w:r>
      <w:r>
        <w:rPr>
          <w:b/>
          <w:sz w:val="30"/>
        </w:rPr>
        <w:t xml:space="preserve">prefer </w:t>
      </w:r>
      <w:r>
        <w:t xml:space="preserve">my </w:t>
      </w:r>
      <w:r>
        <w:rPr>
          <w:b/>
          <w:sz w:val="28"/>
        </w:rPr>
        <w:t xml:space="preserve">bass </w:t>
      </w:r>
      <w:r>
        <w:t xml:space="preserve">to </w:t>
      </w:r>
      <w:r>
        <w:t xml:space="preserve">be </w:t>
      </w:r>
      <w:r>
        <w:t xml:space="preserve">at </w:t>
      </w:r>
      <w:r>
        <w:t xml:space="preserve">or </w:t>
      </w:r>
      <w:r>
        <w:t xml:space="preserve">just </w:t>
      </w:r>
      <w:r>
        <w:t xml:space="preserve">above </w:t>
      </w:r>
      <w:r>
        <w:rPr>
          <w:b/>
          <w:sz w:val="26"/>
        </w:rPr>
        <w:t xml:space="preserve">waist </w:t>
      </w:r>
      <w:r>
        <w:rPr>
          <w:b/>
          <w:sz w:val="32"/>
        </w:rPr>
        <w:t xml:space="preserve">height </w:t>
      </w:r>
      <w:r>
        <w:t xml:space="preserve">a </w:t>
      </w:r>
      <w:r>
        <w:t xml:space="preserve">few </w:t>
      </w:r>
      <w:r>
        <w:rPr>
          <w:b/>
          <w:sz w:val="26"/>
        </w:rPr>
        <w:t xml:space="preserve">basses </w:t>
      </w:r>
      <w:r>
        <w:rPr>
          <w:b/>
          <w:sz w:val="38"/>
        </w:rPr>
        <w:t xml:space="preserve">, </w:t>
      </w:r>
      <w:r>
        <w:t xml:space="preserve">i </w:t>
      </w:r>
      <w:r>
        <w:rPr>
          <w:b/>
          <w:sz w:val="30"/>
        </w:rPr>
        <w:t xml:space="preserve">prefer </w:t>
      </w:r>
      <w:r>
        <w:rPr>
          <w:b/>
          <w:sz w:val="28"/>
        </w:rPr>
        <w:t xml:space="preserve">higher </w:t>
      </w:r>
      <w:r>
        <w:t xml:space="preserve">i </w:t>
      </w:r>
      <w:r>
        <w:t xml:space="preserve">d </w:t>
      </w:r>
      <w:r>
        <w:rPr>
          <w:b/>
          <w:sz w:val="36"/>
        </w:rPr>
        <w:t xml:space="preserve">suggest </w:t>
      </w:r>
      <w:r>
        <w:t xml:space="preserve">if </w:t>
      </w:r>
      <w:r>
        <w:t xml:space="preserve">you </w:t>
      </w:r>
      <w:r>
        <w:t xml:space="preserve">have </w:t>
      </w:r>
      <w:r>
        <w:t xml:space="preserve">a </w:t>
      </w:r>
      <w:r>
        <w:rPr>
          <w:b/>
          <w:sz w:val="26"/>
        </w:rPr>
        <w:t xml:space="preserve">strap </w:t>
      </w:r>
      <w:r>
        <w:t xml:space="preserve">which </w:t>
      </w:r>
      <w:r>
        <w:rPr>
          <w:b/>
          <w:sz w:val="32"/>
        </w:rPr>
        <w:t xml:space="preserve">places </w:t>
      </w:r>
      <w:r>
        <w:t xml:space="preserve">your </w:t>
      </w:r>
      <w:r>
        <w:rPr>
          <w:b/>
          <w:sz w:val="30"/>
        </w:rPr>
        <w:t xml:space="preserve">instrument </w:t>
      </w:r>
      <w:r>
        <w:t xml:space="preserve">where </w:t>
      </w:r>
      <w:r>
        <w:t xml:space="preserve">you </w:t>
      </w:r>
      <w:r>
        <w:t xml:space="preserve">are </w:t>
      </w:r>
      <w:r>
        <w:t xml:space="preserve">most </w:t>
      </w:r>
      <w:r>
        <w:rPr>
          <w:b/>
          <w:sz w:val="32"/>
        </w:rPr>
        <w:t xml:space="preserve">comfortable </w:t>
      </w:r>
      <w:r>
        <w:rPr>
          <w:b/>
          <w:sz w:val="38"/>
        </w:rPr>
        <w:t xml:space="preserve">, </w:t>
      </w:r>
      <w:r>
        <w:rPr>
          <w:b/>
          <w:sz w:val="30"/>
        </w:rPr>
        <w:t xml:space="preserve">measure </w:t>
      </w:r>
      <w:r>
        <w:rPr>
          <w:b/>
          <w:sz w:val="32"/>
        </w:rPr>
        <w:t xml:space="preserve">button </w:t>
      </w:r>
      <w:r>
        <w:rPr>
          <w:b/>
          <w:sz w:val="34"/>
        </w:rPr>
        <w:t xml:space="preserve">hole </w:t>
      </w:r>
      <w:r>
        <w:t xml:space="preserve">to </w:t>
      </w:r>
      <w:r>
        <w:rPr>
          <w:b/>
          <w:sz w:val="32"/>
        </w:rPr>
        <w:t xml:space="preserve">button </w:t>
      </w:r>
      <w:r>
        <w:rPr>
          <w:b/>
          <w:sz w:val="34"/>
        </w:rPr>
        <w:t xml:space="preserve">hole </w:t>
      </w:r>
      <w:r>
        <w:t xml:space="preserve">and </w:t>
      </w:r>
      <w:r>
        <w:t xml:space="preserve">be </w:t>
      </w:r>
      <w:r>
        <w:rPr>
          <w:b/>
          <w:sz w:val="36"/>
        </w:rPr>
        <w:t xml:space="preserve">sure </w:t>
      </w:r>
      <w:r>
        <w:t xml:space="preserve">you </w:t>
      </w:r>
      <w:r>
        <w:t xml:space="preserve">re </w:t>
      </w:r>
      <w:r>
        <w:rPr>
          <w:b/>
          <w:sz w:val="32"/>
        </w:rPr>
        <w:t xml:space="preserve">ordering </w:t>
      </w:r>
      <w:r>
        <w:t xml:space="preserve">the </w:t>
      </w:r>
      <w:r>
        <w:rPr>
          <w:b/>
          <w:sz w:val="34"/>
        </w:rPr>
        <w:t xml:space="preserve">right </w:t>
      </w:r>
      <w:r>
        <w:rPr>
          <w:b/>
          <w:sz w:val="28"/>
        </w:rPr>
        <w:t xml:space="preserve">length </w:t>
      </w:r>
      <w:r>
        <w:rPr>
          <w:b/>
          <w:sz w:val="32"/>
        </w:rPr>
        <w:t xml:space="preserve">excellent </w:t>
      </w:r>
      <w:r>
        <w:rPr>
          <w:b/>
          <w:sz w:val="28"/>
        </w:rPr>
        <w:t xml:space="preserve">quality </w:t>
      </w:r>
      <w:r>
        <w:rPr>
          <w:b/>
          <w:sz w:val="28"/>
        </w:rPr>
        <w:t xml:space="preserve">construction </w:t>
      </w:r>
      <w:r>
        <w:t xml:space="preserve">and </w:t>
      </w:r>
      <w:r>
        <w:rPr>
          <w:b/>
          <w:sz w:val="24"/>
        </w:rPr>
        <w:t xml:space="preserve">materials </w:t>
      </w:r>
      <w:r>
        <w:rPr>
          <w:b/>
          <w:sz w:val="38"/>
        </w:rPr>
        <w:t xml:space="preserve">, </w:t>
      </w:r>
      <w:r>
        <w:t xml:space="preserve">very </w:t>
      </w:r>
      <w:r>
        <w:rPr>
          <w:b/>
          <w:sz w:val="32"/>
        </w:rPr>
        <w:t xml:space="preserve">comfortable </w:t>
      </w:r>
      <w:r>
        <w:rPr>
          <w:b/>
          <w:sz w:val="38"/>
        </w:rPr>
        <w:t xml:space="preserve">, </w:t>
      </w:r>
      <w:r>
        <w:rPr>
          <w:b/>
          <w:sz w:val="28"/>
        </w:rPr>
        <w:t xml:space="preserve">length </w:t>
      </w:r>
      <w:r>
        <w:t xml:space="preserve">just </w:t>
      </w:r>
      <w:r>
        <w:rPr>
          <w:b/>
          <w:sz w:val="34"/>
        </w:rPr>
        <w:t xml:space="preserve">right </w:t>
      </w:r>
    </w:p>
    <w:p>
      <w:r>
        <w:t xml:space="preserve">added </w:t>
      </w:r>
      <w:r>
        <w:rPr>
          <w:b/>
          <w:sz w:val="30"/>
        </w:rPr>
        <w:t xml:space="preserve">back </w:t>
      </w:r>
      <w:r>
        <w:t xml:space="preserve">a </w:t>
      </w:r>
      <w:r>
        <w:t xml:space="preserve">star </w:t>
      </w:r>
      <w:r>
        <w:t xml:space="preserve">i </w:t>
      </w:r>
      <w:r>
        <w:t xml:space="preserve">'m </w:t>
      </w:r>
      <w:r>
        <w:rPr>
          <w:b/>
          <w:sz w:val="24"/>
        </w:rPr>
        <w:t xml:space="preserve">still </w:t>
      </w:r>
      <w:r>
        <w:t xml:space="preserve">managing </w:t>
      </w:r>
      <w:r>
        <w:t xml:space="preserve">to </w:t>
      </w:r>
      <w:r>
        <w:t xml:space="preserve">use </w:t>
      </w:r>
      <w:r>
        <w:t xml:space="preserve">it </w:t>
      </w:r>
      <w:r>
        <w:t xml:space="preserve">after </w:t>
      </w:r>
      <w:r>
        <w:t xml:space="preserve">hobbling </w:t>
      </w:r>
      <w:r>
        <w:t xml:space="preserve">together </w:t>
      </w:r>
      <w:r>
        <w:t xml:space="preserve">a </w:t>
      </w:r>
      <w:r>
        <w:t xml:space="preserve">fix </w:t>
      </w:r>
      <w:r>
        <w:t xml:space="preserve">involving </w:t>
      </w:r>
      <w:r>
        <w:t xml:space="preserve">a </w:t>
      </w:r>
      <w:r>
        <w:t xml:space="preserve">rubber </w:t>
      </w:r>
      <w:r>
        <w:t xml:space="preserve">sink </w:t>
      </w:r>
      <w:r>
        <w:t xml:space="preserve">washer </w:t>
      </w:r>
      <w:r>
        <w:t xml:space="preserve">even </w:t>
      </w:r>
      <w:r>
        <w:t xml:space="preserve">with </w:t>
      </w:r>
      <w:r>
        <w:t xml:space="preserve">a </w:t>
      </w:r>
      <w:r>
        <w:t xml:space="preserve">slightly </w:t>
      </w:r>
      <w:r>
        <w:t xml:space="preserve">compromised </w:t>
      </w:r>
      <w:r>
        <w:t xml:space="preserve">mount </w:t>
      </w:r>
      <w:r>
        <w:rPr>
          <w:b/>
          <w:sz w:val="36"/>
        </w:rPr>
        <w:t xml:space="preserve">, </w:t>
      </w:r>
      <w:r>
        <w:t xml:space="preserve">it </w:t>
      </w:r>
      <w:r>
        <w:t xml:space="preserve">continues </w:t>
      </w:r>
      <w:r>
        <w:t xml:space="preserve">to </w:t>
      </w:r>
      <w:r>
        <w:t xml:space="preserve">provide </w:t>
      </w:r>
      <w:r>
        <w:rPr>
          <w:b/>
          <w:sz w:val="38"/>
        </w:rPr>
        <w:t xml:space="preserve">excellent </w:t>
      </w:r>
      <w:r>
        <w:rPr>
          <w:b/>
          <w:sz w:val="28"/>
        </w:rPr>
        <w:t xml:space="preserve">results </w:t>
      </w:r>
      <w:r>
        <w:t xml:space="preserve">i </w:t>
      </w:r>
      <w:r>
        <w:rPr>
          <w:b/>
          <w:sz w:val="32"/>
        </w:rPr>
        <w:t xml:space="preserve">recently </w:t>
      </w:r>
      <w:r>
        <w:rPr>
          <w:b/>
          <w:sz w:val="34"/>
        </w:rPr>
        <w:t xml:space="preserve">purchased </w:t>
      </w:r>
      <w:r>
        <w:t xml:space="preserve">a </w:t>
      </w:r>
      <w:r>
        <w:rPr>
          <w:b/>
          <w:sz w:val="32"/>
        </w:rPr>
        <w:t xml:space="preserve">replacement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38"/>
        </w:rPr>
        <w:t xml:space="preserve">sn </w:t>
      </w:r>
      <w:r>
        <w:rPr>
          <w:b/>
          <w:sz w:val="36"/>
        </w:rPr>
        <w:t xml:space="preserve">8 </w:t>
      </w:r>
      <w:r>
        <w:rPr>
          <w:b/>
          <w:sz w:val="38"/>
        </w:rPr>
        <w:t xml:space="preserve">\ </w:t>
      </w:r>
      <w:r>
        <w:rPr>
          <w:b/>
          <w:sz w:val="34"/>
        </w:rPr>
        <w:t xml:space="preserve">( </w:t>
      </w:r>
      <w:r>
        <w:rPr>
          <w:b/>
          <w:sz w:val="36"/>
        </w:rPr>
        <w:t xml:space="preserve">b </w:t>
      </w:r>
      <w:r>
        <w:rPr>
          <w:b/>
          <w:sz w:val="38"/>
        </w:rPr>
        <w:t xml:space="preserve">\ </w:t>
      </w:r>
      <w:r>
        <w:rPr>
          <w:b/>
          <w:sz w:val="36"/>
        </w:rPr>
        <w:t xml:space="preserve">) </w:t>
      </w:r>
      <w:r>
        <w:rPr>
          <w:b/>
          <w:sz w:val="36"/>
        </w:rPr>
        <w:t xml:space="preserve">, </w:t>
      </w:r>
      <w:r>
        <w:t xml:space="preserve">but </w:t>
      </w:r>
      <w:r>
        <w:rPr>
          <w:b/>
          <w:sz w:val="24"/>
        </w:rPr>
        <w:t xml:space="preserve">found </w:t>
      </w:r>
      <w:r>
        <w:t xml:space="preserve">it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disappointing </w:t>
      </w:r>
      <w:r>
        <w:t xml:space="preserve">so </w:t>
      </w:r>
      <w:r>
        <w:rPr>
          <w:b/>
          <w:sz w:val="32"/>
        </w:rPr>
        <w:t xml:space="preserve">much </w:t>
      </w:r>
      <w:r>
        <w:t xml:space="preserve">so </w:t>
      </w:r>
      <w:r>
        <w:t xml:space="preserve">i </w:t>
      </w:r>
      <w:r>
        <w:rPr>
          <w:b/>
          <w:sz w:val="32"/>
        </w:rPr>
        <w:t xml:space="preserve">may </w:t>
      </w:r>
      <w:r>
        <w:rPr>
          <w:b/>
          <w:sz w:val="28"/>
        </w:rPr>
        <w:t xml:space="preserve">send </w:t>
      </w:r>
      <w:r>
        <w:t xml:space="preserve">it </w:t>
      </w:r>
      <w:r>
        <w:rPr>
          <w:b/>
          <w:sz w:val="30"/>
        </w:rPr>
        <w:t xml:space="preserve">back </w:t>
      </w:r>
      <w:r>
        <w:t xml:space="preserve">i </w:t>
      </w:r>
      <w:r>
        <w:rPr>
          <w:b/>
          <w:sz w:val="30"/>
        </w:rPr>
        <w:t xml:space="preserve">also </w:t>
      </w:r>
      <w:r>
        <w:rPr>
          <w:b/>
          <w:sz w:val="34"/>
        </w:rPr>
        <w:t xml:space="preserve">tried </w:t>
      </w:r>
      <w:r>
        <w:t xml:space="preserve">a </w:t>
      </w:r>
      <w:r>
        <w:rPr>
          <w:b/>
          <w:sz w:val="30"/>
        </w:rPr>
        <w:t xml:space="preserve">planet </w:t>
      </w:r>
      <w:r>
        <w:rPr>
          <w:b/>
          <w:sz w:val="30"/>
        </w:rPr>
        <w:t xml:space="preserve">waves </w:t>
      </w:r>
      <w:r>
        <w:rPr>
          <w:b/>
          <w:sz w:val="30"/>
        </w:rPr>
        <w:t xml:space="preserve">mini </w:t>
      </w:r>
      <w:r>
        <w:rPr>
          <w:b/>
          <w:sz w:val="40"/>
        </w:rPr>
        <w:t xml:space="preserve">headstock </w:t>
      </w:r>
      <w:r>
        <w:rPr>
          <w:b/>
          <w:sz w:val="38"/>
        </w:rPr>
        <w:t xml:space="preserve">tuner </w:t>
      </w:r>
      <w:r>
        <w:rPr>
          <w:b/>
          <w:sz w:val="36"/>
        </w:rPr>
        <w:t xml:space="preserve">, </w:t>
      </w:r>
      <w:r>
        <w:t xml:space="preserve">which </w:t>
      </w:r>
      <w:r>
        <w:t xml:space="preserve">no </w:t>
      </w:r>
      <w:r>
        <w:rPr>
          <w:b/>
          <w:sz w:val="28"/>
        </w:rPr>
        <w:t xml:space="preserve">matter </w:t>
      </w:r>
      <w:r>
        <w:t xml:space="preserve">how </w:t>
      </w:r>
      <w:r>
        <w:rPr>
          <w:b/>
          <w:sz w:val="32"/>
        </w:rPr>
        <w:t xml:space="preserve">much </w:t>
      </w:r>
      <w:r>
        <w:t xml:space="preserve">i </w:t>
      </w:r>
      <w:r>
        <w:rPr>
          <w:b/>
          <w:sz w:val="28"/>
        </w:rPr>
        <w:t xml:space="preserve">try </w:t>
      </w:r>
      <w:r>
        <w:rPr>
          <w:b/>
          <w:sz w:val="36"/>
        </w:rPr>
        <w:t xml:space="preserve">, </w:t>
      </w:r>
      <w:r>
        <w:t xml:space="preserve">i </w:t>
      </w:r>
      <w:r>
        <w:rPr>
          <w:b/>
          <w:sz w:val="32"/>
        </w:rPr>
        <w:t xml:space="preserve">simply </w:t>
      </w:r>
      <w:r>
        <w:t xml:space="preserve">can </w:t>
      </w:r>
      <w:r>
        <w:t xml:space="preserve">not </w:t>
      </w:r>
      <w:r>
        <w:rPr>
          <w:b/>
          <w:sz w:val="34"/>
        </w:rPr>
        <w:t xml:space="preserve">love </w:t>
      </w:r>
      <w:r>
        <w:t xml:space="preserve">so </w:t>
      </w:r>
      <w:r>
        <w:t xml:space="preserve">i </w:t>
      </w:r>
      <w:r>
        <w:t xml:space="preserve">just </w:t>
      </w:r>
      <w:r>
        <w:rPr>
          <w:b/>
          <w:sz w:val="32"/>
        </w:rPr>
        <w:t xml:space="preserve">ordered </w:t>
      </w:r>
      <w:r>
        <w:rPr>
          <w:b/>
          <w:sz w:val="28"/>
        </w:rPr>
        <w:t xml:space="preserve">another </w:t>
      </w:r>
      <w:r>
        <w:rPr>
          <w:b/>
          <w:sz w:val="26"/>
        </w:rPr>
        <w:t xml:space="preserve">one </w:t>
      </w:r>
      <w:r>
        <w:t xml:space="preserve">of </w:t>
      </w:r>
      <w:r>
        <w:t xml:space="preserve">these </w:t>
      </w:r>
      <w:r>
        <w:rPr>
          <w:b/>
          <w:sz w:val="28"/>
        </w:rPr>
        <w:t xml:space="preserve">despite </w:t>
      </w:r>
      <w:r>
        <w:t xml:space="preserve">the </w:t>
      </w:r>
      <w:r>
        <w:rPr>
          <w:b/>
          <w:sz w:val="26"/>
        </w:rPr>
        <w:t xml:space="preserve">ball </w:t>
      </w:r>
      <w:r>
        <w:rPr>
          <w:b/>
          <w:sz w:val="32"/>
        </w:rPr>
        <w:t xml:space="preserve">socket </w:t>
      </w:r>
      <w:r>
        <w:rPr>
          <w:b/>
          <w:sz w:val="34"/>
        </w:rPr>
        <w:t xml:space="preserve">issue </w:t>
      </w:r>
      <w:r>
        <w:rPr>
          <w:b/>
          <w:sz w:val="36"/>
        </w:rPr>
        <w:t xml:space="preserve">, </w:t>
      </w:r>
      <w:r>
        <w:t xml:space="preserve">it </w:t>
      </w:r>
      <w:r>
        <w:t xml:space="preserve">is </w:t>
      </w:r>
      <w:r>
        <w:rPr>
          <w:b/>
          <w:sz w:val="24"/>
        </w:rPr>
        <w:t xml:space="preserve">still </w:t>
      </w:r>
      <w:r>
        <w:rPr>
          <w:b/>
          <w:sz w:val="26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best </w:t>
      </w:r>
      <w:r>
        <w:rPr>
          <w:b/>
          <w:sz w:val="26"/>
        </w:rPr>
        <w:t xml:space="preserve">tuners </w:t>
      </w:r>
      <w:r>
        <w:t xml:space="preserve">i </w:t>
      </w:r>
      <w:r>
        <w:t xml:space="preserve">ve </w:t>
      </w:r>
      <w:r>
        <w:rPr>
          <w:b/>
          <w:sz w:val="30"/>
        </w:rPr>
        <w:t xml:space="preserve">ever </w:t>
      </w:r>
      <w:r>
        <w:rPr>
          <w:b/>
          <w:sz w:val="24"/>
        </w:rPr>
        <w:t xml:space="preserve">used </w:t>
      </w:r>
      <w:r>
        <w:t xml:space="preserve">for </w:t>
      </w:r>
      <w:r>
        <w:t xml:space="preserve">the </w:t>
      </w:r>
      <w:r>
        <w:rPr>
          <w:b/>
          <w:sz w:val="24"/>
        </w:rPr>
        <w:t xml:space="preserve">money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can </w:t>
      </w:r>
      <w:r>
        <w:rPr>
          <w:b/>
          <w:sz w:val="32"/>
        </w:rPr>
        <w:t xml:space="preserve">afford </w:t>
      </w:r>
      <w:r>
        <w:t xml:space="preserve">to </w:t>
      </w:r>
      <w:r>
        <w:rPr>
          <w:b/>
          <w:sz w:val="28"/>
        </w:rPr>
        <w:t xml:space="preserve">keep </w:t>
      </w:r>
      <w:r>
        <w:t xml:space="preserve">a </w:t>
      </w:r>
      <w:r>
        <w:rPr>
          <w:b/>
          <w:sz w:val="30"/>
        </w:rPr>
        <w:t xml:space="preserve">couple </w:t>
      </w:r>
      <w:r>
        <w:t xml:space="preserve">on </w:t>
      </w:r>
      <w:r>
        <w:rPr>
          <w:b/>
          <w:sz w:val="28"/>
        </w:rPr>
        <w:t xml:space="preserve">hand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inexpensive </w:t>
      </w:r>
      <w:r>
        <w:rPr>
          <w:b/>
          <w:sz w:val="38"/>
        </w:rPr>
        <w:t xml:space="preserve">tuner </w:t>
      </w:r>
      <w:r>
        <w:rPr>
          <w:b/>
          <w:sz w:val="36"/>
        </w:rPr>
        <w:t xml:space="preserve">, </w:t>
      </w:r>
      <w:r>
        <w:t xml:space="preserve">but </w:t>
      </w:r>
      <w:r>
        <w:rPr>
          <w:b/>
          <w:sz w:val="36"/>
        </w:rPr>
        <w:t xml:space="preserve">fragile </w:t>
      </w:r>
    </w:p>
    <w:p>
      <w:r>
        <w:t xml:space="preserve">will </w:t>
      </w:r>
      <w:r>
        <w:t xml:space="preserve">fall </w:t>
      </w:r>
      <w:r>
        <w:t xml:space="preserve">out </w:t>
      </w:r>
      <w:r>
        <w:t xml:space="preserve">very </w:t>
      </w:r>
      <w:r>
        <w:t xml:space="preserve">easily </w:t>
      </w:r>
      <w:r>
        <w:t xml:space="preserve">i </w:t>
      </w:r>
      <w:r>
        <w:t xml:space="preserve">may </w:t>
      </w:r>
      <w:r>
        <w:t xml:space="preserve">end </w:t>
      </w:r>
      <w:r>
        <w:t xml:space="preserve">up </w:t>
      </w:r>
      <w:r>
        <w:t xml:space="preserve">gluing </w:t>
      </w:r>
      <w:r>
        <w:t xml:space="preserve">it </w:t>
      </w:r>
      <w:r>
        <w:t xml:space="preserve">in </w:t>
      </w:r>
      <w:r>
        <w:t xml:space="preserve">place </w:t>
      </w:r>
      <w:r>
        <w:t xml:space="preserve">it </w:t>
      </w:r>
      <w:r>
        <w:t xml:space="preserve">is </w:t>
      </w:r>
      <w:r>
        <w:rPr>
          <w:b/>
          <w:sz w:val="32"/>
        </w:rPr>
        <w:t xml:space="preserve">n't </w:t>
      </w:r>
      <w:r>
        <w:t xml:space="preserve">immediately </w:t>
      </w:r>
      <w:r>
        <w:t xml:space="preserve">obvious </w:t>
      </w:r>
      <w:r>
        <w:t xml:space="preserve">where </w:t>
      </w:r>
      <w:r>
        <w:t xml:space="preserve">the </w:t>
      </w:r>
      <w:r>
        <w:t xml:space="preserve">battery </w:t>
      </w:r>
      <w:r>
        <w:t xml:space="preserve">goes </w:t>
      </w:r>
      <w:r>
        <w:t xml:space="preserve">or </w:t>
      </w:r>
      <w:r>
        <w:t xml:space="preserve">how </w:t>
      </w:r>
      <w:r>
        <w:t xml:space="preserve">to </w:t>
      </w:r>
      <w:r>
        <w:t xml:space="preserve">open </w:t>
      </w:r>
      <w:r>
        <w:t xml:space="preserve">it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there </w:t>
      </w:r>
      <w:r>
        <w:t xml:space="preserve">s </w:t>
      </w:r>
      <w:r>
        <w:t xml:space="preserve">no </w:t>
      </w:r>
      <w:r>
        <w:t xml:space="preserve">indicator </w:t>
      </w:r>
      <w:r>
        <w:t xml:space="preserve">which </w:t>
      </w:r>
      <w:r>
        <w:rPr>
          <w:b/>
          <w:sz w:val="28"/>
        </w:rPr>
        <w:t xml:space="preserve">way </w:t>
      </w:r>
      <w:r>
        <w:t xml:space="preserve">the </w:t>
      </w:r>
      <w:r>
        <w:t xml:space="preserve">battery </w:t>
      </w:r>
      <w:r>
        <w:t xml:space="preserve">goes </w:t>
      </w:r>
      <w:r>
        <w:t xml:space="preserve">in </w:t>
      </w:r>
      <w:r>
        <w:rPr>
          <w:b/>
          <w:sz w:val="36"/>
        </w:rPr>
        <w:t xml:space="preserve">\ </w:t>
      </w:r>
      <w:r>
        <w:t xml:space="preserve">( </w:t>
      </w:r>
      <w:r>
        <w:t xml:space="preserve">is </w:t>
      </w:r>
      <w:r>
        <w:t xml:space="preserve">up </w:t>
      </w:r>
      <w:r>
        <w:t xml:space="preserve">i </w:t>
      </w:r>
      <w:r>
        <w:t xml:space="preserve">think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) </w:t>
      </w:r>
      <w:r>
        <w:t xml:space="preserve">the </w:t>
      </w:r>
      <w:r>
        <w:rPr>
          <w:b/>
          <w:sz w:val="30"/>
        </w:rPr>
        <w:t xml:space="preserve">second </w:t>
      </w:r>
      <w:r>
        <w:rPr>
          <w:b/>
          <w:sz w:val="30"/>
        </w:rPr>
        <w:t xml:space="preserve">fault </w:t>
      </w:r>
      <w:r>
        <w:t xml:space="preserve">is </w:t>
      </w:r>
      <w:r>
        <w:t xml:space="preserve">that </w:t>
      </w:r>
      <w:r>
        <w:t xml:space="preserve">once </w:t>
      </w:r>
      <w:r>
        <w:t xml:space="preserve">it </w:t>
      </w:r>
      <w:r>
        <w:t xml:space="preserve">is </w:t>
      </w:r>
      <w:r>
        <w:t xml:space="preserve">on </w:t>
      </w:r>
      <w:r>
        <w:t xml:space="preserve">your </w:t>
      </w:r>
      <w:r>
        <w:rPr>
          <w:b/>
          <w:sz w:val="30"/>
        </w:rPr>
        <w:t xml:space="preserve">headstock </w:t>
      </w:r>
      <w:r>
        <w:t xml:space="preserve">the </w:t>
      </w:r>
      <w:r>
        <w:rPr>
          <w:b/>
          <w:sz w:val="30"/>
        </w:rPr>
        <w:t xml:space="preserve">string </w:t>
      </w:r>
      <w:r>
        <w:rPr>
          <w:b/>
          <w:sz w:val="30"/>
        </w:rPr>
        <w:t xml:space="preserve">note </w:t>
      </w:r>
      <w:r>
        <w:rPr>
          <w:b/>
          <w:sz w:val="28"/>
        </w:rPr>
        <w:t xml:space="preserve">letters </w:t>
      </w:r>
      <w:r>
        <w:rPr>
          <w:b/>
          <w:sz w:val="36"/>
        </w:rPr>
        <w:t xml:space="preserve">display </w:t>
      </w:r>
      <w:r>
        <w:rPr>
          <w:b/>
          <w:sz w:val="26"/>
        </w:rPr>
        <w:t xml:space="preserve">perpendicular </w:t>
      </w:r>
      <w:r>
        <w:t xml:space="preserve">to </w:t>
      </w:r>
      <w:r>
        <w:t xml:space="preserve">the </w:t>
      </w:r>
      <w:r>
        <w:rPr>
          <w:b/>
          <w:sz w:val="24"/>
        </w:rPr>
        <w:t xml:space="preserve">user </w:t>
      </w:r>
      <w:r>
        <w:t xml:space="preserve">that </w:t>
      </w:r>
      <w:r>
        <w:t xml:space="preserve">s </w:t>
      </w:r>
      <w:r>
        <w:rPr>
          <w:b/>
          <w:sz w:val="32"/>
        </w:rPr>
        <w:t xml:space="preserve">right </w:t>
      </w:r>
      <w:r>
        <w:rPr>
          <w:b/>
          <w:sz w:val="36"/>
        </w:rPr>
        <w:t xml:space="preserve">, </w:t>
      </w:r>
      <w:r>
        <w:rPr>
          <w:b/>
          <w:sz w:val="32"/>
        </w:rPr>
        <w:t xml:space="preserve">sideways </w:t>
      </w:r>
      <w:r>
        <w:t xml:space="preserve">on </w:t>
      </w:r>
      <w:r>
        <w:t xml:space="preserve">a </w:t>
      </w:r>
      <w:r>
        <w:rPr>
          <w:b/>
          <w:sz w:val="24"/>
        </w:rPr>
        <w:t xml:space="preserve">bass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32"/>
        </w:rPr>
        <w:t xml:space="preserve">n't </w:t>
      </w:r>
      <w:r>
        <w:rPr>
          <w:b/>
          <w:sz w:val="24"/>
        </w:rPr>
        <w:t xml:space="preserve">really </w:t>
      </w:r>
      <w:r>
        <w:rPr>
          <w:b/>
          <w:sz w:val="28"/>
        </w:rPr>
        <w:t xml:space="preserve">need </w:t>
      </w:r>
      <w:r>
        <w:t xml:space="preserve">it </w:t>
      </w:r>
      <w:r>
        <w:t xml:space="preserve">to </w:t>
      </w:r>
      <w:r>
        <w:rPr>
          <w:b/>
          <w:sz w:val="28"/>
        </w:rPr>
        <w:t xml:space="preserve">tell </w:t>
      </w:r>
      <w:r>
        <w:t xml:space="preserve">me </w:t>
      </w:r>
      <w:r>
        <w:t xml:space="preserve">which </w:t>
      </w:r>
      <w:r>
        <w:rPr>
          <w:b/>
          <w:sz w:val="30"/>
        </w:rPr>
        <w:t xml:space="preserve">string </w:t>
      </w:r>
      <w:r>
        <w:t xml:space="preserve">i </w:t>
      </w:r>
      <w:r>
        <w:rPr>
          <w:b/>
          <w:sz w:val="36"/>
        </w:rPr>
        <w:t xml:space="preserve">'m </w:t>
      </w:r>
      <w:r>
        <w:rPr>
          <w:b/>
          <w:sz w:val="30"/>
        </w:rPr>
        <w:t xml:space="preserve">plucking </w:t>
      </w:r>
      <w:r>
        <w:t xml:space="preserve">or </w:t>
      </w:r>
      <w:r>
        <w:rPr>
          <w:b/>
          <w:sz w:val="28"/>
        </w:rPr>
        <w:t xml:space="preserve">tuning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24"/>
        </w:rPr>
        <w:t xml:space="preserve">still </w:t>
      </w:r>
      <w:r>
        <w:rPr>
          <w:b/>
          <w:sz w:val="28"/>
        </w:rPr>
        <w:t xml:space="preserve">find </w:t>
      </w:r>
      <w:r>
        <w:t xml:space="preserve">myself </w:t>
      </w:r>
      <w:r>
        <w:rPr>
          <w:b/>
          <w:sz w:val="36"/>
        </w:rPr>
        <w:t xml:space="preserve">craning </w:t>
      </w:r>
      <w:r>
        <w:t xml:space="preserve">my </w:t>
      </w:r>
      <w:r>
        <w:rPr>
          <w:b/>
          <w:sz w:val="36"/>
        </w:rPr>
        <w:t xml:space="preserve">neck </w:t>
      </w:r>
      <w:r>
        <w:rPr>
          <w:b/>
          <w:sz w:val="32"/>
        </w:rPr>
        <w:t xml:space="preserve">sideways </w:t>
      </w:r>
      <w:r>
        <w:t xml:space="preserve">to </w:t>
      </w:r>
      <w:r>
        <w:rPr>
          <w:b/>
          <w:sz w:val="28"/>
        </w:rPr>
        <w:t xml:space="preserve">read </w:t>
      </w:r>
      <w:r>
        <w:t xml:space="preserve">it </w:t>
      </w:r>
      <w:r>
        <w:t xml:space="preserve">it </w:t>
      </w:r>
      <w:r>
        <w:rPr>
          <w:b/>
          <w:sz w:val="28"/>
        </w:rPr>
        <w:t xml:space="preserve">would </w:t>
      </w:r>
      <w:r>
        <w:rPr>
          <w:b/>
          <w:sz w:val="32"/>
        </w:rPr>
        <w:t xml:space="preserve">n't </w:t>
      </w:r>
      <w:r>
        <w:t xml:space="preserve">be </w:t>
      </w:r>
      <w:r>
        <w:t xml:space="preserve">so </w:t>
      </w:r>
      <w:r>
        <w:rPr>
          <w:b/>
          <w:sz w:val="24"/>
        </w:rPr>
        <w:t xml:space="preserve">hard </w:t>
      </w:r>
      <w:r>
        <w:t xml:space="preserve">to </w:t>
      </w:r>
      <w:r>
        <w:rPr>
          <w:b/>
          <w:sz w:val="28"/>
        </w:rPr>
        <w:t xml:space="preserve">read </w:t>
      </w:r>
      <w:r>
        <w:rPr>
          <w:b/>
          <w:sz w:val="28"/>
        </w:rPr>
        <w:t xml:space="preserve">either </w:t>
      </w:r>
      <w:r>
        <w:t xml:space="preserve">if </w:t>
      </w:r>
      <w:r>
        <w:t xml:space="preserve">the </w:t>
      </w:r>
      <w:r>
        <w:rPr>
          <w:b/>
          <w:sz w:val="28"/>
        </w:rPr>
        <w:t xml:space="preserve">letters </w:t>
      </w:r>
      <w:r>
        <w:t xml:space="preserve">were </w:t>
      </w:r>
      <w:r>
        <w:rPr>
          <w:b/>
          <w:sz w:val="32"/>
        </w:rPr>
        <w:t xml:space="preserve">n't </w:t>
      </w:r>
      <w:r>
        <w:t xml:space="preserve">so </w:t>
      </w:r>
      <w:r>
        <w:rPr>
          <w:b/>
          <w:sz w:val="28"/>
        </w:rPr>
        <w:t xml:space="preserve">highly </w:t>
      </w:r>
      <w:r>
        <w:rPr>
          <w:b/>
          <w:sz w:val="30"/>
        </w:rPr>
        <w:t xml:space="preserve">stylized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then </w:t>
      </w:r>
      <w:r>
        <w:rPr>
          <w:b/>
          <w:sz w:val="24"/>
        </w:rPr>
        <w:t xml:space="preserve">turn </w:t>
      </w:r>
      <w:r>
        <w:t xml:space="preserve">it </w:t>
      </w:r>
      <w:r>
        <w:t xml:space="preserve">on </w:t>
      </w:r>
      <w:r>
        <w:t xml:space="preserve">its </w:t>
      </w:r>
      <w:r>
        <w:rPr>
          <w:b/>
          <w:sz w:val="30"/>
        </w:rPr>
        <w:t xml:space="preserve">side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it </w:t>
      </w:r>
      <w:r>
        <w:t xml:space="preserve">is </w:t>
      </w:r>
      <w:r>
        <w:t xml:space="preserve">just </w:t>
      </w:r>
      <w:r>
        <w:rPr>
          <w:b/>
          <w:sz w:val="28"/>
        </w:rPr>
        <w:t xml:space="preserve">unreadable </w:t>
      </w:r>
      <w:r>
        <w:t xml:space="preserve">for </w:t>
      </w:r>
      <w:r>
        <w:t xml:space="preserve">me </w:t>
      </w:r>
      <w:r>
        <w:rPr>
          <w:b/>
          <w:sz w:val="36"/>
        </w:rPr>
        <w:t xml:space="preserve">, </w:t>
      </w:r>
      <w:r>
        <w:rPr>
          <w:b/>
          <w:sz w:val="30"/>
        </w:rPr>
        <w:t xml:space="preserve">anyhow </w:t>
      </w:r>
      <w:r>
        <w:t xml:space="preserve">i </w:t>
      </w:r>
      <w:r>
        <w:t xml:space="preserve">just </w:t>
      </w:r>
      <w:r>
        <w:rPr>
          <w:b/>
          <w:sz w:val="26"/>
        </w:rPr>
        <w:t xml:space="preserve">ca </w:t>
      </w:r>
      <w:r>
        <w:rPr>
          <w:b/>
          <w:sz w:val="32"/>
        </w:rPr>
        <w:t xml:space="preserve">n't </w:t>
      </w:r>
      <w:r>
        <w:t xml:space="preserve">for </w:t>
      </w:r>
      <w:r>
        <w:t xml:space="preserve">the </w:t>
      </w:r>
      <w:r>
        <w:rPr>
          <w:b/>
          <w:sz w:val="26"/>
        </w:rPr>
        <w:t xml:space="preserve">life </w:t>
      </w:r>
      <w:r>
        <w:t xml:space="preserve">of </w:t>
      </w:r>
      <w:r>
        <w:t xml:space="preserve">me </w:t>
      </w:r>
      <w:r>
        <w:rPr>
          <w:b/>
          <w:sz w:val="28"/>
        </w:rPr>
        <w:t xml:space="preserve">work </w:t>
      </w:r>
      <w:r>
        <w:t xml:space="preserve">out </w:t>
      </w:r>
      <w:r>
        <w:t xml:space="preserve">why </w:t>
      </w:r>
      <w:r>
        <w:t xml:space="preserve">they </w:t>
      </w:r>
      <w:r>
        <w:rPr>
          <w:b/>
          <w:sz w:val="26"/>
        </w:rPr>
        <w:t xml:space="preserve">designed </w:t>
      </w:r>
      <w:r>
        <w:t xml:space="preserve">it </w:t>
      </w:r>
      <w:r>
        <w:t xml:space="preserve">this </w:t>
      </w:r>
      <w:r>
        <w:rPr>
          <w:b/>
          <w:sz w:val="28"/>
        </w:rPr>
        <w:t xml:space="preserve">way </w:t>
      </w:r>
      <w:r>
        <w:t xml:space="preserve">i </w:t>
      </w:r>
      <w:r>
        <w:rPr>
          <w:b/>
          <w:sz w:val="28"/>
        </w:rPr>
        <w:t xml:space="preserve">like </w:t>
      </w:r>
      <w:r>
        <w:t xml:space="preserve">the </w:t>
      </w:r>
      <w:r>
        <w:rPr>
          <w:b/>
          <w:sz w:val="28"/>
        </w:rPr>
        <w:t xml:space="preserve">low </w:t>
      </w:r>
      <w:r>
        <w:rPr>
          <w:b/>
          <w:sz w:val="32"/>
        </w:rPr>
        <w:t xml:space="preserve">profile </w:t>
      </w:r>
      <w:r>
        <w:rPr>
          <w:b/>
          <w:sz w:val="30"/>
        </w:rPr>
        <w:t xml:space="preserve">design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a </w:t>
      </w:r>
      <w:r>
        <w:t xml:space="preserve">it </w:t>
      </w:r>
      <w:r>
        <w:t xml:space="preserve">has </w:t>
      </w:r>
      <w:r>
        <w:rPr>
          <w:b/>
          <w:sz w:val="30"/>
        </w:rPr>
        <w:t xml:space="preserve">several </w:t>
      </w:r>
      <w:r>
        <w:rPr>
          <w:b/>
          <w:sz w:val="40"/>
        </w:rPr>
        <w:t xml:space="preserve">problems </w:t>
      </w:r>
    </w:p>
    <w:p>
      <w:r>
        <w:rPr>
          <w:b/>
          <w:sz w:val="30"/>
        </w:rPr>
        <w:t xml:space="preserve">never </w:t>
      </w:r>
      <w:r>
        <w:t xml:space="preserve">given </w:t>
      </w:r>
      <w:r>
        <w:t xml:space="preserve">the </w:t>
      </w:r>
      <w:r>
        <w:rPr>
          <w:b/>
          <w:sz w:val="28"/>
        </w:rPr>
        <w:t xml:space="preserve">sound </w:t>
      </w:r>
      <w:r>
        <w:t xml:space="preserve">of </w:t>
      </w:r>
      <w:r>
        <w:t xml:space="preserve">a </w:t>
      </w:r>
      <w:r>
        <w:rPr>
          <w:b/>
          <w:sz w:val="30"/>
        </w:rPr>
        <w:t xml:space="preserve">cable </w:t>
      </w:r>
      <w:r>
        <w:t xml:space="preserve">a </w:t>
      </w:r>
      <w:r>
        <w:t xml:space="preserve">thought </w:t>
      </w:r>
      <w:r>
        <w:rPr>
          <w:b/>
          <w:sz w:val="30"/>
        </w:rPr>
        <w:t xml:space="preserve">, </w:t>
      </w:r>
      <w:r>
        <w:t xml:space="preserve">being </w:t>
      </w:r>
      <w:r>
        <w:t xml:space="preserve">a </w:t>
      </w:r>
      <w:r>
        <w:t xml:space="preserve">bass </w:t>
      </w:r>
      <w:r>
        <w:t xml:space="preserve">player </w:t>
      </w:r>
      <w:r>
        <w:t xml:space="preserve">who </w:t>
      </w:r>
      <w:r>
        <w:t xml:space="preserve">does </w:t>
      </w:r>
      <w:r>
        <w:t xml:space="preserve">n't </w:t>
      </w:r>
      <w:r>
        <w:t xml:space="preserve">use </w:t>
      </w:r>
      <w:r>
        <w:rPr>
          <w:b/>
          <w:sz w:val="32"/>
        </w:rPr>
        <w:t xml:space="preserve">much </w:t>
      </w:r>
      <w:r>
        <w:t xml:space="preserve">for </w:t>
      </w:r>
      <w:r>
        <w:t xml:space="preserve">effects </w:t>
      </w:r>
      <w:r>
        <w:t xml:space="preserve">and </w:t>
      </w:r>
      <w:r>
        <w:t xml:space="preserve">who </w:t>
      </w:r>
      <w:r>
        <w:t xml:space="preserve">plays </w:t>
      </w:r>
      <w:r>
        <w:t xml:space="preserve">mostly </w:t>
      </w:r>
      <w:r>
        <w:t xml:space="preserve">passive </w:t>
      </w:r>
      <w:r>
        <w:t xml:space="preserve">instruments </w:t>
      </w:r>
      <w:r>
        <w:t xml:space="preserve">but </w:t>
      </w:r>
      <w:r>
        <w:t xml:space="preserve">using </w:t>
      </w:r>
      <w:r>
        <w:t xml:space="preserve">this </w:t>
      </w:r>
      <w:r>
        <w:t xml:space="preserve">with </w:t>
      </w:r>
      <w:r>
        <w:t xml:space="preserve">my </w:t>
      </w:r>
      <w:r>
        <w:t xml:space="preserve">genz </w:t>
      </w:r>
      <w:r>
        <w:t xml:space="preserve">benz </w:t>
      </w:r>
      <w:r>
        <w:t xml:space="preserve">shuttlemax </w:t>
      </w:r>
      <w:r>
        <w:t xml:space="preserve">9 </w:t>
      </w:r>
      <w:r>
        <w:rPr>
          <w:b/>
          <w:sz w:val="36"/>
        </w:rPr>
        <w:t xml:space="preserve">2 </w:t>
      </w:r>
      <w:r>
        <w:t xml:space="preserve">and </w:t>
      </w:r>
      <w:r>
        <w:rPr>
          <w:b/>
          <w:sz w:val="30"/>
        </w:rPr>
        <w:t xml:space="preserve">fearful </w:t>
      </w:r>
      <w:r>
        <w:rPr>
          <w:b/>
          <w:sz w:val="28"/>
        </w:rPr>
        <w:t xml:space="preserve">15 </w:t>
      </w:r>
      <w:r>
        <w:rPr>
          <w:b/>
          <w:sz w:val="30"/>
        </w:rPr>
        <w:t xml:space="preserve">6 </w:t>
      </w:r>
      <w:r>
        <w:rPr>
          <w:b/>
          <w:sz w:val="26"/>
        </w:rPr>
        <w:t xml:space="preserve">1 </w:t>
      </w:r>
      <w:r>
        <w:rPr>
          <w:b/>
          <w:sz w:val="24"/>
        </w:rPr>
        <w:t xml:space="preserve">cab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8"/>
        </w:rPr>
        <w:t xml:space="preserve">really </w:t>
      </w:r>
      <w:r>
        <w:rPr>
          <w:b/>
          <w:sz w:val="28"/>
        </w:rPr>
        <w:t xml:space="preserve">notice </w:t>
      </w:r>
      <w:r>
        <w:t xml:space="preserve">a </w:t>
      </w:r>
      <w:r>
        <w:rPr>
          <w:b/>
          <w:sz w:val="34"/>
        </w:rPr>
        <w:t xml:space="preserve">pronounced </w:t>
      </w:r>
      <w:r>
        <w:rPr>
          <w:b/>
          <w:sz w:val="40"/>
        </w:rPr>
        <w:t xml:space="preserve">difference </w:t>
      </w:r>
      <w:r>
        <w:t xml:space="preserve">in </w:t>
      </w:r>
      <w:r>
        <w:rPr>
          <w:b/>
          <w:sz w:val="34"/>
        </w:rPr>
        <w:t xml:space="preserve">clarity </w:t>
      </w:r>
      <w:r>
        <w:t xml:space="preserve">and </w:t>
      </w:r>
      <w:r>
        <w:rPr>
          <w:b/>
          <w:sz w:val="28"/>
        </w:rPr>
        <w:t xml:space="preserve">dynamics </w:t>
      </w:r>
      <w:r>
        <w:t xml:space="preserve">the </w:t>
      </w:r>
      <w:r>
        <w:rPr>
          <w:b/>
          <w:sz w:val="28"/>
        </w:rPr>
        <w:t xml:space="preserve">sound </w:t>
      </w:r>
      <w:r>
        <w:t xml:space="preserve">is </w:t>
      </w:r>
      <w:r>
        <w:rPr>
          <w:b/>
          <w:sz w:val="32"/>
        </w:rPr>
        <w:t xml:space="preserve">much </w:t>
      </w:r>
      <w:r>
        <w:t xml:space="preserve">more </w:t>
      </w:r>
      <w:r>
        <w:rPr>
          <w:b/>
          <w:sz w:val="30"/>
        </w:rPr>
        <w:t xml:space="preserve">alive </w:t>
      </w:r>
      <w:r>
        <w:t xml:space="preserve">with </w:t>
      </w:r>
      <w:r>
        <w:t xml:space="preserve">this </w:t>
      </w:r>
      <w:r>
        <w:t xml:space="preserve">over </w:t>
      </w:r>
      <w:r>
        <w:t xml:space="preserve">any </w:t>
      </w:r>
      <w:r>
        <w:t xml:space="preserve">of </w:t>
      </w:r>
      <w:r>
        <w:t xml:space="preserve">the </w:t>
      </w:r>
      <w:r>
        <w:t xml:space="preserve">other </w:t>
      </w:r>
      <w:r>
        <w:rPr>
          <w:b/>
          <w:sz w:val="26"/>
        </w:rPr>
        <w:t xml:space="preserve">cables </w:t>
      </w:r>
      <w:r>
        <w:t xml:space="preserve">i </w:t>
      </w:r>
      <w:r>
        <w:t xml:space="preserve">have </w:t>
      </w:r>
      <w:r>
        <w:t xml:space="preserve">from </w:t>
      </w:r>
      <w:r>
        <w:t xml:space="preserve">a </w:t>
      </w:r>
      <w:r>
        <w:rPr>
          <w:b/>
          <w:sz w:val="30"/>
        </w:rPr>
        <w:t xml:space="preserve">variety </w:t>
      </w:r>
      <w:r>
        <w:t xml:space="preserve">of </w:t>
      </w:r>
      <w:r>
        <w:rPr>
          <w:b/>
          <w:sz w:val="26"/>
        </w:rPr>
        <w:t xml:space="preserve">manufacturers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34"/>
        </w:rPr>
        <w:t xml:space="preserve">hosa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proco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whirlwind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etc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) </w:t>
      </w:r>
      <w:r>
        <w:t xml:space="preserve">i </w:t>
      </w:r>
      <w:r>
        <w:t xml:space="preserve">ve </w:t>
      </w:r>
      <w:r>
        <w:rPr>
          <w:b/>
          <w:sz w:val="30"/>
        </w:rPr>
        <w:t xml:space="preserve">never </w:t>
      </w:r>
      <w:r>
        <w:t xml:space="preserve">had </w:t>
      </w:r>
      <w:r>
        <w:t xml:space="preserve">to </w:t>
      </w:r>
      <w:r>
        <w:rPr>
          <w:b/>
          <w:sz w:val="24"/>
        </w:rPr>
        <w:t xml:space="preserve">warranty </w:t>
      </w:r>
      <w:r>
        <w:rPr>
          <w:b/>
          <w:sz w:val="30"/>
        </w:rPr>
        <w:t xml:space="preserve">exchange </w:t>
      </w:r>
      <w:r>
        <w:t xml:space="preserve">a </w:t>
      </w:r>
      <w:r>
        <w:rPr>
          <w:b/>
          <w:sz w:val="34"/>
        </w:rPr>
        <w:t xml:space="preserve">pw </w:t>
      </w:r>
      <w:r>
        <w:rPr>
          <w:b/>
          <w:sz w:val="30"/>
        </w:rPr>
        <w:t xml:space="preserve">cable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2"/>
        </w:rPr>
        <w:t xml:space="preserve">others </w:t>
      </w:r>
      <w:r>
        <w:rPr>
          <w:b/>
          <w:sz w:val="30"/>
        </w:rPr>
        <w:t xml:space="preserve">tout </w:t>
      </w:r>
      <w:r>
        <w:t xml:space="preserve">the </w:t>
      </w:r>
      <w:r>
        <w:rPr>
          <w:b/>
          <w:sz w:val="36"/>
        </w:rPr>
        <w:t xml:space="preserve">easy </w:t>
      </w:r>
      <w:r>
        <w:rPr>
          <w:b/>
          <w:sz w:val="36"/>
        </w:rPr>
        <w:t xml:space="preserve">swap </w:t>
      </w:r>
      <w:r>
        <w:t xml:space="preserve">at </w:t>
      </w:r>
      <w:r>
        <w:t xml:space="preserve">any </w:t>
      </w:r>
      <w:r>
        <w:rPr>
          <w:b/>
          <w:sz w:val="34"/>
        </w:rPr>
        <w:t xml:space="preserve">pw </w:t>
      </w:r>
      <w:r>
        <w:rPr>
          <w:b/>
          <w:sz w:val="28"/>
        </w:rPr>
        <w:t xml:space="preserve">dealer </w:t>
      </w:r>
      <w:r>
        <w:t xml:space="preserve">as </w:t>
      </w:r>
      <w:r>
        <w:t xml:space="preserve">a </w:t>
      </w:r>
      <w:r>
        <w:rPr>
          <w:b/>
          <w:sz w:val="28"/>
        </w:rPr>
        <w:t xml:space="preserve">great </w:t>
      </w:r>
      <w:r>
        <w:rPr>
          <w:b/>
          <w:sz w:val="24"/>
        </w:rPr>
        <w:t xml:space="preserve">reason </w:t>
      </w:r>
      <w:r>
        <w:t xml:space="preserve">to </w:t>
      </w:r>
      <w:r>
        <w:rPr>
          <w:b/>
          <w:sz w:val="26"/>
        </w:rPr>
        <w:t xml:space="preserve">buy </w:t>
      </w:r>
      <w:r>
        <w:t xml:space="preserve">them </w:t>
      </w:r>
      <w:r>
        <w:t xml:space="preserve">i </w:t>
      </w:r>
      <w:r>
        <w:rPr>
          <w:b/>
          <w:sz w:val="32"/>
        </w:rPr>
        <w:t xml:space="preserve">like </w:t>
      </w:r>
      <w:r>
        <w:rPr>
          <w:b/>
          <w:sz w:val="34"/>
        </w:rPr>
        <w:t xml:space="preserve">knowing </w:t>
      </w:r>
      <w:r>
        <w:t xml:space="preserve">that </w:t>
      </w:r>
      <w:r>
        <w:rPr>
          <w:b/>
          <w:sz w:val="30"/>
        </w:rPr>
        <w:t xml:space="preserve">edit </w:t>
      </w:r>
      <w:r>
        <w:t xml:space="preserve">as </w:t>
      </w:r>
      <w:r>
        <w:rPr>
          <w:b/>
          <w:sz w:val="32"/>
        </w:rPr>
        <w:t xml:space="preserve">stated </w:t>
      </w:r>
      <w:r>
        <w:t xml:space="preserve">above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will </w:t>
      </w:r>
      <w:r>
        <w:t xml:space="preserve">not </w:t>
      </w:r>
      <w:r>
        <w:t xml:space="preserve">be </w:t>
      </w:r>
      <w:r>
        <w:rPr>
          <w:b/>
          <w:sz w:val="28"/>
        </w:rPr>
        <w:t xml:space="preserve">able </w:t>
      </w:r>
      <w:r>
        <w:t xml:space="preserve">to </w:t>
      </w:r>
      <w:r>
        <w:rPr>
          <w:b/>
          <w:sz w:val="30"/>
        </w:rPr>
        <w:t xml:space="preserve">exchange </w:t>
      </w:r>
      <w:r>
        <w:t xml:space="preserve">it </w:t>
      </w:r>
      <w:r>
        <w:t xml:space="preserve">through </w:t>
      </w:r>
      <w:r>
        <w:rPr>
          <w:b/>
          <w:sz w:val="32"/>
        </w:rPr>
        <w:t xml:space="preserve">amazon </w:t>
      </w:r>
      <w:r>
        <w:rPr>
          <w:b/>
          <w:sz w:val="30"/>
        </w:rPr>
        <w:t xml:space="preserve">beyond </w:t>
      </w:r>
      <w:r>
        <w:rPr>
          <w:b/>
          <w:sz w:val="26"/>
        </w:rPr>
        <w:t xml:space="preserve">30 </w:t>
      </w:r>
      <w:r>
        <w:rPr>
          <w:b/>
          <w:sz w:val="26"/>
        </w:rPr>
        <w:t xml:space="preserve">days </w:t>
      </w:r>
      <w:r>
        <w:rPr>
          <w:b/>
          <w:sz w:val="28"/>
        </w:rPr>
        <w:t xml:space="preserve">great </w:t>
      </w:r>
      <w:r>
        <w:rPr>
          <w:b/>
          <w:sz w:val="24"/>
        </w:rPr>
        <w:t xml:space="preserve">design </w:t>
      </w:r>
      <w:r>
        <w:rPr>
          <w:b/>
          <w:sz w:val="30"/>
        </w:rPr>
        <w:t xml:space="preserve">love </w:t>
      </w:r>
      <w:r>
        <w:t xml:space="preserve">the </w:t>
      </w:r>
      <w:r>
        <w:rPr>
          <w:b/>
          <w:sz w:val="36"/>
        </w:rPr>
        <w:t xml:space="preserve">switch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