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34"/>
        </w:rPr>
        <w:t xml:space="preserve">guess </w:t>
      </w:r>
      <w:r>
        <w:t xml:space="preserve">you </w:t>
      </w:r>
      <w:r>
        <w:rPr>
          <w:b/>
          <w:sz w:val="36"/>
        </w:rPr>
        <w:t xml:space="preserve">get </w:t>
      </w:r>
      <w:r>
        <w:t xml:space="preserve">what </w:t>
      </w:r>
      <w:r>
        <w:t xml:space="preserve">you </w:t>
      </w:r>
      <w:r>
        <w:rPr>
          <w:b/>
          <w:sz w:val="38"/>
        </w:rPr>
        <w:t xml:space="preserve">pay </w:t>
      </w:r>
      <w:r>
        <w:t xml:space="preserve">for </w:t>
      </w:r>
      <w:r>
        <w:t xml:space="preserve">i </w:t>
      </w:r>
      <w:r>
        <w:rPr>
          <w:b/>
          <w:sz w:val="36"/>
        </w:rPr>
        <w:t xml:space="preserve">thought </w:t>
      </w:r>
      <w:r>
        <w:t xml:space="preserve">there </w:t>
      </w:r>
      <w:r>
        <w:rPr>
          <w:b/>
          <w:sz w:val="40"/>
        </w:rPr>
        <w:t xml:space="preserve">could </w:t>
      </w:r>
      <w:r>
        <w:rPr>
          <w:b/>
          <w:sz w:val="36"/>
        </w:rPr>
        <w:t xml:space="preserve">n't </w:t>
      </w:r>
      <w:r>
        <w:t xml:space="preserve">be </w:t>
      </w:r>
      <w:r>
        <w:t xml:space="preserve">all </w:t>
      </w:r>
      <w:r>
        <w:t xml:space="preserve">that </w:t>
      </w:r>
      <w:r>
        <w:rPr>
          <w:b/>
          <w:sz w:val="32"/>
        </w:rPr>
        <w:t xml:space="preserve">much </w:t>
      </w:r>
      <w:r>
        <w:rPr>
          <w:b/>
          <w:sz w:val="28"/>
        </w:rPr>
        <w:t xml:space="preserve">difference </w:t>
      </w:r>
      <w:r>
        <w:t xml:space="preserve">in </w:t>
      </w:r>
      <w:r>
        <w:rPr>
          <w:b/>
          <w:sz w:val="26"/>
        </w:rPr>
        <w:t xml:space="preserve">copy </w:t>
      </w:r>
      <w:r>
        <w:rPr>
          <w:b/>
          <w:sz w:val="32"/>
        </w:rPr>
        <w:t xml:space="preserve">paper </w:t>
      </w:r>
      <w:r>
        <w:t xml:space="preserve">but </w:t>
      </w:r>
      <w:r>
        <w:t xml:space="preserve">i </w:t>
      </w:r>
      <w:r>
        <w:t xml:space="preserve">was </w:t>
      </w:r>
      <w:r>
        <w:rPr>
          <w:b/>
          <w:sz w:val="34"/>
        </w:rPr>
        <w:t xml:space="preserve">sadly </w:t>
      </w:r>
      <w:r>
        <w:rPr>
          <w:b/>
          <w:sz w:val="30"/>
        </w:rPr>
        <w:t xml:space="preserve">mistaken </w:t>
      </w:r>
      <w:r>
        <w:t xml:space="preserve">this </w:t>
      </w:r>
      <w:r>
        <w:rPr>
          <w:b/>
          <w:sz w:val="30"/>
        </w:rPr>
        <w:t xml:space="preserve">stuff </w:t>
      </w:r>
      <w:r>
        <w:rPr>
          <w:b/>
          <w:sz w:val="24"/>
        </w:rPr>
        <w:t xml:space="preserve">sticks </w:t>
      </w:r>
      <w:r>
        <w:rPr>
          <w:b/>
          <w:sz w:val="26"/>
        </w:rPr>
        <w:t xml:space="preserve">together </w:t>
      </w:r>
      <w:r>
        <w:rPr>
          <w:b/>
          <w:sz w:val="28"/>
        </w:rPr>
        <w:t xml:space="preserve">, </w:t>
      </w:r>
      <w:r>
        <w:rPr>
          <w:b/>
          <w:sz w:val="26"/>
        </w:rPr>
        <w:t xml:space="preserve">jams </w:t>
      </w:r>
      <w:r>
        <w:t xml:space="preserve">all </w:t>
      </w:r>
      <w:r>
        <w:t xml:space="preserve">the </w:t>
      </w:r>
      <w:r>
        <w:rPr>
          <w:b/>
          <w:sz w:val="28"/>
        </w:rPr>
        <w:t xml:space="preserve">time </w:t>
      </w:r>
      <w:r>
        <w:t xml:space="preserve">and </w:t>
      </w:r>
      <w:r>
        <w:t xml:space="preserve">no </w:t>
      </w:r>
      <w:r>
        <w:rPr>
          <w:b/>
          <w:sz w:val="28"/>
        </w:rPr>
        <w:t xml:space="preserve">matter </w:t>
      </w:r>
      <w:r>
        <w:t xml:space="preserve">how </w:t>
      </w:r>
      <w:r>
        <w:rPr>
          <w:b/>
          <w:sz w:val="26"/>
        </w:rPr>
        <w:t xml:space="preserve">many </w:t>
      </w:r>
      <w:r>
        <w:rPr>
          <w:b/>
          <w:sz w:val="30"/>
        </w:rPr>
        <w:t xml:space="preserve">times </w:t>
      </w:r>
      <w:r>
        <w:t xml:space="preserve">i </w:t>
      </w:r>
      <w:r>
        <w:rPr>
          <w:b/>
          <w:sz w:val="30"/>
        </w:rPr>
        <w:t xml:space="preserve">leaf </w:t>
      </w:r>
      <w:r>
        <w:t xml:space="preserve">through </w:t>
      </w:r>
      <w:r>
        <w:t xml:space="preserve">it </w:t>
      </w:r>
      <w:r>
        <w:t xml:space="preserve">before </w:t>
      </w:r>
      <w:r>
        <w:rPr>
          <w:b/>
          <w:sz w:val="30"/>
        </w:rPr>
        <w:t xml:space="preserve">putting </w:t>
      </w:r>
      <w:r>
        <w:t xml:space="preserve">it </w:t>
      </w:r>
      <w:r>
        <w:t xml:space="preserve">in </w:t>
      </w:r>
      <w:r>
        <w:t xml:space="preserve">the </w:t>
      </w:r>
      <w:r>
        <w:rPr>
          <w:b/>
          <w:sz w:val="30"/>
        </w:rPr>
        <w:t xml:space="preserve">copier </w:t>
      </w:r>
      <w:r>
        <w:t xml:space="preserve">or </w:t>
      </w:r>
      <w:r>
        <w:rPr>
          <w:b/>
          <w:sz w:val="30"/>
        </w:rPr>
        <w:t xml:space="preserve">printer </w:t>
      </w:r>
      <w:r>
        <w:rPr>
          <w:b/>
          <w:sz w:val="28"/>
        </w:rPr>
        <w:t xml:space="preserve">, </w:t>
      </w:r>
      <w:r>
        <w:t xml:space="preserve">it </w:t>
      </w:r>
      <w:r>
        <w:rPr>
          <w:b/>
          <w:sz w:val="24"/>
        </w:rPr>
        <w:t xml:space="preserve">sticks </w:t>
      </w:r>
      <w:r>
        <w:rPr>
          <w:b/>
          <w:sz w:val="26"/>
        </w:rPr>
        <w:t xml:space="preserve">together </w:t>
      </w:r>
      <w:r>
        <w:t xml:space="preserve">and </w:t>
      </w:r>
      <w:r>
        <w:rPr>
          <w:b/>
          <w:sz w:val="28"/>
        </w:rPr>
        <w:t xml:space="preserve">wastes </w:t>
      </w:r>
      <w:r>
        <w:t xml:space="preserve">the </w:t>
      </w:r>
      <w:r>
        <w:rPr>
          <w:b/>
          <w:sz w:val="30"/>
        </w:rPr>
        <w:t xml:space="preserve">job </w:t>
      </w:r>
      <w:r>
        <w:rPr>
          <w:b/>
          <w:sz w:val="34"/>
        </w:rPr>
        <w:t xml:space="preserve">going </w:t>
      </w:r>
      <w:r>
        <w:rPr>
          <w:b/>
          <w:sz w:val="32"/>
        </w:rPr>
        <w:t xml:space="preserve">back </w:t>
      </w:r>
      <w:r>
        <w:t xml:space="preserve">to </w:t>
      </w:r>
      <w:r>
        <w:rPr>
          <w:b/>
          <w:sz w:val="30"/>
        </w:rPr>
        <w:t xml:space="preserve">spend </w:t>
      </w:r>
      <w:r>
        <w:t xml:space="preserve">a </w:t>
      </w:r>
      <w:r>
        <w:rPr>
          <w:b/>
          <w:sz w:val="28"/>
        </w:rPr>
        <w:t xml:space="preserve">little </w:t>
      </w:r>
      <w:r>
        <w:t xml:space="preserve">more </w:t>
      </w:r>
      <w:r>
        <w:t xml:space="preserve">on </w:t>
      </w:r>
      <w:r>
        <w:rPr>
          <w:b/>
          <w:sz w:val="26"/>
        </w:rPr>
        <w:t xml:space="preserve">better </w:t>
      </w:r>
      <w:r>
        <w:rPr>
          <w:b/>
          <w:sz w:val="28"/>
        </w:rPr>
        <w:t xml:space="preserve">quality </w:t>
      </w:r>
      <w:r>
        <w:rPr>
          <w:b/>
          <w:sz w:val="26"/>
        </w:rPr>
        <w:t xml:space="preserve">think </w:t>
      </w:r>
      <w:r>
        <w:t xml:space="preserve">i </w:t>
      </w:r>
      <w:r>
        <w:t xml:space="preserve">ll </w:t>
      </w:r>
      <w:r>
        <w:rPr>
          <w:b/>
          <w:sz w:val="24"/>
        </w:rPr>
        <w:t xml:space="preserve">line </w:t>
      </w:r>
      <w:r>
        <w:t xml:space="preserve">the </w:t>
      </w:r>
      <w:r>
        <w:rPr>
          <w:b/>
          <w:sz w:val="24"/>
        </w:rPr>
        <w:t xml:space="preserve">kitty </w:t>
      </w:r>
      <w:r>
        <w:rPr>
          <w:b/>
          <w:sz w:val="24"/>
        </w:rPr>
        <w:t xml:space="preserve">tray </w:t>
      </w:r>
      <w:r>
        <w:t xml:space="preserve">with </w:t>
      </w:r>
      <w:r>
        <w:t xml:space="preserve">the </w:t>
      </w:r>
      <w:r>
        <w:rPr>
          <w:b/>
          <w:sz w:val="26"/>
        </w:rPr>
        <w:t xml:space="preserve">rest </w:t>
      </w:r>
      <w:r>
        <w:t xml:space="preserve">of </w:t>
      </w:r>
      <w:r>
        <w:t xml:space="preserve">this </w:t>
      </w:r>
    </w:p>
    <w:p>
      <w:r>
        <w:t xml:space="preserve">the </w:t>
      </w:r>
      <w:r>
        <w:rPr>
          <w:b/>
          <w:sz w:val="24"/>
        </w:rPr>
        <w:t xml:space="preserve">paper </w:t>
      </w:r>
      <w:r>
        <w:t xml:space="preserve">itself </w:t>
      </w:r>
      <w:r>
        <w:t xml:space="preserve">is </w:t>
      </w:r>
      <w:r>
        <w:rPr>
          <w:b/>
          <w:sz w:val="24"/>
        </w:rPr>
        <w:t xml:space="preserve">great </w:t>
      </w:r>
      <w:r>
        <w:t xml:space="preserve">we </w:t>
      </w:r>
      <w:r>
        <w:rPr>
          <w:b/>
          <w:sz w:val="24"/>
        </w:rPr>
        <w:t xml:space="preserve">use </w:t>
      </w:r>
      <w:r>
        <w:t xml:space="preserve">it </w:t>
      </w:r>
      <w:r>
        <w:t xml:space="preserve">all </w:t>
      </w:r>
      <w:r>
        <w:t xml:space="preserve">the </w:t>
      </w:r>
      <w:r>
        <w:rPr>
          <w:b/>
          <w:sz w:val="24"/>
        </w:rPr>
        <w:t xml:space="preserve">time </w:t>
      </w:r>
      <w:r>
        <w:t xml:space="preserve">in </w:t>
      </w:r>
      <w:r>
        <w:t xml:space="preserve">our </w:t>
      </w:r>
      <w:r>
        <w:rPr>
          <w:b/>
          <w:sz w:val="28"/>
        </w:rPr>
        <w:t xml:space="preserve">inkjet </w:t>
      </w:r>
      <w:r>
        <w:rPr>
          <w:b/>
          <w:sz w:val="30"/>
        </w:rPr>
        <w:t xml:space="preserve">printer </w:t>
      </w:r>
      <w:r>
        <w:t xml:space="preserve">this </w:t>
      </w:r>
      <w:r>
        <w:rPr>
          <w:b/>
          <w:sz w:val="32"/>
        </w:rPr>
        <w:t xml:space="preserve">used </w:t>
      </w:r>
      <w:r>
        <w:t xml:space="preserve">to </w:t>
      </w:r>
      <w:r>
        <w:t xml:space="preserve">be </w:t>
      </w:r>
      <w:r>
        <w:t xml:space="preserve">a </w:t>
      </w:r>
      <w:r>
        <w:rPr>
          <w:b/>
          <w:sz w:val="32"/>
        </w:rPr>
        <w:t xml:space="preserve">steal </w:t>
      </w:r>
      <w:r>
        <w:t xml:space="preserve">on </w:t>
      </w:r>
      <w:r>
        <w:rPr>
          <w:b/>
          <w:sz w:val="32"/>
        </w:rPr>
        <w:t xml:space="preserve">amazon </w:t>
      </w:r>
      <w:r>
        <w:rPr>
          <w:b/>
          <w:sz w:val="40"/>
        </w:rPr>
        <w:t xml:space="preserve">selling </w:t>
      </w:r>
      <w:r>
        <w:t xml:space="preserve">for </w:t>
      </w:r>
      <w:r>
        <w:t xml:space="preserve">only </w:t>
      </w:r>
      <w:r>
        <w:t xml:space="preserve">a </w:t>
      </w:r>
      <w:r>
        <w:t xml:space="preserve">few </w:t>
      </w:r>
      <w:r>
        <w:rPr>
          <w:b/>
          <w:sz w:val="32"/>
        </w:rPr>
        <w:t xml:space="preserve">dollars </w:t>
      </w:r>
    </w:p>
    <w:p>
      <w:r>
        <w:t xml:space="preserve">i </w:t>
      </w:r>
      <w:r>
        <w:rPr>
          <w:b/>
          <w:sz w:val="30"/>
        </w:rPr>
        <w:t xml:space="preserve">used </w:t>
      </w:r>
      <w:r>
        <w:t xml:space="preserve">this </w:t>
      </w:r>
      <w:r>
        <w:t xml:space="preserve">for </w:t>
      </w:r>
      <w:r>
        <w:rPr>
          <w:b/>
          <w:sz w:val="32"/>
        </w:rPr>
        <w:t xml:space="preserve">printing </w:t>
      </w:r>
      <w:r>
        <w:rPr>
          <w:b/>
          <w:sz w:val="36"/>
        </w:rPr>
        <w:t xml:space="preserve">invoices </w:t>
      </w:r>
      <w:r>
        <w:rPr>
          <w:b/>
          <w:sz w:val="34"/>
        </w:rPr>
        <w:t xml:space="preserve">mainly </w:t>
      </w:r>
      <w:r>
        <w:rPr>
          <w:b/>
          <w:sz w:val="34"/>
        </w:rPr>
        <w:t xml:space="preserve">everyday </w:t>
      </w:r>
      <w:r>
        <w:rPr>
          <w:b/>
          <w:sz w:val="30"/>
        </w:rPr>
        <w:t xml:space="preserve">household </w:t>
      </w:r>
      <w:r>
        <w:rPr>
          <w:b/>
          <w:sz w:val="32"/>
        </w:rPr>
        <w:t xml:space="preserve">printing </w:t>
      </w:r>
      <w:r>
        <w:t xml:space="preserve">as </w:t>
      </w:r>
      <w:r>
        <w:rPr>
          <w:b/>
          <w:sz w:val="30"/>
        </w:rPr>
        <w:t xml:space="preserve">well </w:t>
      </w:r>
      <w:r>
        <w:rPr>
          <w:b/>
          <w:sz w:val="34"/>
        </w:rPr>
        <w:t xml:space="preserve">, </w:t>
      </w:r>
      <w:r>
        <w:rPr>
          <w:b/>
          <w:sz w:val="24"/>
        </w:rPr>
        <w:t xml:space="preserve">including </w:t>
      </w:r>
      <w:r>
        <w:t xml:space="preserve">some </w:t>
      </w:r>
      <w:r>
        <w:rPr>
          <w:b/>
          <w:sz w:val="24"/>
        </w:rPr>
        <w:t xml:space="preserve">pictures </w:t>
      </w:r>
      <w:r>
        <w:rPr>
          <w:b/>
          <w:sz w:val="26"/>
        </w:rPr>
        <w:t xml:space="preserve">\ </w:t>
      </w:r>
      <w:r>
        <w:rPr>
          <w:b/>
          <w:sz w:val="24"/>
        </w:rPr>
        <w:t xml:space="preserve">( </w:t>
      </w:r>
      <w:r>
        <w:t xml:space="preserve">not </w:t>
      </w:r>
      <w:r>
        <w:t xml:space="preserve">for </w:t>
      </w:r>
      <w:r>
        <w:rPr>
          <w:b/>
          <w:sz w:val="24"/>
        </w:rPr>
        <w:t xml:space="preserve">photo </w:t>
      </w:r>
      <w:r>
        <w:rPr>
          <w:b/>
          <w:sz w:val="24"/>
        </w:rPr>
        <w:t xml:space="preserve">quality </w:t>
      </w:r>
      <w:r>
        <w:rPr>
          <w:b/>
          <w:sz w:val="24"/>
        </w:rPr>
        <w:t xml:space="preserve">pictures </w:t>
      </w:r>
      <w:r>
        <w:rPr>
          <w:b/>
          <w:sz w:val="26"/>
        </w:rPr>
        <w:t xml:space="preserve">\ </w:t>
      </w:r>
      <w:r>
        <w:rPr>
          <w:b/>
          <w:sz w:val="26"/>
        </w:rPr>
        <w:t xml:space="preserve">) </w:t>
      </w:r>
      <w:r>
        <w:t xml:space="preserve">this </w:t>
      </w:r>
      <w:r>
        <w:t xml:space="preserve">is </w:t>
      </w:r>
      <w:r>
        <w:rPr>
          <w:b/>
          <w:sz w:val="26"/>
        </w:rPr>
        <w:t xml:space="preserve">great </w:t>
      </w:r>
      <w:r>
        <w:rPr>
          <w:b/>
          <w:sz w:val="26"/>
        </w:rPr>
        <w:t xml:space="preserve">plain </w:t>
      </w:r>
      <w:r>
        <w:rPr>
          <w:b/>
          <w:sz w:val="30"/>
        </w:rPr>
        <w:t xml:space="preserve">paper </w:t>
      </w:r>
      <w:r>
        <w:t xml:space="preserve">not </w:t>
      </w:r>
      <w:r>
        <w:rPr>
          <w:b/>
          <w:sz w:val="32"/>
        </w:rPr>
        <w:t xml:space="preserve">glossy </w:t>
      </w:r>
      <w:r>
        <w:rPr>
          <w:b/>
          <w:sz w:val="34"/>
        </w:rPr>
        <w:t xml:space="preserve">, </w:t>
      </w:r>
      <w:r>
        <w:t xml:space="preserve">not </w:t>
      </w:r>
      <w:r>
        <w:rPr>
          <w:b/>
          <w:sz w:val="32"/>
        </w:rPr>
        <w:t xml:space="preserve">overly </w:t>
      </w:r>
      <w:r>
        <w:rPr>
          <w:b/>
          <w:sz w:val="32"/>
        </w:rPr>
        <w:t xml:space="preserve">white </w:t>
      </w:r>
      <w:r>
        <w:rPr>
          <w:b/>
          <w:sz w:val="34"/>
        </w:rPr>
        <w:t xml:space="preserve">, </w:t>
      </w:r>
      <w:r>
        <w:t xml:space="preserve">it </w:t>
      </w:r>
      <w:r>
        <w:t xml:space="preserve">s </w:t>
      </w:r>
      <w:r>
        <w:rPr>
          <w:b/>
          <w:sz w:val="28"/>
        </w:rPr>
        <w:t xml:space="preserve">also </w:t>
      </w:r>
      <w:r>
        <w:t xml:space="preserve">not </w:t>
      </w:r>
      <w:r>
        <w:t xml:space="preserve">that </w:t>
      </w:r>
      <w:r>
        <w:rPr>
          <w:b/>
          <w:sz w:val="30"/>
        </w:rPr>
        <w:t xml:space="preserve">thin </w:t>
      </w:r>
      <w:r>
        <w:t xml:space="preserve">was </w:t>
      </w:r>
      <w:r>
        <w:rPr>
          <w:b/>
          <w:sz w:val="30"/>
        </w:rPr>
        <w:t xml:space="preserve">previously </w:t>
      </w:r>
      <w:r>
        <w:rPr>
          <w:b/>
          <w:sz w:val="28"/>
        </w:rPr>
        <w:t xml:space="preserve">using </w:t>
      </w:r>
      <w:r>
        <w:rPr>
          <w:b/>
          <w:sz w:val="28"/>
        </w:rPr>
        <w:t xml:space="preserve">office </w:t>
      </w:r>
      <w:r>
        <w:rPr>
          <w:b/>
          <w:sz w:val="28"/>
        </w:rPr>
        <w:t xml:space="preserve">depot </w:t>
      </w:r>
      <w:r>
        <w:rPr>
          <w:b/>
          <w:sz w:val="30"/>
        </w:rPr>
        <w:t xml:space="preserve">brand </w:t>
      </w:r>
      <w:r>
        <w:rPr>
          <w:b/>
          <w:sz w:val="30"/>
        </w:rPr>
        <w:t xml:space="preserve">cheap </w:t>
      </w:r>
      <w:r>
        <w:rPr>
          <w:b/>
          <w:sz w:val="30"/>
        </w:rPr>
        <w:t xml:space="preserve">paper </w:t>
      </w:r>
      <w:r>
        <w:rPr>
          <w:b/>
          <w:sz w:val="34"/>
        </w:rPr>
        <w:t xml:space="preserve">, </w:t>
      </w:r>
      <w:r>
        <w:t xml:space="preserve">this </w:t>
      </w:r>
      <w:r>
        <w:t xml:space="preserve">was </w:t>
      </w:r>
      <w:r>
        <w:t xml:space="preserve">on </w:t>
      </w:r>
      <w:r>
        <w:rPr>
          <w:b/>
          <w:sz w:val="40"/>
        </w:rPr>
        <w:t xml:space="preserve">sale </w:t>
      </w:r>
      <w:r>
        <w:t xml:space="preserve">for </w:t>
      </w:r>
      <w:r>
        <w:rPr>
          <w:b/>
          <w:sz w:val="36"/>
        </w:rPr>
        <w:t xml:space="preserve">much </w:t>
      </w:r>
      <w:r>
        <w:rPr>
          <w:b/>
          <w:sz w:val="38"/>
        </w:rPr>
        <w:t xml:space="preserve">cheaper </w:t>
      </w:r>
      <w:r>
        <w:t xml:space="preserve">and </w:t>
      </w:r>
      <w:r>
        <w:rPr>
          <w:b/>
          <w:sz w:val="36"/>
        </w:rPr>
        <w:t xml:space="preserve">turned </w:t>
      </w:r>
      <w:r>
        <w:t xml:space="preserve">out </w:t>
      </w:r>
      <w:r>
        <w:t xml:space="preserve">to </w:t>
      </w:r>
      <w:r>
        <w:t xml:space="preserve">be </w:t>
      </w:r>
      <w:r>
        <w:t xml:space="preserve">a </w:t>
      </w:r>
      <w:r>
        <w:rPr>
          <w:b/>
          <w:sz w:val="34"/>
        </w:rPr>
        <w:t xml:space="preserve">bit </w:t>
      </w:r>
      <w:r>
        <w:rPr>
          <w:b/>
          <w:sz w:val="34"/>
        </w:rPr>
        <w:t xml:space="preserve">thicker </w:t>
      </w:r>
      <w:r>
        <w:rPr>
          <w:b/>
          <w:sz w:val="30"/>
        </w:rPr>
        <w:t xml:space="preserve">better </w:t>
      </w:r>
      <w:r>
        <w:rPr>
          <w:b/>
          <w:sz w:val="24"/>
        </w:rPr>
        <w:t xml:space="preserve">quality </w:t>
      </w:r>
      <w:r>
        <w:rPr>
          <w:b/>
          <w:sz w:val="34"/>
        </w:rPr>
        <w:t xml:space="preserve">, </w:t>
      </w:r>
      <w:r>
        <w:rPr>
          <w:b/>
          <w:sz w:val="24"/>
        </w:rPr>
        <w:t xml:space="preserve">imo </w:t>
      </w:r>
      <w:r>
        <w:rPr>
          <w:b/>
          <w:sz w:val="28"/>
        </w:rPr>
        <w:t xml:space="preserve">definitely </w:t>
      </w:r>
      <w:r>
        <w:rPr>
          <w:b/>
          <w:sz w:val="26"/>
        </w:rPr>
        <w:t xml:space="preserve">happy </w:t>
      </w:r>
      <w:r>
        <w:t xml:space="preserve">with </w:t>
      </w:r>
      <w:r>
        <w:t xml:space="preserve">the </w:t>
      </w:r>
      <w:r>
        <w:rPr>
          <w:b/>
          <w:sz w:val="26"/>
        </w:rPr>
        <w:t xml:space="preserve">results </w:t>
      </w:r>
    </w:p>
    <w:p>
      <w:r>
        <w:rPr>
          <w:b/>
          <w:sz w:val="40"/>
        </w:rPr>
        <w:t xml:space="preserve">received </w:t>
      </w:r>
      <w:r>
        <w:t xml:space="preserve">this </w:t>
      </w:r>
      <w:r>
        <w:rPr>
          <w:b/>
          <w:sz w:val="38"/>
        </w:rPr>
        <w:t xml:space="preserve">yesterday </w:t>
      </w:r>
      <w:r>
        <w:rPr>
          <w:b/>
          <w:sz w:val="32"/>
        </w:rPr>
        <w:t xml:space="preserve">, </w:t>
      </w:r>
      <w:r>
        <w:rPr>
          <w:b/>
          <w:sz w:val="32"/>
        </w:rPr>
        <w:t xml:space="preserve">great </w:t>
      </w:r>
      <w:r>
        <w:rPr>
          <w:b/>
          <w:sz w:val="34"/>
        </w:rPr>
        <w:t xml:space="preserve">price </w:t>
      </w:r>
      <w:r>
        <w:t xml:space="preserve">for </w:t>
      </w:r>
      <w:r>
        <w:rPr>
          <w:b/>
          <w:sz w:val="36"/>
        </w:rPr>
        <w:t xml:space="preserve">gp </w:t>
      </w:r>
      <w:r>
        <w:rPr>
          <w:b/>
          <w:sz w:val="38"/>
        </w:rPr>
        <w:t xml:space="preserve">copy </w:t>
      </w:r>
      <w:r>
        <w:rPr>
          <w:b/>
          <w:sz w:val="34"/>
        </w:rPr>
        <w:t xml:space="preserve">print </w:t>
      </w:r>
      <w:r>
        <w:rPr>
          <w:b/>
          <w:sz w:val="34"/>
        </w:rPr>
        <w:t xml:space="preserve">paper </w:t>
      </w:r>
      <w:r>
        <w:rPr>
          <w:b/>
          <w:sz w:val="32"/>
        </w:rPr>
        <w:t xml:space="preserve">, </w:t>
      </w:r>
      <w:r>
        <w:rPr>
          <w:b/>
          <w:sz w:val="28"/>
        </w:rPr>
        <w:t xml:space="preserve">please </w:t>
      </w:r>
      <w:r>
        <w:t xml:space="preserve">with </w:t>
      </w:r>
      <w:r>
        <w:t xml:space="preserve">my </w:t>
      </w:r>
      <w:r>
        <w:rPr>
          <w:b/>
          <w:sz w:val="26"/>
        </w:rPr>
        <w:t xml:space="preserve">order </w:t>
      </w:r>
      <w:r>
        <w:t xml:space="preserve">and </w:t>
      </w:r>
      <w:r>
        <w:rPr>
          <w:b/>
          <w:sz w:val="24"/>
        </w:rPr>
        <w:t xml:space="preserve">highly </w:t>
      </w:r>
      <w:r>
        <w:rPr>
          <w:b/>
          <w:sz w:val="28"/>
        </w:rPr>
        <w:t xml:space="preserve">recommend </w:t>
      </w:r>
      <w:r>
        <w:t xml:space="preserve">this </w:t>
      </w:r>
      <w:r>
        <w:t xml:space="preserve">to </w:t>
      </w:r>
      <w:r>
        <w:t xml:space="preserve">any </w:t>
      </w:r>
      <w:r>
        <w:rPr>
          <w:b/>
          <w:sz w:val="28"/>
        </w:rPr>
        <w:t xml:space="preserve">wanting </w:t>
      </w:r>
      <w:r>
        <w:t xml:space="preserve">to </w:t>
      </w:r>
      <w:r>
        <w:rPr>
          <w:b/>
          <w:sz w:val="34"/>
        </w:rPr>
        <w:t xml:space="preserve">purchase </w:t>
      </w:r>
      <w:r>
        <w:t xml:space="preserve">the </w:t>
      </w:r>
      <w:r>
        <w:rPr>
          <w:b/>
          <w:sz w:val="38"/>
        </w:rPr>
        <w:t xml:space="preserve">copy </w:t>
      </w:r>
      <w:r>
        <w:rPr>
          <w:b/>
          <w:sz w:val="34"/>
        </w:rPr>
        <w:t xml:space="preserve">print </w:t>
      </w:r>
      <w:r>
        <w:rPr>
          <w:b/>
          <w:sz w:val="34"/>
        </w:rPr>
        <w:t xml:space="preserve">paper </w:t>
      </w:r>
    </w:p>
    <w:p>
      <w:r>
        <w:t xml:space="preserve">this </w:t>
      </w:r>
      <w:r>
        <w:rPr>
          <w:b/>
          <w:sz w:val="32"/>
        </w:rPr>
        <w:t xml:space="preserve">review </w:t>
      </w:r>
      <w:r>
        <w:t xml:space="preserve">is </w:t>
      </w:r>
      <w:r>
        <w:t xml:space="preserve">too </w:t>
      </w:r>
      <w:r>
        <w:t xml:space="preserve">the </w:t>
      </w:r>
      <w:r>
        <w:rPr>
          <w:b/>
          <w:sz w:val="30"/>
        </w:rPr>
        <w:t xml:space="preserve">point </w:t>
      </w:r>
      <w:r>
        <w:t xml:space="preserve">this </w:t>
      </w:r>
      <w:r>
        <w:rPr>
          <w:b/>
          <w:sz w:val="28"/>
        </w:rPr>
        <w:t xml:space="preserve">item </w:t>
      </w:r>
      <w:r>
        <w:t xml:space="preserve">is </w:t>
      </w:r>
      <w:r>
        <w:t xml:space="preserve">as </w:t>
      </w:r>
      <w:r>
        <w:rPr>
          <w:b/>
          <w:sz w:val="28"/>
        </w:rPr>
        <w:t xml:space="preserve">advertised </w:t>
      </w:r>
      <w:r>
        <w:t xml:space="preserve">so </w:t>
      </w:r>
      <w:r>
        <w:rPr>
          <w:b/>
          <w:sz w:val="34"/>
        </w:rPr>
        <w:t xml:space="preserve">, </w:t>
      </w:r>
      <w:r>
        <w:t xml:space="preserve">if </w:t>
      </w:r>
      <w:r>
        <w:t xml:space="preserve">you </w:t>
      </w:r>
      <w:r>
        <w:rPr>
          <w:b/>
          <w:sz w:val="34"/>
        </w:rPr>
        <w:t xml:space="preserve">like </w:t>
      </w:r>
      <w:r>
        <w:t xml:space="preserve">the </w:t>
      </w:r>
      <w:r>
        <w:rPr>
          <w:b/>
          <w:sz w:val="32"/>
        </w:rPr>
        <w:t xml:space="preserve">ad </w:t>
      </w:r>
      <w:r>
        <w:rPr>
          <w:b/>
          <w:sz w:val="34"/>
        </w:rPr>
        <w:t xml:space="preserve">, </w:t>
      </w:r>
      <w:r>
        <w:t xml:space="preserve">you </w:t>
      </w:r>
      <w:r>
        <w:t xml:space="preserve">will </w:t>
      </w:r>
      <w:r>
        <w:rPr>
          <w:b/>
          <w:sz w:val="34"/>
        </w:rPr>
        <w:t xml:space="preserve">like </w:t>
      </w:r>
      <w:r>
        <w:t xml:space="preserve">this </w:t>
      </w:r>
      <w:r>
        <w:rPr>
          <w:b/>
          <w:sz w:val="28"/>
        </w:rPr>
        <w:t xml:space="preserve">item </w:t>
      </w:r>
      <w:r>
        <w:rPr>
          <w:b/>
          <w:sz w:val="26"/>
        </w:rPr>
        <w:t xml:space="preserve">! </w:t>
      </w:r>
      <w:r>
        <w:rPr>
          <w:b/>
          <w:sz w:val="26"/>
        </w:rPr>
        <w:t xml:space="preserve">! </w:t>
      </w:r>
      <w:r>
        <w:t xml:space="preserve">i </w:t>
      </w:r>
      <w:r>
        <w:t xml:space="preserve">am </w:t>
      </w:r>
      <w:r>
        <w:rPr>
          <w:b/>
          <w:sz w:val="24"/>
        </w:rPr>
        <w:t xml:space="preserve">satified </w:t>
      </w:r>
      <w:r>
        <w:t xml:space="preserve">with </w:t>
      </w:r>
      <w:r>
        <w:rPr>
          <w:b/>
          <w:sz w:val="24"/>
        </w:rPr>
        <w:t xml:space="preserve">mine </w:t>
      </w:r>
      <w:r>
        <w:rPr>
          <w:b/>
          <w:sz w:val="26"/>
        </w:rPr>
        <w:t xml:space="preserve">! </w:t>
      </w:r>
      <w:r>
        <w:t xml:space="preserve">this </w:t>
      </w:r>
      <w:r>
        <w:rPr>
          <w:b/>
          <w:sz w:val="30"/>
        </w:rPr>
        <w:t xml:space="preserve">package </w:t>
      </w:r>
      <w:r>
        <w:t xml:space="preserve">of </w:t>
      </w:r>
      <w:r>
        <w:rPr>
          <w:b/>
          <w:sz w:val="28"/>
        </w:rPr>
        <w:t xml:space="preserve">copy </w:t>
      </w:r>
      <w:r>
        <w:rPr>
          <w:b/>
          <w:sz w:val="34"/>
        </w:rPr>
        <w:t xml:space="preserve">paper </w:t>
      </w:r>
      <w:r>
        <w:rPr>
          <w:b/>
          <w:sz w:val="32"/>
        </w:rPr>
        <w:t xml:space="preserve">lasted </w:t>
      </w:r>
      <w:r>
        <w:t xml:space="preserve">me </w:t>
      </w:r>
      <w:r>
        <w:t xml:space="preserve">a </w:t>
      </w:r>
      <w:r>
        <w:t xml:space="preserve">very </w:t>
      </w:r>
      <w:r>
        <w:rPr>
          <w:b/>
          <w:sz w:val="30"/>
        </w:rPr>
        <w:t xml:space="preserve">long </w:t>
      </w:r>
      <w:r>
        <w:rPr>
          <w:b/>
          <w:sz w:val="26"/>
        </w:rPr>
        <w:t xml:space="preserve">time </w:t>
      </w:r>
      <w:r>
        <w:rPr>
          <w:b/>
          <w:sz w:val="30"/>
        </w:rPr>
        <w:t xml:space="preserve">\ </w:t>
      </w:r>
      <w:r>
        <w:rPr>
          <w:b/>
          <w:sz w:val="34"/>
        </w:rPr>
        <w:t xml:space="preserve">( </w:t>
      </w:r>
      <w:r>
        <w:t xml:space="preserve">i </w:t>
      </w:r>
      <w:r>
        <w:t xml:space="preserve">have </w:t>
      </w:r>
      <w:r>
        <w:t xml:space="preserve">to </w:t>
      </w:r>
      <w:r>
        <w:rPr>
          <w:b/>
          <w:sz w:val="34"/>
        </w:rPr>
        <w:t xml:space="preserve">admit </w:t>
      </w:r>
      <w:r>
        <w:rPr>
          <w:b/>
          <w:sz w:val="34"/>
        </w:rPr>
        <w:t xml:space="preserve">, </w:t>
      </w:r>
      <w:r>
        <w:t xml:space="preserve">i </w:t>
      </w:r>
      <w:r>
        <w:rPr>
          <w:b/>
          <w:sz w:val="36"/>
        </w:rPr>
        <w:t xml:space="preserve">use </w:t>
      </w:r>
      <w:r>
        <w:rPr>
          <w:b/>
          <w:sz w:val="32"/>
        </w:rPr>
        <w:t xml:space="preserve">several </w:t>
      </w:r>
      <w:r>
        <w:rPr>
          <w:b/>
          <w:sz w:val="34"/>
        </w:rPr>
        <w:t xml:space="preserve">sheets </w:t>
      </w:r>
      <w:r>
        <w:t xml:space="preserve">a </w:t>
      </w:r>
      <w:r>
        <w:rPr>
          <w:b/>
          <w:sz w:val="34"/>
        </w:rPr>
        <w:t xml:space="preserve">month </w:t>
      </w:r>
      <w:r>
        <w:rPr>
          <w:b/>
          <w:sz w:val="34"/>
        </w:rPr>
        <w:t xml:space="preserve">, </w:t>
      </w:r>
      <w:r>
        <w:t xml:space="preserve">not </w:t>
      </w:r>
      <w:r>
        <w:rPr>
          <w:b/>
          <w:sz w:val="30"/>
        </w:rPr>
        <w:t xml:space="preserve">daily </w:t>
      </w:r>
      <w:r>
        <w:rPr>
          <w:b/>
          <w:sz w:val="30"/>
        </w:rPr>
        <w:t xml:space="preserve">\ </w:t>
      </w:r>
      <w:r>
        <w:rPr>
          <w:b/>
          <w:sz w:val="28"/>
        </w:rPr>
        <w:t xml:space="preserve">) </w:t>
      </w:r>
      <w:r>
        <w:t xml:space="preserve">but </w:t>
      </w:r>
      <w:r>
        <w:rPr>
          <w:b/>
          <w:sz w:val="28"/>
        </w:rPr>
        <w:t xml:space="preserve">still </w:t>
      </w:r>
      <w:r>
        <w:t xml:space="preserve">a </w:t>
      </w:r>
      <w:r>
        <w:rPr>
          <w:b/>
          <w:sz w:val="36"/>
        </w:rPr>
        <w:t xml:space="preserve">great </w:t>
      </w:r>
      <w:r>
        <w:rPr>
          <w:b/>
          <w:sz w:val="34"/>
        </w:rPr>
        <w:t xml:space="preserve">price </w:t>
      </w:r>
      <w:r>
        <w:t xml:space="preserve">for </w:t>
      </w:r>
      <w:r>
        <w:t xml:space="preserve">this </w:t>
      </w:r>
      <w:r>
        <w:rPr>
          <w:b/>
          <w:sz w:val="40"/>
        </w:rPr>
        <w:t xml:space="preserve">purchase </w:t>
      </w:r>
    </w:p>
    <w:p>
      <w:r>
        <w:t xml:space="preserve">i </w:t>
      </w:r>
      <w:r>
        <w:rPr>
          <w:b/>
          <w:sz w:val="30"/>
        </w:rPr>
        <w:t xml:space="preserve">saved </w:t>
      </w:r>
      <w:r>
        <w:t xml:space="preserve">about </w:t>
      </w:r>
      <w:r>
        <w:t xml:space="preserve">a </w:t>
      </w:r>
      <w:r>
        <w:rPr>
          <w:b/>
          <w:sz w:val="30"/>
        </w:rPr>
        <w:t xml:space="preserve">buck </w:t>
      </w:r>
      <w:r>
        <w:rPr>
          <w:b/>
          <w:sz w:val="34"/>
        </w:rPr>
        <w:t xml:space="preserve">buying </w:t>
      </w:r>
      <w:r>
        <w:t xml:space="preserve">this </w:t>
      </w:r>
      <w:r>
        <w:t xml:space="preserve">here </w:t>
      </w:r>
      <w:r>
        <w:rPr>
          <w:b/>
          <w:sz w:val="30"/>
        </w:rPr>
        <w:t xml:space="preserve">instead </w:t>
      </w:r>
      <w:r>
        <w:t xml:space="preserve">of </w:t>
      </w:r>
      <w:r>
        <w:t xml:space="preserve">at </w:t>
      </w:r>
      <w:r>
        <w:t xml:space="preserve">a </w:t>
      </w:r>
      <w:r>
        <w:rPr>
          <w:b/>
          <w:sz w:val="26"/>
        </w:rPr>
        <w:t xml:space="preserve">store </w:t>
      </w:r>
      <w:r>
        <w:t xml:space="preserve">i </w:t>
      </w:r>
      <w:r>
        <w:rPr>
          <w:b/>
          <w:sz w:val="26"/>
        </w:rPr>
        <w:t xml:space="preserve">also </w:t>
      </w:r>
      <w:r>
        <w:t xml:space="preserve">had </w:t>
      </w:r>
      <w:r>
        <w:t xml:space="preserve">it </w:t>
      </w:r>
      <w:r>
        <w:rPr>
          <w:b/>
          <w:sz w:val="24"/>
        </w:rPr>
        <w:t xml:space="preserve">come </w:t>
      </w:r>
      <w:r>
        <w:t xml:space="preserve">to </w:t>
      </w:r>
      <w:r>
        <w:t xml:space="preserve">my </w:t>
      </w:r>
      <w:r>
        <w:rPr>
          <w:b/>
          <w:sz w:val="24"/>
        </w:rPr>
        <w:t xml:space="preserve">door </w:t>
      </w:r>
      <w:r>
        <w:rPr>
          <w:b/>
          <w:sz w:val="24"/>
        </w:rPr>
        <w:t xml:space="preserve">yes </w:t>
      </w:r>
      <w:r>
        <w:rPr>
          <w:b/>
          <w:sz w:val="36"/>
        </w:rPr>
        <w:t xml:space="preserve">, </w:t>
      </w:r>
      <w:r>
        <w:rPr>
          <w:b/>
          <w:sz w:val="28"/>
        </w:rPr>
        <w:t xml:space="preserve">mine </w:t>
      </w:r>
      <w:r>
        <w:t xml:space="preserve">was </w:t>
      </w:r>
      <w:r>
        <w:rPr>
          <w:b/>
          <w:sz w:val="28"/>
        </w:rPr>
        <w:t xml:space="preserve">ripped </w:t>
      </w:r>
      <w:r>
        <w:t xml:space="preserve">at </w:t>
      </w:r>
      <w:r>
        <w:rPr>
          <w:b/>
          <w:sz w:val="36"/>
        </w:rPr>
        <w:t xml:space="preserve">one </w:t>
      </w:r>
      <w:r>
        <w:rPr>
          <w:b/>
          <w:sz w:val="36"/>
        </w:rPr>
        <w:t xml:space="preserve">end </w:t>
      </w:r>
      <w:r>
        <w:t xml:space="preserve">and </w:t>
      </w:r>
      <w:r>
        <w:t xml:space="preserve">i </w:t>
      </w:r>
      <w:r>
        <w:rPr>
          <w:b/>
          <w:sz w:val="34"/>
        </w:rPr>
        <w:t xml:space="preserve">figured </w:t>
      </w:r>
      <w:r>
        <w:t xml:space="preserve">it </w:t>
      </w:r>
      <w:r>
        <w:rPr>
          <w:b/>
          <w:sz w:val="34"/>
        </w:rPr>
        <w:t xml:space="preserve">would </w:t>
      </w:r>
      <w:r>
        <w:t xml:space="preserve">be </w:t>
      </w:r>
      <w:r>
        <w:t xml:space="preserve">the </w:t>
      </w:r>
      <w:r>
        <w:rPr>
          <w:b/>
          <w:sz w:val="32"/>
        </w:rPr>
        <w:t xml:space="preserve">pages </w:t>
      </w:r>
      <w:r>
        <w:rPr>
          <w:b/>
          <w:sz w:val="38"/>
        </w:rPr>
        <w:t xml:space="preserve">inside </w:t>
      </w:r>
      <w:r>
        <w:t xml:space="preserve">were </w:t>
      </w:r>
      <w:r>
        <w:rPr>
          <w:b/>
          <w:sz w:val="38"/>
        </w:rPr>
        <w:t xml:space="preserve">n't </w:t>
      </w:r>
      <w:r>
        <w:rPr>
          <w:b/>
          <w:sz w:val="38"/>
        </w:rPr>
        <w:t xml:space="preserve">damaged </w:t>
      </w:r>
      <w:r>
        <w:t xml:space="preserve">or </w:t>
      </w:r>
      <w:r>
        <w:rPr>
          <w:b/>
          <w:sz w:val="40"/>
        </w:rPr>
        <w:t xml:space="preserve">missing </w:t>
      </w:r>
      <w:r>
        <w:rPr>
          <w:b/>
          <w:sz w:val="36"/>
        </w:rPr>
        <w:t xml:space="preserve">, </w:t>
      </w:r>
      <w:r>
        <w:t xml:space="preserve">so </w:t>
      </w:r>
      <w:r>
        <w:t xml:space="preserve">no </w:t>
      </w:r>
      <w:r>
        <w:rPr>
          <w:b/>
          <w:sz w:val="32"/>
        </w:rPr>
        <w:t xml:space="preserve">problem </w:t>
      </w:r>
      <w:r>
        <w:t xml:space="preserve">it </w:t>
      </w:r>
      <w:r>
        <w:t xml:space="preserve">s </w:t>
      </w:r>
      <w:r>
        <w:t xml:space="preserve">not </w:t>
      </w:r>
      <w:r>
        <w:t xml:space="preserve">the </w:t>
      </w:r>
      <w:r>
        <w:rPr>
          <w:b/>
          <w:sz w:val="24"/>
        </w:rPr>
        <w:t xml:space="preserve">best </w:t>
      </w:r>
      <w:r>
        <w:rPr>
          <w:b/>
          <w:sz w:val="24"/>
        </w:rPr>
        <w:t xml:space="preserve">paper </w:t>
      </w:r>
      <w:r>
        <w:t xml:space="preserve">but </w:t>
      </w:r>
      <w:r>
        <w:t xml:space="preserve">for </w:t>
      </w:r>
      <w:r>
        <w:rPr>
          <w:b/>
          <w:sz w:val="26"/>
        </w:rPr>
        <w:t xml:space="preserve">day </w:t>
      </w:r>
      <w:r>
        <w:t xml:space="preserve">to </w:t>
      </w:r>
      <w:r>
        <w:rPr>
          <w:b/>
          <w:sz w:val="26"/>
        </w:rPr>
        <w:t xml:space="preserve">day </w:t>
      </w:r>
      <w:r>
        <w:rPr>
          <w:b/>
          <w:sz w:val="28"/>
        </w:rPr>
        <w:t xml:space="preserve">needs </w:t>
      </w:r>
      <w:r>
        <w:t xml:space="preserve">it </w:t>
      </w:r>
      <w:r>
        <w:rPr>
          <w:b/>
          <w:sz w:val="28"/>
        </w:rPr>
        <w:t xml:space="preserve">ca </w:t>
      </w:r>
      <w:r>
        <w:rPr>
          <w:b/>
          <w:sz w:val="38"/>
        </w:rPr>
        <w:t xml:space="preserve">n't </w:t>
      </w:r>
      <w:r>
        <w:t xml:space="preserve">be </w:t>
      </w:r>
      <w:r>
        <w:rPr>
          <w:b/>
          <w:sz w:val="28"/>
        </w:rPr>
        <w:t xml:space="preserve">beat </w:t>
      </w:r>
    </w:p>
    <w:p>
      <w:r>
        <w:rPr>
          <w:b/>
          <w:sz w:val="34"/>
        </w:rPr>
        <w:t xml:space="preserve">guess </w:t>
      </w:r>
      <w:r>
        <w:t xml:space="preserve">you </w:t>
      </w:r>
      <w:r>
        <w:rPr>
          <w:b/>
          <w:sz w:val="36"/>
        </w:rPr>
        <w:t xml:space="preserve">get </w:t>
      </w:r>
      <w:r>
        <w:t xml:space="preserve">what </w:t>
      </w:r>
      <w:r>
        <w:t xml:space="preserve">you </w:t>
      </w:r>
      <w:r>
        <w:rPr>
          <w:b/>
          <w:sz w:val="38"/>
        </w:rPr>
        <w:t xml:space="preserve">pay </w:t>
      </w:r>
      <w:r>
        <w:t xml:space="preserve">for </w:t>
      </w:r>
      <w:r>
        <w:t xml:space="preserve">i </w:t>
      </w:r>
      <w:r>
        <w:rPr>
          <w:b/>
          <w:sz w:val="36"/>
        </w:rPr>
        <w:t xml:space="preserve">thought </w:t>
      </w:r>
      <w:r>
        <w:t xml:space="preserve">there </w:t>
      </w:r>
      <w:r>
        <w:rPr>
          <w:b/>
          <w:sz w:val="40"/>
        </w:rPr>
        <w:t xml:space="preserve">could </w:t>
      </w:r>
      <w:r>
        <w:rPr>
          <w:b/>
          <w:sz w:val="36"/>
        </w:rPr>
        <w:t xml:space="preserve">n't </w:t>
      </w:r>
      <w:r>
        <w:t xml:space="preserve">be </w:t>
      </w:r>
      <w:r>
        <w:t xml:space="preserve">all </w:t>
      </w:r>
      <w:r>
        <w:t xml:space="preserve">that </w:t>
      </w:r>
      <w:r>
        <w:rPr>
          <w:b/>
          <w:sz w:val="32"/>
        </w:rPr>
        <w:t xml:space="preserve">much </w:t>
      </w:r>
      <w:r>
        <w:rPr>
          <w:b/>
          <w:sz w:val="28"/>
        </w:rPr>
        <w:t xml:space="preserve">difference </w:t>
      </w:r>
      <w:r>
        <w:t xml:space="preserve">in </w:t>
      </w:r>
      <w:r>
        <w:rPr>
          <w:b/>
          <w:sz w:val="26"/>
        </w:rPr>
        <w:t xml:space="preserve">copy </w:t>
      </w:r>
      <w:r>
        <w:rPr>
          <w:b/>
          <w:sz w:val="32"/>
        </w:rPr>
        <w:t xml:space="preserve">paper </w:t>
      </w:r>
      <w:r>
        <w:t xml:space="preserve">but </w:t>
      </w:r>
      <w:r>
        <w:t xml:space="preserve">i </w:t>
      </w:r>
      <w:r>
        <w:t xml:space="preserve">was </w:t>
      </w:r>
      <w:r>
        <w:rPr>
          <w:b/>
          <w:sz w:val="34"/>
        </w:rPr>
        <w:t xml:space="preserve">sadly </w:t>
      </w:r>
      <w:r>
        <w:rPr>
          <w:b/>
          <w:sz w:val="30"/>
        </w:rPr>
        <w:t xml:space="preserve">mistaken </w:t>
      </w:r>
      <w:r>
        <w:t xml:space="preserve">this </w:t>
      </w:r>
      <w:r>
        <w:rPr>
          <w:b/>
          <w:sz w:val="30"/>
        </w:rPr>
        <w:t xml:space="preserve">stuff </w:t>
      </w:r>
      <w:r>
        <w:rPr>
          <w:b/>
          <w:sz w:val="24"/>
        </w:rPr>
        <w:t xml:space="preserve">sticks </w:t>
      </w:r>
      <w:r>
        <w:rPr>
          <w:b/>
          <w:sz w:val="26"/>
        </w:rPr>
        <w:t xml:space="preserve">together </w:t>
      </w:r>
      <w:r>
        <w:rPr>
          <w:b/>
          <w:sz w:val="28"/>
        </w:rPr>
        <w:t xml:space="preserve">, </w:t>
      </w:r>
      <w:r>
        <w:rPr>
          <w:b/>
          <w:sz w:val="26"/>
        </w:rPr>
        <w:t xml:space="preserve">jams </w:t>
      </w:r>
      <w:r>
        <w:t xml:space="preserve">all </w:t>
      </w:r>
      <w:r>
        <w:t xml:space="preserve">the </w:t>
      </w:r>
      <w:r>
        <w:rPr>
          <w:b/>
          <w:sz w:val="28"/>
        </w:rPr>
        <w:t xml:space="preserve">time </w:t>
      </w:r>
      <w:r>
        <w:t xml:space="preserve">and </w:t>
      </w:r>
      <w:r>
        <w:t xml:space="preserve">no </w:t>
      </w:r>
      <w:r>
        <w:rPr>
          <w:b/>
          <w:sz w:val="28"/>
        </w:rPr>
        <w:t xml:space="preserve">matter </w:t>
      </w:r>
      <w:r>
        <w:t xml:space="preserve">how </w:t>
      </w:r>
      <w:r>
        <w:rPr>
          <w:b/>
          <w:sz w:val="26"/>
        </w:rPr>
        <w:t xml:space="preserve">many </w:t>
      </w:r>
      <w:r>
        <w:rPr>
          <w:b/>
          <w:sz w:val="30"/>
        </w:rPr>
        <w:t xml:space="preserve">times </w:t>
      </w:r>
      <w:r>
        <w:t xml:space="preserve">i </w:t>
      </w:r>
      <w:r>
        <w:rPr>
          <w:b/>
          <w:sz w:val="30"/>
        </w:rPr>
        <w:t xml:space="preserve">leaf </w:t>
      </w:r>
      <w:r>
        <w:t xml:space="preserve">through </w:t>
      </w:r>
      <w:r>
        <w:t xml:space="preserve">it </w:t>
      </w:r>
      <w:r>
        <w:t xml:space="preserve">before </w:t>
      </w:r>
      <w:r>
        <w:rPr>
          <w:b/>
          <w:sz w:val="30"/>
        </w:rPr>
        <w:t xml:space="preserve">putting </w:t>
      </w:r>
      <w:r>
        <w:t xml:space="preserve">it </w:t>
      </w:r>
      <w:r>
        <w:t xml:space="preserve">in </w:t>
      </w:r>
      <w:r>
        <w:t xml:space="preserve">the </w:t>
      </w:r>
      <w:r>
        <w:rPr>
          <w:b/>
          <w:sz w:val="30"/>
        </w:rPr>
        <w:t xml:space="preserve">copier </w:t>
      </w:r>
      <w:r>
        <w:t xml:space="preserve">or </w:t>
      </w:r>
      <w:r>
        <w:rPr>
          <w:b/>
          <w:sz w:val="30"/>
        </w:rPr>
        <w:t xml:space="preserve">printer </w:t>
      </w:r>
      <w:r>
        <w:rPr>
          <w:b/>
          <w:sz w:val="28"/>
        </w:rPr>
        <w:t xml:space="preserve">, </w:t>
      </w:r>
      <w:r>
        <w:t xml:space="preserve">it </w:t>
      </w:r>
      <w:r>
        <w:rPr>
          <w:b/>
          <w:sz w:val="24"/>
        </w:rPr>
        <w:t xml:space="preserve">sticks </w:t>
      </w:r>
      <w:r>
        <w:rPr>
          <w:b/>
          <w:sz w:val="26"/>
        </w:rPr>
        <w:t xml:space="preserve">together </w:t>
      </w:r>
      <w:r>
        <w:t xml:space="preserve">and </w:t>
      </w:r>
      <w:r>
        <w:rPr>
          <w:b/>
          <w:sz w:val="28"/>
        </w:rPr>
        <w:t xml:space="preserve">wastes </w:t>
      </w:r>
      <w:r>
        <w:t xml:space="preserve">the </w:t>
      </w:r>
      <w:r>
        <w:rPr>
          <w:b/>
          <w:sz w:val="30"/>
        </w:rPr>
        <w:t xml:space="preserve">job </w:t>
      </w:r>
      <w:r>
        <w:rPr>
          <w:b/>
          <w:sz w:val="34"/>
        </w:rPr>
        <w:t xml:space="preserve">going </w:t>
      </w:r>
      <w:r>
        <w:rPr>
          <w:b/>
          <w:sz w:val="32"/>
        </w:rPr>
        <w:t xml:space="preserve">back </w:t>
      </w:r>
      <w:r>
        <w:t xml:space="preserve">to </w:t>
      </w:r>
      <w:r>
        <w:rPr>
          <w:b/>
          <w:sz w:val="30"/>
        </w:rPr>
        <w:t xml:space="preserve">spend </w:t>
      </w:r>
      <w:r>
        <w:t xml:space="preserve">a </w:t>
      </w:r>
      <w:r>
        <w:rPr>
          <w:b/>
          <w:sz w:val="28"/>
        </w:rPr>
        <w:t xml:space="preserve">little </w:t>
      </w:r>
      <w:r>
        <w:t xml:space="preserve">more </w:t>
      </w:r>
      <w:r>
        <w:t xml:space="preserve">on </w:t>
      </w:r>
      <w:r>
        <w:rPr>
          <w:b/>
          <w:sz w:val="26"/>
        </w:rPr>
        <w:t xml:space="preserve">better </w:t>
      </w:r>
      <w:r>
        <w:rPr>
          <w:b/>
          <w:sz w:val="28"/>
        </w:rPr>
        <w:t xml:space="preserve">quality </w:t>
      </w:r>
      <w:r>
        <w:rPr>
          <w:b/>
          <w:sz w:val="26"/>
        </w:rPr>
        <w:t xml:space="preserve">think </w:t>
      </w:r>
      <w:r>
        <w:t xml:space="preserve">i </w:t>
      </w:r>
      <w:r>
        <w:t xml:space="preserve">ll </w:t>
      </w:r>
      <w:r>
        <w:rPr>
          <w:b/>
          <w:sz w:val="24"/>
        </w:rPr>
        <w:t xml:space="preserve">line </w:t>
      </w:r>
      <w:r>
        <w:t xml:space="preserve">the </w:t>
      </w:r>
      <w:r>
        <w:rPr>
          <w:b/>
          <w:sz w:val="24"/>
        </w:rPr>
        <w:t xml:space="preserve">kitty </w:t>
      </w:r>
      <w:r>
        <w:rPr>
          <w:b/>
          <w:sz w:val="24"/>
        </w:rPr>
        <w:t xml:space="preserve">tray </w:t>
      </w:r>
      <w:r>
        <w:t xml:space="preserve">with </w:t>
      </w:r>
      <w:r>
        <w:t xml:space="preserve">the </w:t>
      </w:r>
      <w:r>
        <w:rPr>
          <w:b/>
          <w:sz w:val="26"/>
        </w:rPr>
        <w:t xml:space="preserve">rest </w:t>
      </w:r>
      <w:r>
        <w:t xml:space="preserve">of </w:t>
      </w:r>
      <w:r>
        <w:t xml:space="preserve">this </w:t>
      </w:r>
    </w:p>
    <w:p>
      <w:r>
        <w:t xml:space="preserve">i </w:t>
      </w:r>
      <w:r>
        <w:t xml:space="preserve">ve </w:t>
      </w:r>
      <w:r>
        <w:t xml:space="preserve">read </w:t>
      </w:r>
      <w:r>
        <w:t xml:space="preserve">the </w:t>
      </w:r>
      <w:r>
        <w:t xml:space="preserve">other </w:t>
      </w:r>
      <w:r>
        <w:t xml:space="preserve">glowing </w:t>
      </w:r>
      <w:r>
        <w:t xml:space="preserve">reviews </w:t>
      </w:r>
      <w:r>
        <w:t xml:space="preserve">and </w:t>
      </w:r>
      <w:r>
        <w:t xml:space="preserve">i </w:t>
      </w:r>
      <w:r>
        <w:t xml:space="preserve">feel </w:t>
      </w:r>
      <w:r>
        <w:t xml:space="preserve">bad </w:t>
      </w:r>
      <w:r>
        <w:t xml:space="preserve">rating </w:t>
      </w:r>
      <w:r>
        <w:t xml:space="preserve">these </w:t>
      </w:r>
      <w:r>
        <w:t xml:space="preserve">so </w:t>
      </w:r>
      <w:r>
        <w:t xml:space="preserve">low </w:t>
      </w:r>
      <w:r>
        <w:t xml:space="preserve">but </w:t>
      </w:r>
      <w:r>
        <w:t xml:space="preserve">maybe </w:t>
      </w:r>
      <w:r>
        <w:t xml:space="preserve">i </w:t>
      </w:r>
      <w:r>
        <w:rPr>
          <w:b/>
          <w:sz w:val="24"/>
        </w:rPr>
        <w:t xml:space="preserve">'m </w:t>
      </w:r>
      <w:r>
        <w:t xml:space="preserve">just </w:t>
      </w:r>
      <w:r>
        <w:t xml:space="preserve">too </w:t>
      </w:r>
      <w:r>
        <w:t xml:space="preserve">spoiled </w:t>
      </w:r>
      <w:r>
        <w:t xml:space="preserve">by </w:t>
      </w:r>
      <w:r>
        <w:t xml:space="preserve">the </w:t>
      </w:r>
      <w:r>
        <w:rPr>
          <w:b/>
          <w:sz w:val="24"/>
        </w:rPr>
        <w:t xml:space="preserve">avery </w:t>
      </w:r>
      <w:r>
        <w:t xml:space="preserve">these </w:t>
      </w:r>
      <w:r>
        <w:rPr>
          <w:b/>
          <w:sz w:val="24"/>
        </w:rPr>
        <w:t xml:space="preserve">labels </w:t>
      </w:r>
      <w:r>
        <w:t xml:space="preserve">are </w:t>
      </w:r>
      <w:r>
        <w:rPr>
          <w:b/>
          <w:sz w:val="24"/>
        </w:rPr>
        <w:t xml:space="preserve">fine </w:t>
      </w:r>
      <w:r>
        <w:t xml:space="preserve">if </w:t>
      </w:r>
      <w:r>
        <w:t xml:space="preserve">you </w:t>
      </w:r>
      <w:r>
        <w:t xml:space="preserve">do </w:t>
      </w:r>
      <w:r>
        <w:rPr>
          <w:b/>
          <w:sz w:val="24"/>
        </w:rPr>
        <w:t xml:space="preserve">n't </w:t>
      </w:r>
      <w:r>
        <w:rPr>
          <w:b/>
          <w:sz w:val="24"/>
        </w:rPr>
        <w:t xml:space="preserve">need </w:t>
      </w:r>
      <w:r>
        <w:t xml:space="preserve">to </w:t>
      </w:r>
      <w:r>
        <w:rPr>
          <w:b/>
          <w:sz w:val="24"/>
        </w:rPr>
        <w:t xml:space="preserve">cover </w:t>
      </w:r>
      <w:r>
        <w:t xml:space="preserve">any </w:t>
      </w:r>
      <w:r>
        <w:rPr>
          <w:b/>
          <w:sz w:val="24"/>
        </w:rPr>
        <w:t xml:space="preserve">existing </w:t>
      </w:r>
      <w:r>
        <w:rPr>
          <w:b/>
          <w:sz w:val="24"/>
        </w:rPr>
        <w:t xml:space="preserve">writing </w:t>
      </w:r>
      <w:r>
        <w:t xml:space="preserve">or </w:t>
      </w:r>
      <w:r>
        <w:rPr>
          <w:b/>
          <w:sz w:val="24"/>
        </w:rPr>
        <w:t xml:space="preserve">labels </w:t>
      </w:r>
      <w:r>
        <w:rPr>
          <w:b/>
          <w:sz w:val="34"/>
        </w:rPr>
        <w:t xml:space="preserve">, </w:t>
      </w:r>
      <w:r>
        <w:t xml:space="preserve">do </w:t>
      </w:r>
      <w:r>
        <w:rPr>
          <w:b/>
          <w:sz w:val="24"/>
        </w:rPr>
        <w:t xml:space="preserve">n't </w:t>
      </w:r>
      <w:r>
        <w:rPr>
          <w:b/>
          <w:sz w:val="24"/>
        </w:rPr>
        <w:t xml:space="preserve">mind </w:t>
      </w:r>
      <w:r>
        <w:rPr>
          <w:b/>
          <w:sz w:val="24"/>
        </w:rPr>
        <w:t xml:space="preserve">curling </w:t>
      </w:r>
      <w:r>
        <w:t xml:space="preserve">after </w:t>
      </w:r>
      <w:r>
        <w:t xml:space="preserve">you </w:t>
      </w:r>
      <w:r>
        <w:rPr>
          <w:b/>
          <w:sz w:val="24"/>
        </w:rPr>
        <w:t xml:space="preserve">use </w:t>
      </w:r>
      <w:r>
        <w:rPr>
          <w:b/>
          <w:sz w:val="24"/>
        </w:rPr>
        <w:t xml:space="preserve">one </w:t>
      </w:r>
      <w:r>
        <w:rPr>
          <w:b/>
          <w:sz w:val="24"/>
        </w:rPr>
        <w:t xml:space="preserve">side </w:t>
      </w:r>
      <w:r>
        <w:t xml:space="preserve">or </w:t>
      </w:r>
      <w:r>
        <w:t xml:space="preserve">do </w:t>
      </w:r>
      <w:r>
        <w:rPr>
          <w:b/>
          <w:sz w:val="24"/>
        </w:rPr>
        <w:t xml:space="preserve">n't </w:t>
      </w:r>
      <w:r>
        <w:rPr>
          <w:b/>
          <w:sz w:val="24"/>
        </w:rPr>
        <w:t xml:space="preserve">expose </w:t>
      </w:r>
      <w:r>
        <w:t xml:space="preserve">the </w:t>
      </w:r>
      <w:r>
        <w:rPr>
          <w:b/>
          <w:sz w:val="24"/>
        </w:rPr>
        <w:t xml:space="preserve">packages </w:t>
      </w:r>
      <w:r>
        <w:t xml:space="preserve">you </w:t>
      </w:r>
      <w:r>
        <w:rPr>
          <w:b/>
          <w:sz w:val="24"/>
        </w:rPr>
        <w:t xml:space="preserve">use </w:t>
      </w:r>
      <w:r>
        <w:t xml:space="preserve">them </w:t>
      </w:r>
      <w:r>
        <w:t xml:space="preserve">on </w:t>
      </w:r>
      <w:r>
        <w:t xml:space="preserve">to </w:t>
      </w:r>
      <w:r>
        <w:t xml:space="preserve">the </w:t>
      </w:r>
      <w:r>
        <w:rPr>
          <w:b/>
          <w:sz w:val="24"/>
        </w:rPr>
        <w:t xml:space="preserve">weather </w:t>
      </w:r>
      <w:r>
        <w:t xml:space="preserve">i </w:t>
      </w:r>
      <w:r>
        <w:t xml:space="preserve">ve </w:t>
      </w:r>
      <w:r>
        <w:rPr>
          <w:b/>
          <w:sz w:val="24"/>
        </w:rPr>
        <w:t xml:space="preserve">found </w:t>
      </w:r>
      <w:r>
        <w:t xml:space="preserve">that </w:t>
      </w:r>
      <w:r>
        <w:t xml:space="preserve">they </w:t>
      </w:r>
      <w:r>
        <w:t xml:space="preserve">do </w:t>
      </w:r>
      <w:r>
        <w:rPr>
          <w:b/>
          <w:sz w:val="24"/>
        </w:rPr>
        <w:t xml:space="preserve">n't </w:t>
      </w:r>
      <w:r>
        <w:rPr>
          <w:b/>
          <w:sz w:val="24"/>
        </w:rPr>
        <w:t xml:space="preserve">smooth </w:t>
      </w:r>
      <w:r>
        <w:t xml:space="preserve">out </w:t>
      </w:r>
      <w:r>
        <w:t xml:space="preserve">on </w:t>
      </w:r>
      <w:r>
        <w:t xml:space="preserve">the </w:t>
      </w:r>
      <w:r>
        <w:rPr>
          <w:b/>
          <w:sz w:val="24"/>
        </w:rPr>
        <w:t xml:space="preserve">packages </w:t>
      </w:r>
      <w:r>
        <w:t xml:space="preserve">very </w:t>
      </w:r>
      <w:r>
        <w:rPr>
          <w:b/>
          <w:sz w:val="24"/>
        </w:rPr>
        <w:t xml:space="preserve">well </w:t>
      </w:r>
      <w:r>
        <w:rPr>
          <w:b/>
          <w:sz w:val="34"/>
        </w:rPr>
        <w:t xml:space="preserve">, </w:t>
      </w:r>
      <w:r>
        <w:t xml:space="preserve">the </w:t>
      </w:r>
      <w:r>
        <w:rPr>
          <w:b/>
          <w:sz w:val="24"/>
        </w:rPr>
        <w:t xml:space="preserve">adhesive </w:t>
      </w:r>
      <w:r>
        <w:t xml:space="preserve">is </w:t>
      </w:r>
      <w:r>
        <w:t xml:space="preserve">not </w:t>
      </w:r>
      <w:r>
        <w:rPr>
          <w:b/>
          <w:sz w:val="24"/>
        </w:rPr>
        <w:t xml:space="preserve">real </w:t>
      </w:r>
      <w:r>
        <w:rPr>
          <w:b/>
          <w:sz w:val="24"/>
        </w:rPr>
        <w:t xml:space="preserve">strong </w:t>
      </w:r>
      <w:r>
        <w:t xml:space="preserve">on </w:t>
      </w:r>
      <w:r>
        <w:t xml:space="preserve">the </w:t>
      </w:r>
      <w:r>
        <w:rPr>
          <w:b/>
          <w:sz w:val="24"/>
        </w:rPr>
        <w:t xml:space="preserve">edges </w:t>
      </w:r>
      <w:r>
        <w:t xml:space="preserve">and </w:t>
      </w:r>
      <w:r>
        <w:t xml:space="preserve">they </w:t>
      </w:r>
      <w:r>
        <w:t xml:space="preserve">do </w:t>
      </w:r>
      <w:r>
        <w:rPr>
          <w:b/>
          <w:sz w:val="24"/>
        </w:rPr>
        <w:t xml:space="preserve">n't </w:t>
      </w:r>
      <w:r>
        <w:rPr>
          <w:b/>
          <w:sz w:val="24"/>
        </w:rPr>
        <w:t xml:space="preserve">cover </w:t>
      </w:r>
      <w:r>
        <w:rPr>
          <w:b/>
          <w:sz w:val="24"/>
        </w:rPr>
        <w:t xml:space="preserve">old </w:t>
      </w:r>
      <w:r>
        <w:rPr>
          <w:b/>
          <w:sz w:val="24"/>
        </w:rPr>
        <w:t xml:space="preserve">labels </w:t>
      </w:r>
      <w:r>
        <w:t xml:space="preserve">if </w:t>
      </w:r>
      <w:r>
        <w:t xml:space="preserve">i </w:t>
      </w:r>
      <w:r>
        <w:rPr>
          <w:b/>
          <w:sz w:val="24"/>
        </w:rPr>
        <w:t xml:space="preserve">'m </w:t>
      </w:r>
      <w:r>
        <w:rPr>
          <w:b/>
          <w:sz w:val="24"/>
        </w:rPr>
        <w:t xml:space="preserve">recycling </w:t>
      </w:r>
      <w:r>
        <w:rPr>
          <w:b/>
          <w:sz w:val="24"/>
        </w:rPr>
        <w:t xml:space="preserve">packaging </w:t>
      </w:r>
      <w:r>
        <w:t xml:space="preserve">if </w:t>
      </w:r>
      <w:r>
        <w:t xml:space="preserve">you </w:t>
      </w:r>
      <w:r>
        <w:t xml:space="preserve">just </w:t>
      </w:r>
      <w:r>
        <w:rPr>
          <w:b/>
          <w:sz w:val="24"/>
        </w:rPr>
        <w:t xml:space="preserve">need </w:t>
      </w:r>
      <w:r>
        <w:rPr>
          <w:b/>
          <w:sz w:val="24"/>
        </w:rPr>
        <w:t xml:space="preserve">quick </w:t>
      </w:r>
      <w:r>
        <w:t xml:space="preserve">and </w:t>
      </w:r>
      <w:r>
        <w:rPr>
          <w:b/>
          <w:sz w:val="24"/>
        </w:rPr>
        <w:t xml:space="preserve">easy </w:t>
      </w:r>
      <w:r>
        <w:rPr>
          <w:b/>
          <w:sz w:val="24"/>
        </w:rPr>
        <w:t xml:space="preserve">labels </w:t>
      </w:r>
      <w:r>
        <w:t xml:space="preserve">they </w:t>
      </w:r>
      <w:r>
        <w:rPr>
          <w:b/>
          <w:sz w:val="24"/>
        </w:rPr>
        <w:t xml:space="preserve">would </w:t>
      </w:r>
      <w:r>
        <w:t xml:space="preserve">be </w:t>
      </w:r>
      <w:r>
        <w:rPr>
          <w:b/>
          <w:sz w:val="24"/>
        </w:rPr>
        <w:t xml:space="preserve">fine </w:t>
      </w:r>
      <w:r>
        <w:t xml:space="preserve">but </w:t>
      </w:r>
      <w:r>
        <w:t xml:space="preserve">if </w:t>
      </w:r>
      <w:r>
        <w:t xml:space="preserve">you </w:t>
      </w:r>
      <w:r>
        <w:t xml:space="preserve">are </w:t>
      </w:r>
      <w:r>
        <w:rPr>
          <w:b/>
          <w:sz w:val="24"/>
        </w:rPr>
        <w:t xml:space="preserve">trying </w:t>
      </w:r>
      <w:r>
        <w:t xml:space="preserve">to </w:t>
      </w:r>
      <w:r>
        <w:t xml:space="preserve">portray </w:t>
      </w:r>
      <w:r>
        <w:t xml:space="preserve">a </w:t>
      </w:r>
      <w:r>
        <w:rPr>
          <w:b/>
          <w:sz w:val="24"/>
        </w:rPr>
        <w:t xml:space="preserve">professional </w:t>
      </w:r>
      <w:r>
        <w:rPr>
          <w:b/>
          <w:sz w:val="24"/>
        </w:rPr>
        <w:t xml:space="preserve">appearance </w:t>
      </w:r>
      <w:r>
        <w:t xml:space="preserve">they </w:t>
      </w:r>
      <w:r>
        <w:t xml:space="preserve">do </w:t>
      </w:r>
      <w:r>
        <w:rPr>
          <w:b/>
          <w:sz w:val="24"/>
        </w:rPr>
        <w:t xml:space="preserve">n't </w:t>
      </w:r>
      <w:r>
        <w:rPr>
          <w:b/>
          <w:sz w:val="24"/>
        </w:rPr>
        <w:t xml:space="preserve">match </w:t>
      </w:r>
      <w:r>
        <w:t xml:space="preserve">up </w:t>
      </w:r>
      <w:r>
        <w:t xml:space="preserve">to </w:t>
      </w:r>
      <w:r>
        <w:rPr>
          <w:b/>
          <w:sz w:val="24"/>
        </w:rPr>
        <w:t xml:space="preserve">avery </w:t>
      </w:r>
      <w:r>
        <w:t xml:space="preserve">the </w:t>
      </w:r>
      <w:r>
        <w:rPr>
          <w:b/>
          <w:sz w:val="24"/>
        </w:rPr>
        <w:t xml:space="preserve">price </w:t>
      </w:r>
      <w:r>
        <w:t xml:space="preserve">is </w:t>
      </w:r>
      <w:r>
        <w:rPr>
          <w:b/>
          <w:sz w:val="26"/>
        </w:rPr>
        <w:t xml:space="preserve">definitely </w:t>
      </w:r>
      <w:r>
        <w:rPr>
          <w:b/>
          <w:sz w:val="26"/>
        </w:rPr>
        <w:t xml:space="preserve">different </w:t>
      </w:r>
      <w:r>
        <w:t xml:space="preserve">but </w:t>
      </w:r>
      <w:r>
        <w:t xml:space="preserve">if </w:t>
      </w:r>
      <w:r>
        <w:t xml:space="preserve">you </w:t>
      </w:r>
      <w:r>
        <w:t xml:space="preserve">are </w:t>
      </w:r>
      <w:r>
        <w:t xml:space="preserve">a </w:t>
      </w:r>
      <w:r>
        <w:rPr>
          <w:b/>
          <w:sz w:val="28"/>
        </w:rPr>
        <w:t xml:space="preserve">business </w:t>
      </w:r>
      <w:r>
        <w:rPr>
          <w:b/>
          <w:sz w:val="34"/>
        </w:rPr>
        <w:t xml:space="preserve">, </w:t>
      </w:r>
      <w:r>
        <w:t xml:space="preserve">it </w:t>
      </w:r>
      <w:r>
        <w:t xml:space="preserve">is </w:t>
      </w:r>
      <w:r>
        <w:rPr>
          <w:b/>
          <w:sz w:val="26"/>
        </w:rPr>
        <w:t xml:space="preserve">worth </w:t>
      </w:r>
      <w:r>
        <w:t xml:space="preserve">the </w:t>
      </w:r>
      <w:r>
        <w:rPr>
          <w:b/>
          <w:sz w:val="28"/>
        </w:rPr>
        <w:t xml:space="preserve">extra </w:t>
      </w:r>
      <w:r>
        <w:rPr>
          <w:b/>
          <w:sz w:val="28"/>
        </w:rPr>
        <w:t xml:space="preserve">money </w:t>
      </w:r>
      <w:r>
        <w:t xml:space="preserve">to </w:t>
      </w:r>
      <w:r>
        <w:rPr>
          <w:b/>
          <w:sz w:val="32"/>
        </w:rPr>
        <w:t xml:space="preserve">present </w:t>
      </w:r>
      <w:r>
        <w:t xml:space="preserve">a </w:t>
      </w:r>
      <w:r>
        <w:rPr>
          <w:b/>
          <w:sz w:val="34"/>
        </w:rPr>
        <w:t xml:space="preserve">clean </w:t>
      </w:r>
      <w:r>
        <w:rPr>
          <w:b/>
          <w:sz w:val="34"/>
        </w:rPr>
        <w:t xml:space="preserve">, </w:t>
      </w:r>
      <w:r>
        <w:rPr>
          <w:b/>
          <w:sz w:val="34"/>
        </w:rPr>
        <w:t xml:space="preserve">crisp </w:t>
      </w:r>
      <w:r>
        <w:t xml:space="preserve">and </w:t>
      </w:r>
      <w:r>
        <w:rPr>
          <w:b/>
          <w:sz w:val="40"/>
        </w:rPr>
        <w:t xml:space="preserve">durable </w:t>
      </w:r>
      <w:r>
        <w:rPr>
          <w:b/>
          <w:sz w:val="32"/>
        </w:rPr>
        <w:t xml:space="preserve">label </w:t>
      </w:r>
    </w:p>
    <w:p>
      <w:r>
        <w:t xml:space="preserve">these </w:t>
      </w:r>
      <w:r>
        <w:rPr>
          <w:b/>
          <w:sz w:val="26"/>
        </w:rPr>
        <w:t xml:space="preserve">labels </w:t>
      </w:r>
      <w:r>
        <w:t xml:space="preserve">are </w:t>
      </w:r>
      <w:r>
        <w:t xml:space="preserve">a </w:t>
      </w:r>
      <w:r>
        <w:rPr>
          <w:b/>
          <w:sz w:val="26"/>
        </w:rPr>
        <w:t xml:space="preserve">steal </w:t>
      </w:r>
      <w:r>
        <w:t xml:space="preserve">for </w:t>
      </w:r>
      <w:r>
        <w:t xml:space="preserve">the </w:t>
      </w:r>
      <w:r>
        <w:rPr>
          <w:b/>
          <w:sz w:val="30"/>
        </w:rPr>
        <w:t xml:space="preserve">quantity </w:t>
      </w:r>
      <w:r>
        <w:t xml:space="preserve">and </w:t>
      </w:r>
      <w:r>
        <w:rPr>
          <w:b/>
          <w:sz w:val="30"/>
        </w:rPr>
        <w:t xml:space="preserve">price </w:t>
      </w:r>
      <w:r>
        <w:rPr>
          <w:b/>
          <w:sz w:val="32"/>
        </w:rPr>
        <w:t xml:space="preserve">offered </w:t>
      </w:r>
      <w:r>
        <w:t xml:space="preserve">i </w:t>
      </w:r>
      <w:r>
        <w:rPr>
          <w:b/>
          <w:sz w:val="30"/>
        </w:rPr>
        <w:t xml:space="preserve">label </w:t>
      </w:r>
      <w:r>
        <w:t xml:space="preserve">all </w:t>
      </w:r>
      <w:r>
        <w:t xml:space="preserve">my </w:t>
      </w:r>
      <w:r>
        <w:rPr>
          <w:b/>
          <w:sz w:val="32"/>
        </w:rPr>
        <w:t xml:space="preserve">amazon </w:t>
      </w:r>
      <w:r>
        <w:rPr>
          <w:b/>
          <w:sz w:val="28"/>
        </w:rPr>
        <w:t xml:space="preserve">fba </w:t>
      </w:r>
      <w:r>
        <w:rPr>
          <w:b/>
          <w:sz w:val="30"/>
        </w:rPr>
        <w:t xml:space="preserve">items </w:t>
      </w:r>
      <w:r>
        <w:t xml:space="preserve">with </w:t>
      </w:r>
      <w:r>
        <w:t xml:space="preserve">these </w:t>
      </w:r>
      <w:r>
        <w:t xml:space="preserve">and </w:t>
      </w:r>
      <w:r>
        <w:t xml:space="preserve">have </w:t>
      </w:r>
      <w:r>
        <w:rPr>
          <w:b/>
          <w:sz w:val="36"/>
        </w:rPr>
        <w:t xml:space="preserve">never </w:t>
      </w:r>
      <w:r>
        <w:rPr>
          <w:b/>
          <w:sz w:val="30"/>
        </w:rPr>
        <w:t xml:space="preserve">, </w:t>
      </w:r>
      <w:r>
        <w:t xml:space="preserve">once </w:t>
      </w:r>
      <w:r>
        <w:rPr>
          <w:b/>
          <w:sz w:val="30"/>
        </w:rPr>
        <w:t xml:space="preserve">, </w:t>
      </w:r>
      <w:r>
        <w:t xml:space="preserve">had </w:t>
      </w:r>
      <w:r>
        <w:t xml:space="preserve">a </w:t>
      </w:r>
      <w:r>
        <w:rPr>
          <w:b/>
          <w:sz w:val="28"/>
        </w:rPr>
        <w:t xml:space="preserve">problem </w:t>
      </w:r>
      <w:r>
        <w:t xml:space="preserve">they </w:t>
      </w:r>
      <w:r>
        <w:rPr>
          <w:b/>
          <w:sz w:val="28"/>
        </w:rPr>
        <w:t xml:space="preserve">stick </w:t>
      </w:r>
      <w:r>
        <w:rPr>
          <w:b/>
          <w:sz w:val="34"/>
        </w:rPr>
        <w:t xml:space="preserve">great </w:t>
      </w:r>
      <w:r>
        <w:rPr>
          <w:b/>
          <w:sz w:val="30"/>
        </w:rPr>
        <w:t xml:space="preserve">, </w:t>
      </w:r>
      <w:r>
        <w:rPr>
          <w:b/>
          <w:sz w:val="34"/>
        </w:rPr>
        <w:t xml:space="preserve">cover </w:t>
      </w:r>
      <w:r>
        <w:rPr>
          <w:b/>
          <w:sz w:val="40"/>
        </w:rPr>
        <w:t xml:space="preserve">well </w:t>
      </w:r>
      <w:r>
        <w:t xml:space="preserve">and </w:t>
      </w:r>
      <w:r>
        <w:t xml:space="preserve">have </w:t>
      </w:r>
      <w:r>
        <w:rPr>
          <w:b/>
          <w:sz w:val="36"/>
        </w:rPr>
        <w:t xml:space="preserve">never </w:t>
      </w:r>
      <w:r>
        <w:rPr>
          <w:b/>
          <w:sz w:val="38"/>
        </w:rPr>
        <w:t xml:space="preserve">misaligned </w:t>
      </w:r>
      <w:r>
        <w:t xml:space="preserve">or </w:t>
      </w:r>
      <w:r>
        <w:rPr>
          <w:b/>
          <w:sz w:val="36"/>
        </w:rPr>
        <w:t xml:space="preserve">jammed </w:t>
      </w:r>
      <w:r>
        <w:t xml:space="preserve">my </w:t>
      </w:r>
      <w:r>
        <w:rPr>
          <w:b/>
          <w:sz w:val="34"/>
        </w:rPr>
        <w:t xml:space="preserve">printer </w:t>
      </w:r>
      <w:r>
        <w:rPr>
          <w:b/>
          <w:sz w:val="34"/>
        </w:rPr>
        <w:t xml:space="preserve">great </w:t>
      </w:r>
      <w:r>
        <w:rPr>
          <w:b/>
          <w:sz w:val="28"/>
        </w:rPr>
        <w:t xml:space="preserve">savings </w:t>
      </w:r>
      <w:r>
        <w:t xml:space="preserve">for </w:t>
      </w:r>
      <w:r>
        <w:t xml:space="preserve">a </w:t>
      </w:r>
      <w:r>
        <w:rPr>
          <w:b/>
          <w:sz w:val="24"/>
        </w:rPr>
        <w:t xml:space="preserve">top </w:t>
      </w:r>
      <w:r>
        <w:rPr>
          <w:b/>
          <w:sz w:val="24"/>
        </w:rPr>
        <w:t xml:space="preserve">notch </w:t>
      </w:r>
      <w:r>
        <w:rPr>
          <w:b/>
          <w:sz w:val="24"/>
        </w:rPr>
        <w:t xml:space="preserve">product </w:t>
      </w:r>
    </w:p>
    <w:p>
      <w:r>
        <w:rPr>
          <w:b/>
          <w:sz w:val="28"/>
        </w:rPr>
        <w:t xml:space="preserve">finally </w:t>
      </w:r>
      <w:r>
        <w:t xml:space="preserve">a </w:t>
      </w:r>
      <w:r>
        <w:rPr>
          <w:b/>
          <w:sz w:val="28"/>
        </w:rPr>
        <w:t xml:space="preserve">computer </w:t>
      </w:r>
      <w:r>
        <w:rPr>
          <w:b/>
          <w:sz w:val="28"/>
        </w:rPr>
        <w:t xml:space="preserve">chair </w:t>
      </w:r>
      <w:r>
        <w:t xml:space="preserve">for </w:t>
      </w:r>
      <w:r>
        <w:rPr>
          <w:b/>
          <w:sz w:val="28"/>
        </w:rPr>
        <w:t xml:space="preserve">people </w:t>
      </w:r>
      <w:r>
        <w:t xml:space="preserve">under </w:t>
      </w:r>
      <w:r>
        <w:rPr>
          <w:b/>
          <w:sz w:val="28"/>
        </w:rPr>
        <w:t xml:space="preserve">5 </w:t>
      </w:r>
      <w:r>
        <w:rPr>
          <w:b/>
          <w:sz w:val="28"/>
        </w:rPr>
        <w:t xml:space="preserve">' </w:t>
      </w:r>
      <w:r>
        <w:rPr>
          <w:b/>
          <w:sz w:val="28"/>
        </w:rPr>
        <w:t xml:space="preserve">2 </w:t>
      </w:r>
      <w:r>
        <w:rPr>
          <w:b/>
          <w:sz w:val="28"/>
        </w:rPr>
        <w:t xml:space="preserve">34 </w:t>
      </w:r>
      <w:r>
        <w:rPr>
          <w:b/>
          <w:sz w:val="28"/>
        </w:rPr>
        <w:t xml:space="preserve">! </w:t>
      </w:r>
      <w:r>
        <w:rPr>
          <w:b/>
          <w:sz w:val="28"/>
        </w:rPr>
        <w:t xml:space="preserve">! </w:t>
      </w:r>
      <w:r>
        <w:rPr>
          <w:b/>
          <w:sz w:val="34"/>
        </w:rPr>
        <w:t xml:space="preserve">love </w:t>
      </w:r>
      <w:r>
        <w:t xml:space="preserve">the </w:t>
      </w:r>
      <w:r>
        <w:rPr>
          <w:b/>
          <w:sz w:val="28"/>
        </w:rPr>
        <w:t xml:space="preserve">ring </w:t>
      </w:r>
      <w:r>
        <w:t xml:space="preserve">on </w:t>
      </w:r>
      <w:r>
        <w:t xml:space="preserve">the </w:t>
      </w:r>
      <w:r>
        <w:rPr>
          <w:b/>
          <w:sz w:val="28"/>
        </w:rPr>
        <w:t xml:space="preserve">bottom </w:t>
      </w:r>
      <w:r>
        <w:t xml:space="preserve">to </w:t>
      </w:r>
      <w:r>
        <w:rPr>
          <w:b/>
          <w:sz w:val="28"/>
        </w:rPr>
        <w:t xml:space="preserve">rest </w:t>
      </w:r>
      <w:r>
        <w:t xml:space="preserve">my </w:t>
      </w:r>
      <w:r>
        <w:rPr>
          <w:b/>
          <w:sz w:val="28"/>
        </w:rPr>
        <w:t xml:space="preserve">feet </w:t>
      </w:r>
      <w:r>
        <w:rPr>
          <w:b/>
          <w:sz w:val="36"/>
        </w:rPr>
        <w:t xml:space="preserve">, </w:t>
      </w:r>
      <w:r>
        <w:t xml:space="preserve">the </w:t>
      </w:r>
      <w:r>
        <w:rPr>
          <w:b/>
          <w:sz w:val="28"/>
        </w:rPr>
        <w:t xml:space="preserve">swivel </w:t>
      </w:r>
      <w:r>
        <w:rPr>
          <w:b/>
          <w:sz w:val="28"/>
        </w:rPr>
        <w:t xml:space="preserve">makes </w:t>
      </w:r>
      <w:r>
        <w:t xml:space="preserve">for </w:t>
      </w:r>
      <w:r>
        <w:rPr>
          <w:b/>
          <w:sz w:val="28"/>
        </w:rPr>
        <w:t xml:space="preserve">quick </w:t>
      </w:r>
      <w:r>
        <w:rPr>
          <w:b/>
          <w:sz w:val="30"/>
        </w:rPr>
        <w:t xml:space="preserve">spins </w:t>
      </w:r>
      <w:r>
        <w:t xml:space="preserve">to </w:t>
      </w:r>
      <w:r>
        <w:rPr>
          <w:b/>
          <w:sz w:val="32"/>
        </w:rPr>
        <w:t xml:space="preserve">see </w:t>
      </w:r>
      <w:r>
        <w:t xml:space="preserve">what </w:t>
      </w:r>
      <w:r>
        <w:t xml:space="preserve">my </w:t>
      </w:r>
      <w:r>
        <w:rPr>
          <w:b/>
          <w:sz w:val="40"/>
        </w:rPr>
        <w:t xml:space="preserve">puppy </w:t>
      </w:r>
      <w:r>
        <w:t xml:space="preserve">is </w:t>
      </w:r>
      <w:r>
        <w:rPr>
          <w:b/>
          <w:sz w:val="38"/>
        </w:rPr>
        <w:t xml:space="preserve">destroying </w:t>
      </w:r>
      <w:r>
        <w:rPr>
          <w:b/>
          <w:sz w:val="32"/>
        </w:rPr>
        <w:t xml:space="preserve">behind </w:t>
      </w:r>
      <w:r>
        <w:t xml:space="preserve">me </w:t>
      </w:r>
      <w:r>
        <w:rPr>
          <w:b/>
          <w:sz w:val="32"/>
        </w:rPr>
        <w:t xml:space="preserve">comfortable </w:t>
      </w:r>
      <w:r>
        <w:rPr>
          <w:b/>
          <w:sz w:val="34"/>
        </w:rPr>
        <w:t xml:space="preserve">cushion </w:t>
      </w:r>
      <w:r>
        <w:rPr>
          <w:b/>
          <w:sz w:val="36"/>
        </w:rPr>
        <w:t xml:space="preserve">, </w:t>
      </w:r>
      <w:r>
        <w:rPr>
          <w:b/>
          <w:sz w:val="32"/>
        </w:rPr>
        <w:t xml:space="preserve">easy </w:t>
      </w:r>
      <w:r>
        <w:t xml:space="preserve">to </w:t>
      </w:r>
      <w:r>
        <w:rPr>
          <w:b/>
          <w:sz w:val="32"/>
        </w:rPr>
        <w:t xml:space="preserve">adjust </w:t>
      </w:r>
      <w:r>
        <w:t xml:space="preserve">and </w:t>
      </w:r>
      <w:r>
        <w:rPr>
          <w:b/>
          <w:sz w:val="34"/>
        </w:rPr>
        <w:t xml:space="preserve">put </w:t>
      </w:r>
      <w:r>
        <w:rPr>
          <w:b/>
          <w:sz w:val="32"/>
        </w:rPr>
        <w:t xml:space="preserve">together </w:t>
      </w:r>
      <w:r>
        <w:t xml:space="preserve">and </w:t>
      </w:r>
      <w:r>
        <w:t xml:space="preserve">very </w:t>
      </w:r>
      <w:r>
        <w:rPr>
          <w:b/>
          <w:sz w:val="28"/>
        </w:rPr>
        <w:t xml:space="preserve">high </w:t>
      </w:r>
      <w:r>
        <w:rPr>
          <w:b/>
          <w:sz w:val="26"/>
        </w:rPr>
        <w:t xml:space="preserve">quality </w:t>
      </w:r>
      <w:r>
        <w:rPr>
          <w:b/>
          <w:sz w:val="24"/>
        </w:rPr>
        <w:t xml:space="preserve">beware </w:t>
      </w:r>
      <w:r>
        <w:t xml:space="preserve">of </w:t>
      </w:r>
      <w:r>
        <w:t xml:space="preserve">the </w:t>
      </w:r>
      <w:r>
        <w:rPr>
          <w:b/>
          <w:sz w:val="28"/>
        </w:rPr>
        <w:t xml:space="preserve">weight </w:t>
      </w:r>
      <w:r>
        <w:rPr>
          <w:b/>
          <w:sz w:val="28"/>
        </w:rPr>
        <w:t xml:space="preserve">limit </w:t>
      </w:r>
      <w:r>
        <w:t xml:space="preserve">my </w:t>
      </w:r>
      <w:r>
        <w:rPr>
          <w:b/>
          <w:sz w:val="34"/>
        </w:rPr>
        <w:t xml:space="preserve">husband </w:t>
      </w:r>
      <w:r>
        <w:t xml:space="preserve">is </w:t>
      </w:r>
      <w:r>
        <w:t xml:space="preserve">too </w:t>
      </w:r>
      <w:r>
        <w:rPr>
          <w:b/>
          <w:sz w:val="38"/>
        </w:rPr>
        <w:t xml:space="preserve">big </w:t>
      </w:r>
      <w:r>
        <w:t xml:space="preserve">for </w:t>
      </w:r>
      <w:r>
        <w:t xml:space="preserve">it </w:t>
      </w:r>
    </w:p>
    <w:p>
      <w:r>
        <w:t xml:space="preserve">i </w:t>
      </w:r>
      <w:r>
        <w:t xml:space="preserve">will </w:t>
      </w:r>
      <w:r>
        <w:t xml:space="preserve">only </w:t>
      </w:r>
      <w:r>
        <w:rPr>
          <w:b/>
          <w:sz w:val="24"/>
        </w:rPr>
        <w:t xml:space="preserve">use </w:t>
      </w:r>
      <w:r>
        <w:rPr>
          <w:b/>
          <w:sz w:val="24"/>
        </w:rPr>
        <w:t xml:space="preserve">3m </w:t>
      </w:r>
      <w:r>
        <w:t xml:space="preserve">for </w:t>
      </w:r>
      <w:r>
        <w:rPr>
          <w:b/>
          <w:sz w:val="24"/>
        </w:rPr>
        <w:t xml:space="preserve">packing </w:t>
      </w:r>
      <w:r>
        <w:t xml:space="preserve">my </w:t>
      </w:r>
      <w:r>
        <w:rPr>
          <w:b/>
          <w:sz w:val="26"/>
        </w:rPr>
        <w:t xml:space="preserve">orders </w:t>
      </w:r>
      <w:r>
        <w:t xml:space="preserve">these </w:t>
      </w:r>
      <w:r>
        <w:rPr>
          <w:b/>
          <w:sz w:val="30"/>
        </w:rPr>
        <w:t xml:space="preserve">may </w:t>
      </w:r>
      <w:r>
        <w:t xml:space="preserve">be </w:t>
      </w:r>
      <w:r>
        <w:rPr>
          <w:b/>
          <w:sz w:val="28"/>
        </w:rPr>
        <w:t xml:space="preserve">pricier </w:t>
      </w:r>
      <w:r>
        <w:t xml:space="preserve">than </w:t>
      </w:r>
      <w:r>
        <w:t xml:space="preserve">the </w:t>
      </w:r>
      <w:r>
        <w:rPr>
          <w:b/>
          <w:sz w:val="34"/>
        </w:rPr>
        <w:t xml:space="preserve">generics </w:t>
      </w:r>
      <w:r>
        <w:rPr>
          <w:b/>
          <w:sz w:val="34"/>
        </w:rPr>
        <w:t xml:space="preserve">, </w:t>
      </w:r>
      <w:r>
        <w:t xml:space="preserve">but </w:t>
      </w:r>
      <w:r>
        <w:t xml:space="preserve">the </w:t>
      </w:r>
      <w:r>
        <w:rPr>
          <w:b/>
          <w:sz w:val="30"/>
        </w:rPr>
        <w:t xml:space="preserve">security </w:t>
      </w:r>
      <w:r>
        <w:t xml:space="preserve">of </w:t>
      </w:r>
      <w:r>
        <w:rPr>
          <w:b/>
          <w:sz w:val="26"/>
        </w:rPr>
        <w:t xml:space="preserve">knowing </w:t>
      </w:r>
      <w:r>
        <w:t xml:space="preserve">they </w:t>
      </w:r>
      <w:r>
        <w:t xml:space="preserve">are </w:t>
      </w:r>
      <w:r>
        <w:rPr>
          <w:b/>
          <w:sz w:val="30"/>
        </w:rPr>
        <w:t xml:space="preserve">tough </w:t>
      </w:r>
      <w:r>
        <w:rPr>
          <w:b/>
          <w:sz w:val="34"/>
        </w:rPr>
        <w:t xml:space="preserve">, </w:t>
      </w:r>
      <w:r>
        <w:rPr>
          <w:b/>
          <w:sz w:val="34"/>
        </w:rPr>
        <w:t xml:space="preserve">reinforced </w:t>
      </w:r>
      <w:r>
        <w:t xml:space="preserve">and </w:t>
      </w:r>
      <w:r>
        <w:rPr>
          <w:b/>
          <w:sz w:val="34"/>
        </w:rPr>
        <w:t xml:space="preserve">secure </w:t>
      </w:r>
      <w:r>
        <w:t xml:space="preserve">are </w:t>
      </w:r>
      <w:r>
        <w:rPr>
          <w:b/>
          <w:sz w:val="40"/>
        </w:rPr>
        <w:t xml:space="preserve">worth </w:t>
      </w:r>
      <w:r>
        <w:t xml:space="preserve">it </w:t>
      </w:r>
      <w:r>
        <w:t xml:space="preserve">when </w:t>
      </w:r>
      <w:r>
        <w:t xml:space="preserve">you </w:t>
      </w:r>
      <w:r>
        <w:t xml:space="preserve">are </w:t>
      </w:r>
      <w:r>
        <w:rPr>
          <w:b/>
          <w:sz w:val="32"/>
        </w:rPr>
        <w:t xml:space="preserve">selling </w:t>
      </w:r>
      <w:r>
        <w:rPr>
          <w:b/>
          <w:sz w:val="34"/>
        </w:rPr>
        <w:t xml:space="preserve">online </w:t>
      </w:r>
      <w:r>
        <w:rPr>
          <w:b/>
          <w:sz w:val="34"/>
        </w:rPr>
        <w:t xml:space="preserve">spend </w:t>
      </w:r>
      <w:r>
        <w:t xml:space="preserve">a </w:t>
      </w:r>
      <w:r>
        <w:rPr>
          <w:b/>
          <w:sz w:val="28"/>
        </w:rPr>
        <w:t xml:space="preserve">couple </w:t>
      </w:r>
      <w:r>
        <w:rPr>
          <w:b/>
          <w:sz w:val="30"/>
        </w:rPr>
        <w:t xml:space="preserve">dollars </w:t>
      </w:r>
      <w:r>
        <w:t xml:space="preserve">more </w:t>
      </w:r>
      <w:r>
        <w:t xml:space="preserve">and </w:t>
      </w:r>
      <w:r>
        <w:rPr>
          <w:b/>
          <w:sz w:val="30"/>
        </w:rPr>
        <w:t xml:space="preserve">keep </w:t>
      </w:r>
      <w:r>
        <w:t xml:space="preserve">your </w:t>
      </w:r>
      <w:r>
        <w:rPr>
          <w:b/>
          <w:sz w:val="28"/>
        </w:rPr>
        <w:t xml:space="preserve">customers </w:t>
      </w:r>
      <w:r>
        <w:rPr>
          <w:b/>
          <w:sz w:val="28"/>
        </w:rPr>
        <w:t xml:space="preserve">happy </w:t>
      </w:r>
      <w:r>
        <w:t xml:space="preserve">it </w:t>
      </w:r>
      <w:r>
        <w:rPr>
          <w:b/>
          <w:sz w:val="32"/>
        </w:rPr>
        <w:t xml:space="preserve">saves </w:t>
      </w:r>
      <w:r>
        <w:t xml:space="preserve">you </w:t>
      </w:r>
      <w:r>
        <w:rPr>
          <w:b/>
          <w:sz w:val="34"/>
        </w:rPr>
        <w:t xml:space="preserve">time </w:t>
      </w:r>
      <w:r>
        <w:t xml:space="preserve">and </w:t>
      </w:r>
      <w:r>
        <w:rPr>
          <w:b/>
          <w:sz w:val="36"/>
        </w:rPr>
        <w:t xml:space="preserve">stress </w:t>
      </w:r>
      <w:r>
        <w:t xml:space="preserve">in </w:t>
      </w:r>
      <w:r>
        <w:t xml:space="preserve">the </w:t>
      </w:r>
      <w:r>
        <w:rPr>
          <w:b/>
          <w:sz w:val="36"/>
        </w:rPr>
        <w:t xml:space="preserve">long </w:t>
      </w:r>
      <w:r>
        <w:rPr>
          <w:b/>
          <w:sz w:val="36"/>
        </w:rPr>
        <w:t xml:space="preserve">run </w:t>
      </w:r>
    </w:p>
    <w:p>
      <w:r>
        <w:rPr>
          <w:b/>
          <w:sz w:val="24"/>
        </w:rPr>
        <w:t xml:space="preserve">went </w:t>
      </w:r>
      <w:r>
        <w:t xml:space="preserve">and </w:t>
      </w:r>
      <w:r>
        <w:rPr>
          <w:b/>
          <w:sz w:val="24"/>
        </w:rPr>
        <w:t xml:space="preserve">stupidly </w:t>
      </w:r>
      <w:r>
        <w:rPr>
          <w:b/>
          <w:sz w:val="24"/>
        </w:rPr>
        <w:t xml:space="preserve">tried </w:t>
      </w:r>
      <w:r>
        <w:t xml:space="preserve">a </w:t>
      </w:r>
      <w:r>
        <w:rPr>
          <w:b/>
          <w:sz w:val="24"/>
        </w:rPr>
        <w:t xml:space="preserve">brand </w:t>
      </w:r>
      <w:r>
        <w:t xml:space="preserve">for </w:t>
      </w:r>
      <w:r>
        <w:rPr>
          <w:b/>
          <w:sz w:val="24"/>
        </w:rPr>
        <w:t xml:space="preserve">1 </w:t>
      </w:r>
      <w:r>
        <w:rPr>
          <w:b/>
          <w:sz w:val="24"/>
        </w:rPr>
        <w:t xml:space="preserve">2 </w:t>
      </w:r>
      <w:r>
        <w:t xml:space="preserve">the </w:t>
      </w:r>
      <w:r>
        <w:rPr>
          <w:b/>
          <w:sz w:val="24"/>
        </w:rPr>
        <w:t xml:space="preserve">price </w:t>
      </w:r>
      <w:r>
        <w:t xml:space="preserve">of </w:t>
      </w:r>
      <w:r>
        <w:rPr>
          <w:b/>
          <w:sz w:val="28"/>
        </w:rPr>
        <w:t xml:space="preserve">avery </w:t>
      </w:r>
      <w:r>
        <w:t xml:space="preserve">and </w:t>
      </w:r>
      <w:r>
        <w:t xml:space="preserve">will </w:t>
      </w:r>
      <w:r>
        <w:rPr>
          <w:b/>
          <w:sz w:val="24"/>
        </w:rPr>
        <w:t xml:space="preserve">never </w:t>
      </w:r>
      <w:r>
        <w:t xml:space="preserve">do </w:t>
      </w:r>
      <w:r>
        <w:t xml:space="preserve">it </w:t>
      </w:r>
      <w:r>
        <w:t xml:space="preserve">again </w:t>
      </w:r>
      <w:r>
        <w:rPr>
          <w:b/>
          <w:sz w:val="28"/>
        </w:rPr>
        <w:t xml:space="preserve">avery </w:t>
      </w:r>
      <w:r>
        <w:t xml:space="preserve">is </w:t>
      </w:r>
      <w:r>
        <w:t xml:space="preserve">by </w:t>
      </w:r>
      <w:r>
        <w:rPr>
          <w:b/>
          <w:sz w:val="24"/>
        </w:rPr>
        <w:t xml:space="preserve">far </w:t>
      </w:r>
      <w:r>
        <w:rPr>
          <w:b/>
          <w:sz w:val="30"/>
        </w:rPr>
        <w:t xml:space="preserve">, </w:t>
      </w:r>
      <w:r>
        <w:t xml:space="preserve">the </w:t>
      </w:r>
      <w:r>
        <w:rPr>
          <w:b/>
          <w:sz w:val="24"/>
        </w:rPr>
        <w:t xml:space="preserve">cleanest </w:t>
      </w:r>
      <w:r>
        <w:rPr>
          <w:b/>
          <w:sz w:val="30"/>
        </w:rPr>
        <w:t xml:space="preserve">, </w:t>
      </w:r>
      <w:r>
        <w:rPr>
          <w:b/>
          <w:sz w:val="24"/>
        </w:rPr>
        <w:t xml:space="preserve">crispest </w:t>
      </w:r>
      <w:r>
        <w:t xml:space="preserve">and </w:t>
      </w:r>
      <w:r>
        <w:t xml:space="preserve">most </w:t>
      </w:r>
      <w:r>
        <w:rPr>
          <w:b/>
          <w:sz w:val="24"/>
        </w:rPr>
        <w:t xml:space="preserve">professional </w:t>
      </w:r>
      <w:r>
        <w:rPr>
          <w:b/>
          <w:sz w:val="24"/>
        </w:rPr>
        <w:t xml:space="preserve">label </w:t>
      </w:r>
      <w:r>
        <w:t xml:space="preserve">for </w:t>
      </w:r>
      <w:r>
        <w:rPr>
          <w:b/>
          <w:sz w:val="24"/>
        </w:rPr>
        <w:t xml:space="preserve">businesses </w:t>
      </w:r>
      <w:r>
        <w:t xml:space="preserve">to </w:t>
      </w:r>
      <w:r>
        <w:rPr>
          <w:b/>
          <w:sz w:val="24"/>
        </w:rPr>
        <w:t xml:space="preserve">use </w:t>
      </w:r>
      <w:r>
        <w:rPr>
          <w:b/>
          <w:sz w:val="24"/>
        </w:rPr>
        <w:t xml:space="preserve">shipping </w:t>
      </w:r>
      <w:r>
        <w:t xml:space="preserve">they </w:t>
      </w:r>
      <w:r>
        <w:rPr>
          <w:b/>
          <w:sz w:val="24"/>
        </w:rPr>
        <w:t xml:space="preserve">never </w:t>
      </w:r>
      <w:r>
        <w:rPr>
          <w:b/>
          <w:sz w:val="24"/>
        </w:rPr>
        <w:t xml:space="preserve">curl </w:t>
      </w:r>
      <w:r>
        <w:rPr>
          <w:b/>
          <w:sz w:val="30"/>
        </w:rPr>
        <w:t xml:space="preserve">, </w:t>
      </w:r>
      <w:r>
        <w:rPr>
          <w:b/>
          <w:sz w:val="24"/>
        </w:rPr>
        <w:t xml:space="preserve">cover </w:t>
      </w:r>
      <w:r>
        <w:rPr>
          <w:b/>
          <w:sz w:val="26"/>
        </w:rPr>
        <w:t xml:space="preserve">pre </w:t>
      </w:r>
      <w:r>
        <w:rPr>
          <w:b/>
          <w:sz w:val="26"/>
        </w:rPr>
        <w:t xml:space="preserve">existing </w:t>
      </w:r>
      <w:r>
        <w:rPr>
          <w:b/>
          <w:sz w:val="28"/>
        </w:rPr>
        <w:t xml:space="preserve">print </w:t>
      </w:r>
      <w:r>
        <w:rPr>
          <w:b/>
          <w:sz w:val="30"/>
        </w:rPr>
        <w:t xml:space="preserve">100 </w:t>
      </w:r>
      <w:r>
        <w:rPr>
          <w:b/>
          <w:sz w:val="30"/>
        </w:rPr>
        <w:t xml:space="preserve">, </w:t>
      </w:r>
      <w:r>
        <w:rPr>
          <w:b/>
          <w:sz w:val="34"/>
        </w:rPr>
        <w:t xml:space="preserve">tolerate </w:t>
      </w:r>
      <w:r>
        <w:t xml:space="preserve">all </w:t>
      </w:r>
      <w:r>
        <w:rPr>
          <w:b/>
          <w:sz w:val="30"/>
        </w:rPr>
        <w:t xml:space="preserve">kinds </w:t>
      </w:r>
      <w:r>
        <w:t xml:space="preserve">of </w:t>
      </w:r>
      <w:r>
        <w:rPr>
          <w:b/>
          <w:sz w:val="28"/>
        </w:rPr>
        <w:t xml:space="preserve">weather </w:t>
      </w:r>
      <w:r>
        <w:rPr>
          <w:b/>
          <w:sz w:val="30"/>
        </w:rPr>
        <w:t xml:space="preserve">, </w:t>
      </w:r>
      <w:r>
        <w:rPr>
          <w:b/>
          <w:sz w:val="24"/>
        </w:rPr>
        <w:t xml:space="preserve">smooth </w:t>
      </w:r>
      <w:r>
        <w:t xml:space="preserve">out </w:t>
      </w:r>
      <w:r>
        <w:rPr>
          <w:b/>
          <w:sz w:val="26"/>
        </w:rPr>
        <w:t xml:space="preserve">clean </w:t>
      </w:r>
      <w:r>
        <w:t xml:space="preserve">they </w:t>
      </w:r>
      <w:r>
        <w:rPr>
          <w:b/>
          <w:sz w:val="26"/>
        </w:rPr>
        <w:t xml:space="preserve">may </w:t>
      </w:r>
      <w:r>
        <w:t xml:space="preserve">be </w:t>
      </w:r>
      <w:r>
        <w:t xml:space="preserve">spendier </w:t>
      </w:r>
      <w:r>
        <w:t xml:space="preserve">but </w:t>
      </w:r>
      <w:r>
        <w:t xml:space="preserve">if </w:t>
      </w:r>
      <w:r>
        <w:t xml:space="preserve">you </w:t>
      </w:r>
      <w:r>
        <w:t xml:space="preserve">are </w:t>
      </w:r>
      <w:r>
        <w:rPr>
          <w:b/>
          <w:sz w:val="26"/>
        </w:rPr>
        <w:t xml:space="preserve">going </w:t>
      </w:r>
      <w:r>
        <w:t xml:space="preserve">to </w:t>
      </w:r>
      <w:r>
        <w:rPr>
          <w:b/>
          <w:sz w:val="28"/>
        </w:rPr>
        <w:t xml:space="preserve">go </w:t>
      </w:r>
      <w:r>
        <w:t xml:space="preserve">to </w:t>
      </w:r>
      <w:r>
        <w:t xml:space="preserve">the </w:t>
      </w:r>
      <w:r>
        <w:rPr>
          <w:b/>
          <w:sz w:val="28"/>
        </w:rPr>
        <w:t xml:space="preserve">trouble </w:t>
      </w:r>
      <w:r>
        <w:t xml:space="preserve">of </w:t>
      </w:r>
      <w:r>
        <w:rPr>
          <w:b/>
          <w:sz w:val="36"/>
        </w:rPr>
        <w:t xml:space="preserve">wrapping </w:t>
      </w:r>
      <w:r>
        <w:rPr>
          <w:b/>
          <w:sz w:val="36"/>
        </w:rPr>
        <w:t xml:space="preserve">something </w:t>
      </w:r>
      <w:r>
        <w:t xml:space="preserve">up </w:t>
      </w:r>
      <w:r>
        <w:t xml:space="preserve">and </w:t>
      </w:r>
      <w:r>
        <w:rPr>
          <w:b/>
          <w:sz w:val="34"/>
        </w:rPr>
        <w:t xml:space="preserve">mailing </w:t>
      </w:r>
      <w:r>
        <w:t xml:space="preserve">it </w:t>
      </w:r>
      <w:r>
        <w:t xml:space="preserve">out </w:t>
      </w:r>
      <w:r>
        <w:t xml:space="preserve">why </w:t>
      </w:r>
      <w:r>
        <w:rPr>
          <w:b/>
          <w:sz w:val="34"/>
        </w:rPr>
        <w:t xml:space="preserve">would </w:t>
      </w:r>
      <w:r>
        <w:t xml:space="preserve">you </w:t>
      </w:r>
      <w:r>
        <w:rPr>
          <w:b/>
          <w:sz w:val="32"/>
        </w:rPr>
        <w:t xml:space="preserve">cut </w:t>
      </w:r>
      <w:r>
        <w:rPr>
          <w:b/>
          <w:sz w:val="38"/>
        </w:rPr>
        <w:t xml:space="preserve">corners </w:t>
      </w:r>
      <w:r>
        <w:t xml:space="preserve">on </w:t>
      </w:r>
      <w:r>
        <w:t xml:space="preserve">the </w:t>
      </w:r>
      <w:r>
        <w:rPr>
          <w:b/>
          <w:sz w:val="38"/>
        </w:rPr>
        <w:t xml:space="preserve">first </w:t>
      </w:r>
      <w:r>
        <w:rPr>
          <w:b/>
          <w:sz w:val="38"/>
        </w:rPr>
        <w:t xml:space="preserve">thing </w:t>
      </w:r>
      <w:r>
        <w:t xml:space="preserve">the </w:t>
      </w:r>
      <w:r>
        <w:rPr>
          <w:b/>
          <w:sz w:val="40"/>
        </w:rPr>
        <w:t xml:space="preserve">receiver </w:t>
      </w:r>
      <w:r>
        <w:rPr>
          <w:b/>
          <w:sz w:val="36"/>
        </w:rPr>
        <w:t xml:space="preserve">sees </w:t>
      </w:r>
      <w:r>
        <w:rPr>
          <w:b/>
          <w:sz w:val="32"/>
        </w:rPr>
        <w:t xml:space="preserve">\ </w:t>
      </w:r>
      <w:r>
        <w:rPr>
          <w:b/>
          <w:sz w:val="26"/>
        </w:rPr>
        <w:t xml:space="preserve">? </w:t>
      </w:r>
      <w:r>
        <w:t xml:space="preserve">a </w:t>
      </w:r>
      <w:r>
        <w:rPr>
          <w:b/>
          <w:sz w:val="24"/>
        </w:rPr>
        <w:t xml:space="preserve">professional </w:t>
      </w:r>
      <w:r>
        <w:t xml:space="preserve">and </w:t>
      </w:r>
      <w:r>
        <w:rPr>
          <w:b/>
          <w:sz w:val="26"/>
        </w:rPr>
        <w:t xml:space="preserve">clean </w:t>
      </w:r>
      <w:r>
        <w:rPr>
          <w:b/>
          <w:sz w:val="26"/>
        </w:rPr>
        <w:t xml:space="preserve">package </w:t>
      </w:r>
      <w:r>
        <w:rPr>
          <w:b/>
          <w:sz w:val="30"/>
        </w:rPr>
        <w:t xml:space="preserve">makes </w:t>
      </w:r>
      <w:r>
        <w:t xml:space="preserve">for </w:t>
      </w:r>
      <w:r>
        <w:t xml:space="preserve">a </w:t>
      </w:r>
      <w:r>
        <w:rPr>
          <w:b/>
          <w:sz w:val="28"/>
        </w:rPr>
        <w:t xml:space="preserve">happy </w:t>
      </w:r>
      <w:r>
        <w:rPr>
          <w:b/>
          <w:sz w:val="34"/>
        </w:rPr>
        <w:t xml:space="preserve">customer </w:t>
      </w:r>
      <w:r>
        <w:rPr>
          <w:b/>
          <w:sz w:val="28"/>
        </w:rPr>
        <w:t xml:space="preserve">!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