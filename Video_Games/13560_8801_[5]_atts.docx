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attention score: 0.18779476</w:t>
      </w:r>
    </w:p>
    <w:p>
      <w:r>
        <w:t xml:space="preserve">its </w:t>
      </w:r>
      <w:r>
        <w:rPr>
          <w:b/>
          <w:sz w:val="34"/>
        </w:rPr>
        <w:t xml:space="preserve">pretty </w:t>
      </w:r>
      <w:r>
        <w:rPr>
          <w:b/>
          <w:sz w:val="34"/>
        </w:rPr>
        <w:t xml:space="preserve">sad </w:t>
      </w:r>
      <w:r>
        <w:t xml:space="preserve">when </w:t>
      </w:r>
      <w:r>
        <w:t xml:space="preserve">you </w:t>
      </w:r>
      <w:r>
        <w:rPr>
          <w:b/>
          <w:sz w:val="30"/>
        </w:rPr>
        <w:t xml:space="preserve">rate </w:t>
      </w:r>
      <w:r>
        <w:t xml:space="preserve">a </w:t>
      </w:r>
      <w:r>
        <w:rPr>
          <w:b/>
          <w:sz w:val="36"/>
        </w:rPr>
        <w:t xml:space="preserve">game </w:t>
      </w:r>
      <w:r>
        <w:rPr>
          <w:b/>
          <w:sz w:val="28"/>
        </w:rPr>
        <w:t xml:space="preserve">1 </w:t>
      </w:r>
      <w:r>
        <w:rPr>
          <w:b/>
          <w:sz w:val="26"/>
        </w:rPr>
        <w:t xml:space="preserve">star </w:t>
      </w:r>
      <w:r>
        <w:t xml:space="preserve">just </w:t>
      </w:r>
      <w:r>
        <w:rPr>
          <w:b/>
          <w:sz w:val="30"/>
        </w:rPr>
        <w:t xml:space="preserve">cause </w:t>
      </w:r>
      <w:r>
        <w:t xml:space="preserve">you </w:t>
      </w:r>
      <w:r>
        <w:t xml:space="preserve">did </w:t>
      </w:r>
      <w:r>
        <w:rPr>
          <w:b/>
          <w:sz w:val="30"/>
        </w:rPr>
        <w:t xml:space="preserve">n't </w:t>
      </w:r>
      <w:r>
        <w:rPr>
          <w:b/>
          <w:sz w:val="36"/>
        </w:rPr>
        <w:t xml:space="preserve">like </w:t>
      </w:r>
      <w:r>
        <w:t xml:space="preserve">the </w:t>
      </w:r>
      <w:r>
        <w:rPr>
          <w:b/>
          <w:sz w:val="36"/>
        </w:rPr>
        <w:t xml:space="preserve">ending </w:t>
      </w:r>
      <w:r>
        <w:t xml:space="preserve">and </w:t>
      </w:r>
      <w:r>
        <w:rPr>
          <w:b/>
          <w:sz w:val="38"/>
        </w:rPr>
        <w:t xml:space="preserve">ruining </w:t>
      </w:r>
      <w:r>
        <w:t xml:space="preserve">it </w:t>
      </w:r>
      <w:r>
        <w:t xml:space="preserve">for </w:t>
      </w:r>
      <w:r>
        <w:t xml:space="preserve">other </w:t>
      </w:r>
      <w:r>
        <w:rPr>
          <w:b/>
          <w:sz w:val="36"/>
        </w:rPr>
        <w:t xml:space="preserve">people </w:t>
      </w:r>
      <w:r>
        <w:t xml:space="preserve">who </w:t>
      </w:r>
      <w:r>
        <w:rPr>
          <w:b/>
          <w:sz w:val="30"/>
        </w:rPr>
        <w:t xml:space="preserve">come </w:t>
      </w:r>
      <w:r>
        <w:t xml:space="preserve">here </w:t>
      </w:r>
      <w:r>
        <w:t xml:space="preserve">to </w:t>
      </w:r>
      <w:r>
        <w:rPr>
          <w:b/>
          <w:sz w:val="24"/>
        </w:rPr>
        <w:t xml:space="preserve">see </w:t>
      </w:r>
      <w:r>
        <w:rPr>
          <w:b/>
          <w:sz w:val="24"/>
        </w:rPr>
        <w:t xml:space="preserve">reviews </w:t>
      </w:r>
      <w:r>
        <w:t xml:space="preserve">to </w:t>
      </w:r>
      <w:r>
        <w:rPr>
          <w:b/>
          <w:sz w:val="24"/>
        </w:rPr>
        <w:t xml:space="preserve">see </w:t>
      </w:r>
      <w:r>
        <w:t xml:space="preserve">if </w:t>
      </w:r>
      <w:r>
        <w:t xml:space="preserve">they </w:t>
      </w:r>
      <w:r>
        <w:t xml:space="preserve">should </w:t>
      </w:r>
      <w:r>
        <w:rPr>
          <w:b/>
          <w:sz w:val="30"/>
        </w:rPr>
        <w:t xml:space="preserve">get </w:t>
      </w:r>
      <w:r>
        <w:t xml:space="preserve">the </w:t>
      </w:r>
      <w:r>
        <w:rPr>
          <w:b/>
          <w:sz w:val="36"/>
        </w:rPr>
        <w:t xml:space="preserve">game </w:t>
      </w:r>
      <w:r>
        <w:t xml:space="preserve">its </w:t>
      </w:r>
      <w:r>
        <w:rPr>
          <w:b/>
          <w:sz w:val="36"/>
        </w:rPr>
        <w:t xml:space="preserve">childish </w:t>
      </w:r>
      <w:r>
        <w:t xml:space="preserve">and </w:t>
      </w:r>
      <w:r>
        <w:rPr>
          <w:b/>
          <w:sz w:val="34"/>
        </w:rPr>
        <w:t xml:space="preserve">immature </w:t>
      </w:r>
      <w:r>
        <w:t xml:space="preserve">if </w:t>
      </w:r>
      <w:r>
        <w:t xml:space="preserve">you </w:t>
      </w:r>
      <w:r>
        <w:rPr>
          <w:b/>
          <w:sz w:val="28"/>
        </w:rPr>
        <w:t xml:space="preserve">enjoyed </w:t>
      </w:r>
      <w:r>
        <w:rPr>
          <w:b/>
          <w:sz w:val="26"/>
        </w:rPr>
        <w:t xml:space="preserve">mass </w:t>
      </w:r>
      <w:r>
        <w:rPr>
          <w:b/>
          <w:sz w:val="24"/>
        </w:rPr>
        <w:t xml:space="preserve">effect </w:t>
      </w:r>
      <w:r>
        <w:rPr>
          <w:b/>
          <w:sz w:val="26"/>
        </w:rPr>
        <w:t xml:space="preserve">2 </w:t>
      </w:r>
      <w:r>
        <w:t xml:space="preserve">you </w:t>
      </w:r>
      <w:r>
        <w:t xml:space="preserve">will </w:t>
      </w:r>
      <w:r>
        <w:t xml:space="preserve">more </w:t>
      </w:r>
      <w:r>
        <w:t xml:space="preserve">than </w:t>
      </w:r>
      <w:r>
        <w:rPr>
          <w:b/>
          <w:sz w:val="24"/>
        </w:rPr>
        <w:t xml:space="preserve">likely </w:t>
      </w:r>
      <w:r>
        <w:rPr>
          <w:b/>
          <w:sz w:val="24"/>
        </w:rPr>
        <w:t xml:space="preserve">enjoy </w:t>
      </w:r>
      <w:r>
        <w:t xml:space="preserve">this </w:t>
      </w:r>
      <w:r>
        <w:rPr>
          <w:b/>
          <w:sz w:val="24"/>
        </w:rPr>
        <w:t xml:space="preserve">one </w:t>
      </w:r>
      <w:r>
        <w:t xml:space="preserve">to </w:t>
      </w:r>
      <w:r>
        <w:t xml:space="preserve">the </w:t>
      </w:r>
      <w:r>
        <w:rPr>
          <w:b/>
          <w:sz w:val="36"/>
        </w:rPr>
        <w:t xml:space="preserve">game </w:t>
      </w:r>
      <w:r>
        <w:t xml:space="preserve">has </w:t>
      </w:r>
      <w:r>
        <w:rPr>
          <w:b/>
          <w:sz w:val="24"/>
        </w:rPr>
        <w:t xml:space="preserve">improved </w:t>
      </w:r>
      <w:r>
        <w:rPr>
          <w:b/>
          <w:sz w:val="26"/>
        </w:rPr>
        <w:t xml:space="preserve">shooting </w:t>
      </w:r>
      <w:r>
        <w:t xml:space="preserve">in </w:t>
      </w:r>
      <w:r>
        <w:t xml:space="preserve">it </w:t>
      </w:r>
      <w:r>
        <w:rPr>
          <w:b/>
          <w:sz w:val="24"/>
        </w:rPr>
        <w:t xml:space="preserve">, </w:t>
      </w:r>
      <w:r>
        <w:t xml:space="preserve">and </w:t>
      </w:r>
      <w:r>
        <w:t xml:space="preserve">if </w:t>
      </w:r>
      <w:r>
        <w:t xml:space="preserve">you </w:t>
      </w:r>
      <w:r>
        <w:rPr>
          <w:b/>
          <w:sz w:val="28"/>
        </w:rPr>
        <w:t xml:space="preserve">enjoyed </w:t>
      </w:r>
      <w:r>
        <w:t xml:space="preserve">the </w:t>
      </w:r>
      <w:r>
        <w:rPr>
          <w:b/>
          <w:sz w:val="24"/>
        </w:rPr>
        <w:t xml:space="preserve">storyline </w:t>
      </w:r>
      <w:r>
        <w:t xml:space="preserve">you </w:t>
      </w:r>
      <w:r>
        <w:t xml:space="preserve">will </w:t>
      </w:r>
      <w:r>
        <w:rPr>
          <w:b/>
          <w:sz w:val="24"/>
        </w:rPr>
        <w:t xml:space="preserve">enjoy </w:t>
      </w:r>
      <w:r>
        <w:t xml:space="preserve">this </w:t>
      </w:r>
      <w:r>
        <w:t xml:space="preserve">to </w:t>
      </w:r>
      <w:r>
        <w:t xml:space="preserve">the </w:t>
      </w:r>
      <w:r>
        <w:rPr>
          <w:b/>
          <w:sz w:val="36"/>
        </w:rPr>
        <w:t xml:space="preserve">ending </w:t>
      </w:r>
      <w:r>
        <w:t xml:space="preserve">is </w:t>
      </w:r>
      <w:r>
        <w:rPr>
          <w:b/>
          <w:sz w:val="30"/>
        </w:rPr>
        <w:t xml:space="preserve">n't </w:t>
      </w:r>
      <w:r>
        <w:rPr>
          <w:b/>
          <w:sz w:val="28"/>
        </w:rPr>
        <w:t xml:space="preserve">amazing </w:t>
      </w:r>
      <w:r>
        <w:t xml:space="preserve">but </w:t>
      </w:r>
      <w:r>
        <w:t xml:space="preserve">you </w:t>
      </w:r>
      <w:r>
        <w:t xml:space="preserve">should </w:t>
      </w:r>
      <w:r>
        <w:rPr>
          <w:b/>
          <w:sz w:val="30"/>
        </w:rPr>
        <w:t xml:space="preserve">n't </w:t>
      </w:r>
      <w:r>
        <w:rPr>
          <w:b/>
          <w:sz w:val="26"/>
        </w:rPr>
        <w:t xml:space="preserve">let </w:t>
      </w:r>
      <w:r>
        <w:rPr>
          <w:b/>
          <w:sz w:val="30"/>
        </w:rPr>
        <w:t xml:space="preserve">5 </w:t>
      </w:r>
      <w:r>
        <w:rPr>
          <w:b/>
          <w:sz w:val="28"/>
        </w:rPr>
        <w:t xml:space="preserve">mins </w:t>
      </w:r>
      <w:r>
        <w:t xml:space="preserve">of </w:t>
      </w:r>
      <w:r>
        <w:t xml:space="preserve">the </w:t>
      </w:r>
      <w:r>
        <w:rPr>
          <w:b/>
          <w:sz w:val="36"/>
        </w:rPr>
        <w:t xml:space="preserve">game </w:t>
      </w:r>
      <w:r>
        <w:rPr>
          <w:b/>
          <w:sz w:val="40"/>
        </w:rPr>
        <w:t xml:space="preserve">ruin </w:t>
      </w:r>
      <w:r>
        <w:t xml:space="preserve">it </w:t>
      </w:r>
      <w:r>
        <w:t xml:space="preserve">for </w:t>
      </w:r>
      <w:r>
        <w:t xml:space="preserve">you </w:t>
      </w:r>
      <w:r>
        <w:rPr>
          <w:b/>
          <w:sz w:val="34"/>
        </w:rPr>
        <w:t xml:space="preserve">dont </w:t>
      </w:r>
      <w:r>
        <w:rPr>
          <w:b/>
          <w:sz w:val="28"/>
        </w:rPr>
        <w:t xml:space="preserve">listen </w:t>
      </w:r>
      <w:r>
        <w:t xml:space="preserve">to </w:t>
      </w:r>
      <w:r>
        <w:t xml:space="preserve">these </w:t>
      </w:r>
      <w:r>
        <w:rPr>
          <w:b/>
          <w:sz w:val="24"/>
        </w:rPr>
        <w:t xml:space="preserve">one </w:t>
      </w:r>
      <w:r>
        <w:rPr>
          <w:b/>
          <w:sz w:val="26"/>
        </w:rPr>
        <w:t xml:space="preserve">star </w:t>
      </w:r>
      <w:r>
        <w:rPr>
          <w:b/>
          <w:sz w:val="24"/>
        </w:rPr>
        <w:t xml:space="preserve">reviews </w:t>
      </w:r>
      <w:r>
        <w:t xml:space="preserve">they </w:t>
      </w:r>
      <w:r>
        <w:t xml:space="preserve">only </w:t>
      </w:r>
      <w:r>
        <w:t xml:space="preserve">did </w:t>
      </w:r>
      <w:r>
        <w:t xml:space="preserve">that </w:t>
      </w:r>
      <w:r>
        <w:rPr>
          <w:b/>
          <w:sz w:val="30"/>
        </w:rPr>
        <w:t xml:space="preserve">cause </w:t>
      </w:r>
      <w:r>
        <w:t xml:space="preserve">of </w:t>
      </w:r>
      <w:r>
        <w:t xml:space="preserve">the </w:t>
      </w:r>
      <w:r>
        <w:rPr>
          <w:b/>
          <w:sz w:val="36"/>
        </w:rPr>
        <w:t xml:space="preserve">ending </w:t>
      </w:r>
    </w:p>
    <w:p>
      <w:r>
        <w:t>attention score: 0.12897877</w:t>
      </w:r>
    </w:p>
    <w:p>
      <w:r>
        <w:t>attention score: 0.1613069</w:t>
      </w:r>
    </w:p>
    <w:p>
      <w:r>
        <w:t xml:space="preserve">i </w:t>
      </w:r>
      <w:r>
        <w:rPr>
          <w:b/>
          <w:sz w:val="24"/>
        </w:rPr>
        <w:t xml:space="preserve">remember </w:t>
      </w:r>
      <w:r>
        <w:t xml:space="preserve">the </w:t>
      </w:r>
      <w:r>
        <w:t xml:space="preserve">choices </w:t>
      </w:r>
      <w:r>
        <w:t xml:space="preserve">i </w:t>
      </w:r>
      <w:r>
        <w:t xml:space="preserve">made </w:t>
      </w:r>
      <w:r>
        <w:t xml:space="preserve">since </w:t>
      </w:r>
      <w:r>
        <w:t xml:space="preserve">me1 </w:t>
      </w:r>
      <w:r>
        <w:rPr>
          <w:b/>
          <w:sz w:val="36"/>
        </w:rPr>
        <w:t xml:space="preserve">, </w:t>
      </w:r>
      <w:r>
        <w:t xml:space="preserve">and </w:t>
      </w:r>
      <w:r>
        <w:t xml:space="preserve">they </w:t>
      </w:r>
      <w:r>
        <w:t xml:space="preserve">were </w:t>
      </w:r>
      <w:r>
        <w:t xml:space="preserve">given </w:t>
      </w:r>
      <w:r>
        <w:t xml:space="preserve">proper </w:t>
      </w:r>
      <w:r>
        <w:t xml:space="preserve">treatment </w:t>
      </w:r>
      <w:r>
        <w:t xml:space="preserve">in </w:t>
      </w:r>
      <w:r>
        <w:t xml:space="preserve">my </w:t>
      </w:r>
      <w:r>
        <w:t xml:space="preserve">book </w:t>
      </w:r>
      <w:r>
        <w:t xml:space="preserve">all </w:t>
      </w:r>
      <w:r>
        <w:t xml:space="preserve">the </w:t>
      </w:r>
      <w:r>
        <w:t xml:space="preserve">important </w:t>
      </w:r>
      <w:r>
        <w:t xml:space="preserve">sub </w:t>
      </w:r>
      <w:r>
        <w:t xml:space="preserve">plots </w:t>
      </w:r>
      <w:r>
        <w:t xml:space="preserve">came </w:t>
      </w:r>
      <w:r>
        <w:t xml:space="preserve">to </w:t>
      </w:r>
      <w:r>
        <w:t xml:space="preserve">fitting </w:t>
      </w:r>
      <w:r>
        <w:t xml:space="preserve">conclusions </w:t>
      </w:r>
      <w:r>
        <w:t xml:space="preserve">throughout </w:t>
      </w:r>
      <w:r>
        <w:t xml:space="preserve">me3 </w:t>
      </w:r>
      <w:r>
        <w:t xml:space="preserve">without </w:t>
      </w:r>
      <w:r>
        <w:t xml:space="preserve">feeling </w:t>
      </w:r>
      <w:r>
        <w:rPr>
          <w:b/>
          <w:sz w:val="32"/>
        </w:rPr>
        <w:t xml:space="preserve">rushed </w:t>
      </w:r>
      <w:r>
        <w:t xml:space="preserve">does </w:t>
      </w:r>
      <w:r>
        <w:t xml:space="preserve">this </w:t>
      </w:r>
      <w:r>
        <w:rPr>
          <w:b/>
          <w:sz w:val="34"/>
        </w:rPr>
        <w:t xml:space="preserve">mean </w:t>
      </w:r>
      <w:r>
        <w:rPr>
          <w:b/>
          <w:sz w:val="30"/>
        </w:rPr>
        <w:t xml:space="preserve">every </w:t>
      </w:r>
      <w:r>
        <w:rPr>
          <w:b/>
          <w:sz w:val="28"/>
        </w:rPr>
        <w:t xml:space="preserve">single </w:t>
      </w:r>
      <w:r>
        <w:rPr>
          <w:b/>
          <w:sz w:val="30"/>
        </w:rPr>
        <w:t xml:space="preserve">question </w:t>
      </w:r>
      <w:r>
        <w:t xml:space="preserve">i </w:t>
      </w:r>
      <w:r>
        <w:t xml:space="preserve">have </w:t>
      </w:r>
      <w:r>
        <w:t xml:space="preserve">about </w:t>
      </w:r>
      <w:r>
        <w:t xml:space="preserve">the </w:t>
      </w:r>
      <w:r>
        <w:rPr>
          <w:b/>
          <w:sz w:val="34"/>
        </w:rPr>
        <w:t xml:space="preserve">ending </w:t>
      </w:r>
      <w:r>
        <w:t xml:space="preserve">was </w:t>
      </w:r>
      <w:r>
        <w:rPr>
          <w:b/>
          <w:sz w:val="34"/>
        </w:rPr>
        <w:t xml:space="preserve">answered </w:t>
      </w:r>
      <w:r>
        <w:rPr>
          <w:b/>
          <w:sz w:val="32"/>
        </w:rPr>
        <w:t xml:space="preserve">\ </w:t>
      </w:r>
      <w:r>
        <w:rPr>
          <w:b/>
          <w:sz w:val="40"/>
        </w:rPr>
        <w:t xml:space="preserve">? </w:t>
      </w:r>
      <w:r>
        <w:t xml:space="preserve">no </w:t>
      </w:r>
      <w:r>
        <w:rPr>
          <w:b/>
          <w:sz w:val="36"/>
        </w:rPr>
        <w:t xml:space="preserve">, </w:t>
      </w:r>
      <w:r>
        <w:t xml:space="preserve">but </w:t>
      </w:r>
      <w:r>
        <w:t xml:space="preserve">i </w:t>
      </w:r>
      <w:r>
        <w:t xml:space="preserve">have </w:t>
      </w:r>
      <w:r>
        <w:t xml:space="preserve">to </w:t>
      </w:r>
      <w:r>
        <w:rPr>
          <w:b/>
          <w:sz w:val="34"/>
        </w:rPr>
        <w:t xml:space="preserve">admit </w:t>
      </w:r>
      <w:r>
        <w:t xml:space="preserve">the </w:t>
      </w:r>
      <w:r>
        <w:rPr>
          <w:b/>
          <w:sz w:val="32"/>
        </w:rPr>
        <w:t xml:space="preserve">extended </w:t>
      </w:r>
      <w:r>
        <w:rPr>
          <w:b/>
          <w:sz w:val="36"/>
        </w:rPr>
        <w:t xml:space="preserve">cut </w:t>
      </w:r>
      <w:r>
        <w:rPr>
          <w:b/>
          <w:sz w:val="32"/>
        </w:rPr>
        <w:t xml:space="preserve">really </w:t>
      </w:r>
      <w:r>
        <w:rPr>
          <w:b/>
          <w:sz w:val="34"/>
        </w:rPr>
        <w:t xml:space="preserve">answered </w:t>
      </w:r>
      <w:r>
        <w:t xml:space="preserve">most </w:t>
      </w:r>
      <w:r>
        <w:t xml:space="preserve">of </w:t>
      </w:r>
      <w:r>
        <w:t xml:space="preserve">the </w:t>
      </w:r>
      <w:r>
        <w:rPr>
          <w:b/>
          <w:sz w:val="32"/>
        </w:rPr>
        <w:t xml:space="preserve">things </w:t>
      </w:r>
      <w:r>
        <w:t xml:space="preserve">i </w:t>
      </w:r>
      <w:r>
        <w:t xml:space="preserve">pondered </w:t>
      </w:r>
      <w:r>
        <w:t xml:space="preserve">about </w:t>
      </w:r>
      <w:r>
        <w:rPr>
          <w:b/>
          <w:sz w:val="36"/>
        </w:rPr>
        <w:t xml:space="preserve">ultimately </w:t>
      </w:r>
      <w:r>
        <w:rPr>
          <w:b/>
          <w:sz w:val="36"/>
        </w:rPr>
        <w:t xml:space="preserve">, </w:t>
      </w:r>
      <w:r>
        <w:t xml:space="preserve">the </w:t>
      </w:r>
      <w:r>
        <w:rPr>
          <w:b/>
          <w:sz w:val="34"/>
        </w:rPr>
        <w:t xml:space="preserve">ending </w:t>
      </w:r>
      <w:r>
        <w:t xml:space="preserve">was </w:t>
      </w:r>
      <w:r>
        <w:t xml:space="preserve">not </w:t>
      </w:r>
      <w:r>
        <w:rPr>
          <w:b/>
          <w:sz w:val="38"/>
        </w:rPr>
        <w:t xml:space="preserve">cliche </w:t>
      </w:r>
      <w:r>
        <w:t xml:space="preserve">in </w:t>
      </w:r>
      <w:r>
        <w:t xml:space="preserve">the </w:t>
      </w:r>
      <w:r>
        <w:rPr>
          <w:b/>
          <w:sz w:val="36"/>
        </w:rPr>
        <w:t xml:space="preserve">least </w:t>
      </w:r>
      <w:r>
        <w:rPr>
          <w:b/>
          <w:sz w:val="36"/>
        </w:rPr>
        <w:t xml:space="preserve">, </w:t>
      </w:r>
      <w:r>
        <w:t xml:space="preserve">which </w:t>
      </w:r>
      <w:r>
        <w:t xml:space="preserve">is </w:t>
      </w:r>
      <w:r>
        <w:rPr>
          <w:b/>
          <w:sz w:val="32"/>
        </w:rPr>
        <w:t xml:space="preserve">something </w:t>
      </w:r>
      <w:r>
        <w:t xml:space="preserve">i </w:t>
      </w:r>
      <w:r>
        <w:t xml:space="preserve">and </w:t>
      </w:r>
      <w:r>
        <w:rPr>
          <w:b/>
          <w:sz w:val="28"/>
        </w:rPr>
        <w:t xml:space="preserve">many </w:t>
      </w:r>
      <w:r>
        <w:t xml:space="preserve">other </w:t>
      </w:r>
      <w:r>
        <w:rPr>
          <w:b/>
          <w:sz w:val="30"/>
        </w:rPr>
        <w:t xml:space="preserve">gamers </w:t>
      </w:r>
      <w:r>
        <w:rPr>
          <w:b/>
          <w:sz w:val="32"/>
        </w:rPr>
        <w:t xml:space="preserve">really </w:t>
      </w:r>
      <w:r>
        <w:rPr>
          <w:b/>
          <w:sz w:val="32"/>
        </w:rPr>
        <w:t xml:space="preserve">value </w:t>
      </w:r>
      <w:r>
        <w:t xml:space="preserve">here </w:t>
      </w:r>
      <w:r>
        <w:t xml:space="preserve">s </w:t>
      </w:r>
      <w:r>
        <w:t xml:space="preserve">the </w:t>
      </w:r>
      <w:r>
        <w:rPr>
          <w:b/>
          <w:sz w:val="32"/>
        </w:rPr>
        <w:t xml:space="preserve">bottom </w:t>
      </w:r>
      <w:r>
        <w:rPr>
          <w:b/>
          <w:sz w:val="34"/>
        </w:rPr>
        <w:t xml:space="preserve">line </w:t>
      </w:r>
      <w:r>
        <w:t xml:space="preserve">you </w:t>
      </w:r>
      <w:r>
        <w:t xml:space="preserve">re </w:t>
      </w:r>
      <w:r>
        <w:rPr>
          <w:b/>
          <w:sz w:val="36"/>
        </w:rPr>
        <w:t xml:space="preserve">shooting </w:t>
      </w:r>
      <w:r>
        <w:t xml:space="preserve">yourself </w:t>
      </w:r>
      <w:r>
        <w:t xml:space="preserve">in </w:t>
      </w:r>
      <w:r>
        <w:t xml:space="preserve">the </w:t>
      </w:r>
      <w:r>
        <w:rPr>
          <w:b/>
          <w:sz w:val="36"/>
        </w:rPr>
        <w:t xml:space="preserve">foot </w:t>
      </w:r>
      <w:r>
        <w:t xml:space="preserve">by </w:t>
      </w:r>
      <w:r>
        <w:t xml:space="preserve">not </w:t>
      </w:r>
      <w:r>
        <w:rPr>
          <w:b/>
          <w:sz w:val="38"/>
        </w:rPr>
        <w:t xml:space="preserve">buying </w:t>
      </w:r>
      <w:r>
        <w:t xml:space="preserve">this </w:t>
      </w:r>
      <w:r>
        <w:rPr>
          <w:b/>
          <w:sz w:val="38"/>
        </w:rPr>
        <w:t xml:space="preserve">game </w:t>
      </w:r>
      <w:r>
        <w:t xml:space="preserve">it </w:t>
      </w:r>
      <w:r>
        <w:t xml:space="preserve">s </w:t>
      </w:r>
      <w:r>
        <w:rPr>
          <w:b/>
          <w:sz w:val="36"/>
        </w:rPr>
        <w:t xml:space="preserve">one </w:t>
      </w:r>
      <w:r>
        <w:t xml:space="preserve">you </w:t>
      </w:r>
      <w:r>
        <w:t xml:space="preserve">ll </w:t>
      </w:r>
      <w:r>
        <w:rPr>
          <w:b/>
          <w:sz w:val="32"/>
        </w:rPr>
        <w:t xml:space="preserve">want </w:t>
      </w:r>
      <w:r>
        <w:t xml:space="preserve">on </w:t>
      </w:r>
      <w:r>
        <w:t xml:space="preserve">your </w:t>
      </w:r>
      <w:r>
        <w:rPr>
          <w:b/>
          <w:sz w:val="26"/>
        </w:rPr>
        <w:t xml:space="preserve">shelf </w:t>
      </w:r>
      <w:r>
        <w:t xml:space="preserve">for </w:t>
      </w:r>
      <w:r>
        <w:rPr>
          <w:b/>
          <w:sz w:val="26"/>
        </w:rPr>
        <w:t xml:space="preserve">years </w:t>
      </w:r>
      <w:r>
        <w:t xml:space="preserve">to </w:t>
      </w:r>
      <w:r>
        <w:rPr>
          <w:b/>
          <w:sz w:val="26"/>
        </w:rPr>
        <w:t xml:space="preserve">come </w:t>
      </w:r>
      <w:r>
        <w:t xml:space="preserve">it </w:t>
      </w:r>
      <w:r>
        <w:t xml:space="preserve">s </w:t>
      </w:r>
      <w:r>
        <w:t xml:space="preserve">the </w:t>
      </w:r>
      <w:r>
        <w:rPr>
          <w:b/>
          <w:sz w:val="26"/>
        </w:rPr>
        <w:t xml:space="preserve">finale </w:t>
      </w:r>
      <w:r>
        <w:t xml:space="preserve">to </w:t>
      </w:r>
      <w:r>
        <w:t xml:space="preserve">a </w:t>
      </w:r>
      <w:r>
        <w:rPr>
          <w:b/>
          <w:sz w:val="24"/>
        </w:rPr>
        <w:t xml:space="preserve">level </w:t>
      </w:r>
      <w:r>
        <w:t xml:space="preserve">of </w:t>
      </w:r>
      <w:r>
        <w:rPr>
          <w:b/>
          <w:sz w:val="24"/>
        </w:rPr>
        <w:t xml:space="preserve">storytelling </w:t>
      </w:r>
      <w:r>
        <w:t xml:space="preserve">that </w:t>
      </w:r>
      <w:r>
        <w:t xml:space="preserve">is </w:t>
      </w:r>
      <w:r>
        <w:rPr>
          <w:b/>
          <w:sz w:val="26"/>
        </w:rPr>
        <w:t xml:space="preserve">unprecedented </w:t>
      </w:r>
      <w:r>
        <w:t xml:space="preserve">in </w:t>
      </w:r>
      <w:r>
        <w:t xml:space="preserve">any </w:t>
      </w:r>
      <w:r>
        <w:rPr>
          <w:b/>
          <w:sz w:val="30"/>
        </w:rPr>
        <w:t xml:space="preserve">entertainment </w:t>
      </w:r>
      <w:r>
        <w:rPr>
          <w:b/>
          <w:sz w:val="34"/>
        </w:rPr>
        <w:t xml:space="preserve">industry </w:t>
      </w:r>
      <w:r>
        <w:rPr>
          <w:b/>
          <w:sz w:val="38"/>
        </w:rPr>
        <w:t xml:space="preserve">even </w:t>
      </w:r>
      <w:r>
        <w:t xml:space="preserve">if </w:t>
      </w:r>
      <w:r>
        <w:t xml:space="preserve">you </w:t>
      </w:r>
      <w:r>
        <w:t xml:space="preserve">are </w:t>
      </w:r>
      <w:r>
        <w:rPr>
          <w:b/>
          <w:sz w:val="38"/>
        </w:rPr>
        <w:t xml:space="preserve">left </w:t>
      </w:r>
      <w:r>
        <w:rPr>
          <w:b/>
          <w:sz w:val="38"/>
        </w:rPr>
        <w:t xml:space="preserve">unsatisfied </w:t>
      </w:r>
      <w:r>
        <w:t xml:space="preserve">with </w:t>
      </w:r>
      <w:r>
        <w:t xml:space="preserve">the </w:t>
      </w:r>
      <w:r>
        <w:rPr>
          <w:b/>
          <w:sz w:val="34"/>
        </w:rPr>
        <w:t xml:space="preserve">ending </w:t>
      </w:r>
      <w:r>
        <w:rPr>
          <w:b/>
          <w:sz w:val="36"/>
        </w:rPr>
        <w:t xml:space="preserve">, </w:t>
      </w:r>
      <w:r>
        <w:t xml:space="preserve">the </w:t>
      </w:r>
      <w:r>
        <w:rPr>
          <w:b/>
          <w:sz w:val="26"/>
        </w:rPr>
        <w:t xml:space="preserve">journey </w:t>
      </w:r>
      <w:r>
        <w:t xml:space="preserve">all </w:t>
      </w:r>
      <w:r>
        <w:t xml:space="preserve">the </w:t>
      </w:r>
      <w:r>
        <w:rPr>
          <w:b/>
          <w:sz w:val="26"/>
        </w:rPr>
        <w:t xml:space="preserve">way </w:t>
      </w:r>
      <w:r>
        <w:t xml:space="preserve">there </w:t>
      </w:r>
      <w:r>
        <w:t xml:space="preserve">is </w:t>
      </w:r>
      <w:r>
        <w:rPr>
          <w:b/>
          <w:sz w:val="36"/>
        </w:rPr>
        <w:t xml:space="preserve">one </w:t>
      </w:r>
      <w:r>
        <w:rPr>
          <w:b/>
          <w:sz w:val="26"/>
        </w:rPr>
        <w:t xml:space="preserve">heck </w:t>
      </w:r>
      <w:r>
        <w:t xml:space="preserve">of </w:t>
      </w:r>
      <w:r>
        <w:t xml:space="preserve">a </w:t>
      </w:r>
      <w:r>
        <w:rPr>
          <w:b/>
          <w:sz w:val="24"/>
        </w:rPr>
        <w:t xml:space="preserve">ride </w:t>
      </w:r>
      <w:r>
        <w:t xml:space="preserve">you </w:t>
      </w:r>
      <w:r>
        <w:t xml:space="preserve">ll </w:t>
      </w:r>
      <w:r>
        <w:rPr>
          <w:b/>
          <w:sz w:val="26"/>
        </w:rPr>
        <w:t xml:space="preserve">always </w:t>
      </w:r>
      <w:r>
        <w:rPr>
          <w:b/>
          <w:sz w:val="24"/>
        </w:rPr>
        <w:t xml:space="preserve">remember </w:t>
      </w:r>
      <w:r>
        <w:rPr>
          <w:b/>
          <w:sz w:val="24"/>
        </w:rPr>
        <w:t xml:space="preserve">great </w:t>
      </w:r>
      <w:r>
        <w:rPr>
          <w:b/>
          <w:sz w:val="24"/>
        </w:rPr>
        <w:t xml:space="preserve">end </w:t>
      </w:r>
      <w:r>
        <w:t xml:space="preserve">to </w:t>
      </w:r>
      <w:r>
        <w:t xml:space="preserve">a </w:t>
      </w:r>
      <w:r>
        <w:rPr>
          <w:b/>
          <w:sz w:val="24"/>
        </w:rPr>
        <w:t xml:space="preserve">great </w:t>
      </w:r>
      <w:r>
        <w:rPr>
          <w:b/>
          <w:sz w:val="24"/>
        </w:rPr>
        <w:t xml:space="preserve">trilogy </w:t>
      </w:r>
    </w:p>
    <w:p>
      <w:r>
        <w:t>attention score: 0.16264391</w:t>
      </w:r>
    </w:p>
    <w:p>
      <w:r>
        <w:t xml:space="preserve">issues </w:t>
      </w:r>
      <w:r>
        <w:t xml:space="preserve">even </w:t>
      </w:r>
      <w:r>
        <w:t xml:space="preserve">friends </w:t>
      </w:r>
      <w:r>
        <w:t xml:space="preserve">of </w:t>
      </w:r>
      <w:r>
        <w:t xml:space="preserve">mine </w:t>
      </w:r>
      <w:r>
        <w:t xml:space="preserve">who </w:t>
      </w:r>
      <w:r>
        <w:t xml:space="preserve">have </w:t>
      </w:r>
      <w:r>
        <w:t xml:space="preserve">it </w:t>
      </w:r>
      <w:r>
        <w:t xml:space="preserve">for </w:t>
      </w:r>
      <w:r>
        <w:t xml:space="preserve">ps3 </w:t>
      </w:r>
      <w:r>
        <w:t xml:space="preserve">said </w:t>
      </w:r>
      <w:r>
        <w:t xml:space="preserve">it </w:t>
      </w:r>
      <w:r>
        <w:t xml:space="preserve">occurred </w:t>
      </w:r>
      <w:r>
        <w:t xml:space="preserve">a </w:t>
      </w:r>
      <w:r>
        <w:rPr>
          <w:b/>
          <w:sz w:val="28"/>
        </w:rPr>
        <w:t xml:space="preserve">lot </w:t>
      </w:r>
      <w:r>
        <w:t xml:space="preserve">for </w:t>
      </w:r>
      <w:r>
        <w:t xml:space="preserve">them </w:t>
      </w:r>
      <w:r>
        <w:t xml:space="preserve">so </w:t>
      </w:r>
      <w:r>
        <w:t xml:space="preserve">maybe </w:t>
      </w:r>
      <w:r>
        <w:t xml:space="preserve">sometime </w:t>
      </w:r>
      <w:r>
        <w:t xml:space="preserve">a </w:t>
      </w:r>
      <w:r>
        <w:t xml:space="preserve">patch </w:t>
      </w:r>
      <w:r>
        <w:t xml:space="preserve">could </w:t>
      </w:r>
      <w:r>
        <w:t xml:space="preserve">fix </w:t>
      </w:r>
      <w:r>
        <w:t xml:space="preserve">this </w:t>
      </w:r>
      <w:r>
        <w:rPr>
          <w:b/>
          <w:sz w:val="32"/>
        </w:rPr>
        <w:t xml:space="preserve">, </w:t>
      </w:r>
      <w:r>
        <w:t xml:space="preserve">regardless </w:t>
      </w:r>
      <w:r>
        <w:t xml:space="preserve">it </w:t>
      </w:r>
      <w:r>
        <w:t xml:space="preserve">is </w:t>
      </w:r>
      <w:r>
        <w:t xml:space="preserve">something </w:t>
      </w:r>
      <w:r>
        <w:t xml:space="preserve">i </w:t>
      </w:r>
      <w:r>
        <w:t xml:space="preserve">can </w:t>
      </w:r>
      <w:r>
        <w:t xml:space="preserve">ignore </w:t>
      </w:r>
      <w:r>
        <w:rPr>
          <w:b/>
          <w:sz w:val="26"/>
        </w:rPr>
        <w:t xml:space="preserve">one </w:t>
      </w:r>
      <w:r>
        <w:t xml:space="preserve">last </w:t>
      </w:r>
      <w:r>
        <w:t xml:space="preserve">thing </w:t>
      </w:r>
      <w:r>
        <w:t xml:space="preserve">i </w:t>
      </w:r>
      <w:r>
        <w:t xml:space="preserve">should </w:t>
      </w:r>
      <w:r>
        <w:t xml:space="preserve">mention </w:t>
      </w:r>
      <w:r>
        <w:rPr>
          <w:b/>
          <w:sz w:val="32"/>
        </w:rPr>
        <w:t xml:space="preserve">, </w:t>
      </w:r>
      <w:r>
        <w:t xml:space="preserve">and </w:t>
      </w:r>
      <w:r>
        <w:t xml:space="preserve">i </w:t>
      </w:r>
      <w:r>
        <w:rPr>
          <w:b/>
          <w:sz w:val="30"/>
        </w:rPr>
        <w:t xml:space="preserve">wont </w:t>
      </w:r>
      <w:r>
        <w:rPr>
          <w:b/>
          <w:sz w:val="30"/>
        </w:rPr>
        <w:t xml:space="preserve">call </w:t>
      </w:r>
      <w:r>
        <w:t xml:space="preserve">it </w:t>
      </w:r>
      <w:r>
        <w:t xml:space="preserve">a </w:t>
      </w:r>
      <w:r>
        <w:rPr>
          <w:b/>
          <w:sz w:val="30"/>
        </w:rPr>
        <w:t xml:space="preserve">con </w:t>
      </w:r>
      <w:r>
        <w:t xml:space="preserve">but </w:t>
      </w:r>
      <w:r>
        <w:t xml:space="preserve">it </w:t>
      </w:r>
      <w:r>
        <w:rPr>
          <w:b/>
          <w:sz w:val="30"/>
        </w:rPr>
        <w:t xml:space="preserve">upset </w:t>
      </w:r>
      <w:r>
        <w:t xml:space="preserve">me </w:t>
      </w:r>
      <w:r>
        <w:t xml:space="preserve">to </w:t>
      </w:r>
      <w:r>
        <w:t xml:space="preserve">some </w:t>
      </w:r>
      <w:r>
        <w:rPr>
          <w:b/>
          <w:sz w:val="28"/>
        </w:rPr>
        <w:t xml:space="preserve">extent </w:t>
      </w:r>
      <w:r>
        <w:t xml:space="preserve">my </w:t>
      </w:r>
      <w:r>
        <w:rPr>
          <w:b/>
          <w:sz w:val="26"/>
        </w:rPr>
        <w:t xml:space="preserve">first </w:t>
      </w:r>
      <w:r>
        <w:rPr>
          <w:b/>
          <w:sz w:val="26"/>
        </w:rPr>
        <w:t xml:space="preserve">playthrough </w:t>
      </w:r>
      <w:r>
        <w:t xml:space="preserve">was </w:t>
      </w:r>
      <w:r>
        <w:t xml:space="preserve">to </w:t>
      </w:r>
      <w:r>
        <w:rPr>
          <w:b/>
          <w:sz w:val="28"/>
        </w:rPr>
        <w:t xml:space="preserve">experience </w:t>
      </w:r>
      <w:r>
        <w:t xml:space="preserve">the </w:t>
      </w:r>
      <w:r>
        <w:rPr>
          <w:b/>
          <w:sz w:val="32"/>
        </w:rPr>
        <w:t xml:space="preserve">default </w:t>
      </w:r>
      <w:r>
        <w:rPr>
          <w:b/>
          <w:sz w:val="32"/>
        </w:rPr>
        <w:t xml:space="preserve">story </w:t>
      </w:r>
      <w:r>
        <w:rPr>
          <w:b/>
          <w:sz w:val="34"/>
        </w:rPr>
        <w:t xml:space="preserve">without </w:t>
      </w:r>
      <w:r>
        <w:rPr>
          <w:b/>
          <w:sz w:val="30"/>
        </w:rPr>
        <w:t xml:space="preserve">use </w:t>
      </w:r>
      <w:r>
        <w:t xml:space="preserve">of </w:t>
      </w:r>
      <w:r>
        <w:t xml:space="preserve">my </w:t>
      </w:r>
      <w:r>
        <w:rPr>
          <w:b/>
          <w:sz w:val="30"/>
        </w:rPr>
        <w:t xml:space="preserve">previous </w:t>
      </w:r>
      <w:r>
        <w:rPr>
          <w:b/>
          <w:sz w:val="32"/>
        </w:rPr>
        <w:t xml:space="preserve">saves </w:t>
      </w:r>
      <w:r>
        <w:rPr>
          <w:b/>
          <w:sz w:val="32"/>
        </w:rPr>
        <w:t xml:space="preserve">, </w:t>
      </w:r>
      <w:r>
        <w:t xml:space="preserve">and </w:t>
      </w:r>
      <w:r>
        <w:t xml:space="preserve">what </w:t>
      </w:r>
      <w:r>
        <w:t xml:space="preserve">i </w:t>
      </w:r>
      <w:r>
        <w:t xml:space="preserve">did </w:t>
      </w:r>
      <w:r>
        <w:rPr>
          <w:b/>
          <w:sz w:val="28"/>
        </w:rPr>
        <w:t xml:space="preserve">find </w:t>
      </w:r>
      <w:r>
        <w:t xml:space="preserve">that </w:t>
      </w:r>
      <w:r>
        <w:rPr>
          <w:b/>
          <w:sz w:val="26"/>
        </w:rPr>
        <w:t xml:space="preserve">annoyed </w:t>
      </w:r>
      <w:r>
        <w:t xml:space="preserve">me </w:t>
      </w:r>
      <w:r>
        <w:t xml:space="preserve">was </w:t>
      </w:r>
      <w:r>
        <w:t xml:space="preserve">that </w:t>
      </w:r>
      <w:r>
        <w:t xml:space="preserve">my </w:t>
      </w:r>
      <w:r>
        <w:rPr>
          <w:b/>
          <w:sz w:val="26"/>
        </w:rPr>
        <w:t xml:space="preserve">favorite </w:t>
      </w:r>
      <w:r>
        <w:rPr>
          <w:b/>
          <w:sz w:val="30"/>
        </w:rPr>
        <w:t xml:space="preserve">characters </w:t>
      </w:r>
      <w:r>
        <w:t xml:space="preserve">who </w:t>
      </w:r>
      <w:r>
        <w:t xml:space="preserve">i </w:t>
      </w:r>
      <w:r>
        <w:rPr>
          <w:b/>
          <w:sz w:val="30"/>
        </w:rPr>
        <w:t xml:space="preserve">expected </w:t>
      </w:r>
      <w:r>
        <w:t xml:space="preserve">to </w:t>
      </w:r>
      <w:r>
        <w:rPr>
          <w:b/>
          <w:sz w:val="38"/>
        </w:rPr>
        <w:t xml:space="preserve">run </w:t>
      </w:r>
      <w:r>
        <w:rPr>
          <w:b/>
          <w:sz w:val="30"/>
        </w:rPr>
        <w:t xml:space="preserve">several </w:t>
      </w:r>
      <w:r>
        <w:rPr>
          <w:b/>
          <w:sz w:val="26"/>
        </w:rPr>
        <w:t xml:space="preserve">side </w:t>
      </w:r>
      <w:r>
        <w:rPr>
          <w:b/>
          <w:sz w:val="26"/>
        </w:rPr>
        <w:t xml:space="preserve">missions </w:t>
      </w:r>
      <w:r>
        <w:t xml:space="preserve">and </w:t>
      </w:r>
      <w:r>
        <w:rPr>
          <w:b/>
          <w:sz w:val="24"/>
        </w:rPr>
        <w:t xml:space="preserve">main </w:t>
      </w:r>
      <w:r>
        <w:rPr>
          <w:b/>
          <w:sz w:val="32"/>
        </w:rPr>
        <w:t xml:space="preserve">story </w:t>
      </w:r>
      <w:r>
        <w:rPr>
          <w:b/>
          <w:sz w:val="24"/>
        </w:rPr>
        <w:t xml:space="preserve">objectives </w:t>
      </w:r>
      <w:r>
        <w:t xml:space="preserve">were </w:t>
      </w:r>
      <w:r>
        <w:rPr>
          <w:b/>
          <w:sz w:val="30"/>
        </w:rPr>
        <w:t xml:space="preserve">dead </w:t>
      </w:r>
      <w:r>
        <w:rPr>
          <w:b/>
          <w:sz w:val="34"/>
        </w:rPr>
        <w:t xml:space="preserve">! </w:t>
      </w:r>
      <w:r>
        <w:rPr>
          <w:b/>
          <w:sz w:val="30"/>
        </w:rPr>
        <w:t xml:space="preserve">yes </w:t>
      </w:r>
      <w:r>
        <w:rPr>
          <w:b/>
          <w:sz w:val="30"/>
        </w:rPr>
        <w:t xml:space="preserve">dead </w:t>
      </w:r>
      <w:r>
        <w:rPr>
          <w:b/>
          <w:sz w:val="34"/>
        </w:rPr>
        <w:t xml:space="preserve">! </w:t>
      </w:r>
      <w:r>
        <w:rPr>
          <w:b/>
          <w:sz w:val="38"/>
        </w:rPr>
        <w:t xml:space="preserve">anyways </w:t>
      </w:r>
      <w:r>
        <w:t xml:space="preserve">i </w:t>
      </w:r>
      <w:r>
        <w:t xml:space="preserve">have </w:t>
      </w:r>
      <w:r>
        <w:rPr>
          <w:b/>
          <w:sz w:val="38"/>
        </w:rPr>
        <w:t xml:space="preserve">run </w:t>
      </w:r>
      <w:r>
        <w:t xml:space="preserve">out </w:t>
      </w:r>
      <w:r>
        <w:t xml:space="preserve">of </w:t>
      </w:r>
      <w:r>
        <w:rPr>
          <w:b/>
          <w:sz w:val="40"/>
        </w:rPr>
        <w:t xml:space="preserve">things </w:t>
      </w:r>
      <w:r>
        <w:t xml:space="preserve">to </w:t>
      </w:r>
      <w:r>
        <w:rPr>
          <w:b/>
          <w:sz w:val="32"/>
        </w:rPr>
        <w:t xml:space="preserve">say </w:t>
      </w:r>
      <w:r>
        <w:rPr>
          <w:b/>
          <w:sz w:val="30"/>
        </w:rPr>
        <w:t xml:space="preserve">\ </w:t>
      </w:r>
      <w:r>
        <w:rPr>
          <w:b/>
          <w:sz w:val="30"/>
        </w:rPr>
        <w:t xml:space="preserve">( </w:t>
      </w:r>
      <w:r>
        <w:t xml:space="preserve">for </w:t>
      </w:r>
      <w:r>
        <w:t xml:space="preserve">the </w:t>
      </w:r>
      <w:r>
        <w:rPr>
          <w:b/>
          <w:sz w:val="28"/>
        </w:rPr>
        <w:t xml:space="preserve">time </w:t>
      </w:r>
      <w:r>
        <w:t xml:space="preserve">being </w:t>
      </w:r>
      <w:r>
        <w:rPr>
          <w:b/>
          <w:sz w:val="30"/>
        </w:rPr>
        <w:t xml:space="preserve">\ </w:t>
      </w:r>
      <w:r>
        <w:rPr>
          <w:b/>
          <w:sz w:val="26"/>
        </w:rPr>
        <w:t xml:space="preserve">) </w:t>
      </w:r>
      <w:r>
        <w:t xml:space="preserve">but </w:t>
      </w:r>
      <w:r>
        <w:t xml:space="preserve">i </w:t>
      </w:r>
      <w:r>
        <w:rPr>
          <w:b/>
          <w:sz w:val="24"/>
        </w:rPr>
        <w:t xml:space="preserve">highly </w:t>
      </w:r>
      <w:r>
        <w:rPr>
          <w:b/>
          <w:sz w:val="24"/>
        </w:rPr>
        <w:t xml:space="preserve">recommend </w:t>
      </w:r>
      <w:r>
        <w:t xml:space="preserve">that </w:t>
      </w:r>
      <w:r>
        <w:rPr>
          <w:b/>
          <w:sz w:val="26"/>
        </w:rPr>
        <w:t xml:space="preserve">everyone </w:t>
      </w:r>
      <w:r>
        <w:t xml:space="preserve">should </w:t>
      </w:r>
      <w:r>
        <w:rPr>
          <w:b/>
          <w:sz w:val="26"/>
        </w:rPr>
        <w:t xml:space="preserve">play </w:t>
      </w:r>
      <w:r>
        <w:t xml:space="preserve">this </w:t>
      </w:r>
      <w:r>
        <w:rPr>
          <w:b/>
          <w:sz w:val="26"/>
        </w:rPr>
        <w:t xml:space="preserve">series </w:t>
      </w:r>
      <w:r>
        <w:t xml:space="preserve">it </w:t>
      </w:r>
      <w:r>
        <w:t xml:space="preserve">has </w:t>
      </w:r>
      <w:r>
        <w:rPr>
          <w:b/>
          <w:sz w:val="26"/>
        </w:rPr>
        <w:t xml:space="preserve">evolved </w:t>
      </w:r>
      <w:r>
        <w:rPr>
          <w:b/>
          <w:sz w:val="28"/>
        </w:rPr>
        <w:t xml:space="preserve">quite </w:t>
      </w:r>
      <w:r>
        <w:t xml:space="preserve">a </w:t>
      </w:r>
      <w:r>
        <w:rPr>
          <w:b/>
          <w:sz w:val="28"/>
        </w:rPr>
        <w:t xml:space="preserve">lot </w:t>
      </w:r>
      <w:r>
        <w:t xml:space="preserve">from </w:t>
      </w:r>
      <w:r>
        <w:t xml:space="preserve">the </w:t>
      </w:r>
      <w:r>
        <w:rPr>
          <w:b/>
          <w:sz w:val="26"/>
        </w:rPr>
        <w:t xml:space="preserve">first </w:t>
      </w:r>
      <w:r>
        <w:rPr>
          <w:b/>
          <w:sz w:val="26"/>
        </w:rPr>
        <w:t xml:space="preserve">one </w:t>
      </w:r>
      <w:r>
        <w:t xml:space="preserve">and </w:t>
      </w:r>
      <w:r>
        <w:t xml:space="preserve">it </w:t>
      </w:r>
      <w:r>
        <w:t xml:space="preserve">does </w:t>
      </w:r>
      <w:r>
        <w:t xml:space="preserve">sadden </w:t>
      </w:r>
      <w:r>
        <w:t xml:space="preserve">me </w:t>
      </w:r>
      <w:r>
        <w:t xml:space="preserve">that </w:t>
      </w:r>
      <w:r>
        <w:t xml:space="preserve">the </w:t>
      </w:r>
      <w:r>
        <w:rPr>
          <w:b/>
          <w:sz w:val="26"/>
        </w:rPr>
        <w:t xml:space="preserve">series </w:t>
      </w:r>
      <w:r>
        <w:t xml:space="preserve">has </w:t>
      </w:r>
      <w:r>
        <w:rPr>
          <w:b/>
          <w:sz w:val="26"/>
        </w:rPr>
        <w:t xml:space="preserve">come </w:t>
      </w:r>
      <w:r>
        <w:t xml:space="preserve">to </w:t>
      </w:r>
      <w:r>
        <w:t xml:space="preserve">an </w:t>
      </w:r>
      <w:r>
        <w:rPr>
          <w:b/>
          <w:sz w:val="24"/>
        </w:rPr>
        <w:t xml:space="preserve">end </w:t>
      </w:r>
      <w:r>
        <w:rPr>
          <w:b/>
          <w:sz w:val="26"/>
        </w:rPr>
        <w:t xml:space="preserve">amazing </w:t>
      </w:r>
      <w:r>
        <w:rPr>
          <w:b/>
          <w:sz w:val="24"/>
        </w:rPr>
        <w:t xml:space="preserve">conclusion </w:t>
      </w:r>
      <w:r>
        <w:t xml:space="preserve">to </w:t>
      </w:r>
      <w:r>
        <w:t xml:space="preserve">an </w:t>
      </w:r>
      <w:r>
        <w:rPr>
          <w:b/>
          <w:sz w:val="24"/>
        </w:rPr>
        <w:t xml:space="preserve">epic </w:t>
      </w:r>
      <w:r>
        <w:rPr>
          <w:b/>
          <w:sz w:val="26"/>
        </w:rPr>
        <w:t xml:space="preserve">series </w:t>
      </w:r>
      <w:r>
        <w:rPr>
          <w:b/>
          <w:sz w:val="34"/>
        </w:rPr>
        <w:t xml:space="preserve">! </w:t>
      </w:r>
    </w:p>
    <w:p>
      <w:r>
        <w:t>attention score: 0.16363063</w:t>
      </w:r>
    </w:p>
    <w:p>
      <w:r>
        <w:rPr>
          <w:b/>
          <w:sz w:val="30"/>
        </w:rPr>
        <w:t xml:space="preserve">10 </w:t>
      </w:r>
      <w:r>
        <w:rPr>
          <w:b/>
          <w:sz w:val="30"/>
        </w:rPr>
        <w:t xml:space="preserve">10 </w:t>
      </w:r>
      <w:r>
        <w:rPr>
          <w:b/>
          <w:sz w:val="28"/>
        </w:rPr>
        <w:t xml:space="preserve">, </w:t>
      </w:r>
      <w:r>
        <w:rPr>
          <w:b/>
          <w:sz w:val="32"/>
        </w:rPr>
        <w:t xml:space="preserve">ending </w:t>
      </w:r>
      <w:r>
        <w:t xml:space="preserve">was </w:t>
      </w:r>
      <w:r>
        <w:rPr>
          <w:b/>
          <w:sz w:val="26"/>
        </w:rPr>
        <w:t xml:space="preserve">awesome </w:t>
      </w:r>
      <w:r>
        <w:t xml:space="preserve">i </w:t>
      </w:r>
      <w:r>
        <w:rPr>
          <w:b/>
          <w:sz w:val="24"/>
        </w:rPr>
        <w:t xml:space="preserve">loved </w:t>
      </w:r>
      <w:r>
        <w:t xml:space="preserve">it </w:t>
      </w:r>
      <w:r>
        <w:rPr>
          <w:b/>
          <w:sz w:val="26"/>
        </w:rPr>
        <w:t xml:space="preserve">! </w:t>
      </w:r>
      <w:r>
        <w:rPr>
          <w:b/>
          <w:sz w:val="28"/>
        </w:rPr>
        <w:t xml:space="preserve">everyone </w:t>
      </w:r>
      <w:r>
        <w:rPr>
          <w:b/>
          <w:sz w:val="30"/>
        </w:rPr>
        <w:t xml:space="preserve">else </w:t>
      </w:r>
      <w:r>
        <w:t xml:space="preserve">that </w:t>
      </w:r>
      <w:r>
        <w:rPr>
          <w:b/>
          <w:sz w:val="34"/>
        </w:rPr>
        <w:t xml:space="preserve">cry </w:t>
      </w:r>
      <w:r>
        <w:t xml:space="preserve">about </w:t>
      </w:r>
      <w:r>
        <w:t xml:space="preserve">it </w:t>
      </w:r>
      <w:r>
        <w:t xml:space="preserve">is </w:t>
      </w:r>
      <w:r>
        <w:t xml:space="preserve">just </w:t>
      </w:r>
      <w:r>
        <w:rPr>
          <w:b/>
          <w:sz w:val="40"/>
        </w:rPr>
        <w:t xml:space="preserve">upset </w:t>
      </w:r>
      <w:r>
        <w:t xml:space="preserve">they </w:t>
      </w:r>
      <w:r>
        <w:t xml:space="preserve">can </w:t>
      </w:r>
      <w:r>
        <w:rPr>
          <w:b/>
          <w:sz w:val="36"/>
        </w:rPr>
        <w:t xml:space="preserve">` </w:t>
      </w:r>
      <w:r>
        <w:t xml:space="preserve">t </w:t>
      </w:r>
      <w:r>
        <w:rPr>
          <w:b/>
          <w:sz w:val="30"/>
        </w:rPr>
        <w:t xml:space="preserve">make </w:t>
      </w:r>
      <w:r>
        <w:t xml:space="preserve">a </w:t>
      </w:r>
      <w:r>
        <w:rPr>
          <w:b/>
          <w:sz w:val="28"/>
        </w:rPr>
        <w:t xml:space="preserve">game </w:t>
      </w:r>
      <w:r>
        <w:t xml:space="preserve">this </w:t>
      </w:r>
      <w:r>
        <w:rPr>
          <w:b/>
          <w:sz w:val="26"/>
        </w:rPr>
        <w:t xml:space="preserve">great </w:t>
      </w:r>
      <w:r>
        <w:rPr>
          <w:b/>
          <w:sz w:val="26"/>
        </w:rPr>
        <w:t xml:space="preserve">buy </w:t>
      </w:r>
      <w:r>
        <w:t xml:space="preserve">it </w:t>
      </w:r>
      <w:r>
        <w:t xml:space="preserve">and </w:t>
      </w:r>
      <w:r>
        <w:rPr>
          <w:b/>
          <w:sz w:val="24"/>
        </w:rPr>
        <w:t xml:space="preserve">enjoy </w:t>
      </w:r>
      <w:r>
        <w:t xml:space="preserve">don </w:t>
      </w:r>
      <w:r>
        <w:rPr>
          <w:b/>
          <w:sz w:val="36"/>
        </w:rPr>
        <w:t xml:space="preserve">` </w:t>
      </w:r>
      <w:r>
        <w:t xml:space="preserve">t </w:t>
      </w:r>
      <w:r>
        <w:rPr>
          <w:b/>
          <w:sz w:val="32"/>
        </w:rPr>
        <w:t xml:space="preserve">follow </w:t>
      </w:r>
      <w:r>
        <w:t xml:space="preserve">the </w:t>
      </w:r>
      <w:r>
        <w:rPr>
          <w:b/>
          <w:sz w:val="32"/>
        </w:rPr>
        <w:t xml:space="preserve">sheep </w:t>
      </w:r>
      <w:r>
        <w:rPr>
          <w:b/>
          <w:sz w:val="32"/>
        </w:rPr>
        <w:t xml:space="preserve">ending </w:t>
      </w:r>
      <w:r>
        <w:t xml:space="preserve">was </w:t>
      </w:r>
      <w:r>
        <w:rPr>
          <w:b/>
          <w:sz w:val="26"/>
        </w:rPr>
        <w:t xml:space="preserve">amazing </w:t>
      </w:r>
      <w:r>
        <w:rPr>
          <w:b/>
          <w:sz w:val="28"/>
        </w:rPr>
        <w:t xml:space="preserve">, </w:t>
      </w:r>
      <w:r>
        <w:t xml:space="preserve">don </w:t>
      </w:r>
      <w:r>
        <w:rPr>
          <w:b/>
          <w:sz w:val="36"/>
        </w:rPr>
        <w:t xml:space="preserve">` </w:t>
      </w:r>
      <w:r>
        <w:t xml:space="preserve">t </w:t>
      </w:r>
      <w:r>
        <w:rPr>
          <w:b/>
          <w:sz w:val="26"/>
        </w:rPr>
        <w:t xml:space="preserve">beleive </w:t>
      </w:r>
      <w:r>
        <w:t xml:space="preserve">the </w:t>
      </w:r>
      <w:r>
        <w:t xml:space="preserve">crybabies </w:t>
      </w:r>
    </w:p>
    <w:p>
      <w:r>
        <w:t>attention score: 0.195645</w:t>
      </w:r>
    </w:p>
    <w:p>
      <w:r>
        <w:t xml:space="preserve">this </w:t>
      </w:r>
      <w:r>
        <w:rPr>
          <w:b/>
          <w:sz w:val="40"/>
        </w:rPr>
        <w:t xml:space="preserve">game </w:t>
      </w:r>
      <w:r>
        <w:t xml:space="preserve">just </w:t>
      </w:r>
      <w:r>
        <w:rPr>
          <w:b/>
          <w:sz w:val="30"/>
        </w:rPr>
        <w:t xml:space="preserve">arrived </w:t>
      </w:r>
      <w:r>
        <w:rPr>
          <w:b/>
          <w:sz w:val="32"/>
        </w:rPr>
        <w:t xml:space="preserve">, </w:t>
      </w:r>
      <w:r>
        <w:t xml:space="preserve">and </w:t>
      </w:r>
      <w:r>
        <w:t xml:space="preserve">my </w:t>
      </w:r>
      <w:r>
        <w:rPr>
          <w:b/>
          <w:sz w:val="26"/>
        </w:rPr>
        <w:t xml:space="preserve">son </w:t>
      </w:r>
      <w:r>
        <w:t xml:space="preserve">is </w:t>
      </w:r>
      <w:r>
        <w:rPr>
          <w:b/>
          <w:sz w:val="26"/>
        </w:rPr>
        <w:t xml:space="preserve">still </w:t>
      </w:r>
      <w:r>
        <w:rPr>
          <w:b/>
          <w:sz w:val="26"/>
        </w:rPr>
        <w:t xml:space="preserve">playing </w:t>
      </w:r>
      <w:r>
        <w:rPr>
          <w:b/>
          <w:sz w:val="32"/>
        </w:rPr>
        <w:t xml:space="preserve">, </w:t>
      </w:r>
      <w:r>
        <w:t xml:space="preserve">i </w:t>
      </w:r>
      <w:r>
        <w:t xml:space="preserve">did </w:t>
      </w:r>
      <w:r>
        <w:rPr>
          <w:b/>
          <w:sz w:val="24"/>
        </w:rPr>
        <w:t xml:space="preserve">get </w:t>
      </w:r>
      <w:r>
        <w:t xml:space="preserve">to </w:t>
      </w:r>
      <w:r>
        <w:rPr>
          <w:b/>
          <w:sz w:val="34"/>
        </w:rPr>
        <w:t xml:space="preserve">play </w:t>
      </w:r>
      <w:r>
        <w:t xml:space="preserve">just </w:t>
      </w:r>
      <w:r>
        <w:t xml:space="preserve">a </w:t>
      </w:r>
      <w:r>
        <w:rPr>
          <w:b/>
          <w:sz w:val="24"/>
        </w:rPr>
        <w:t xml:space="preserve">little </w:t>
      </w:r>
      <w:r>
        <w:t xml:space="preserve">before </w:t>
      </w:r>
      <w:r>
        <w:t xml:space="preserve">his </w:t>
      </w:r>
      <w:r>
        <w:rPr>
          <w:b/>
          <w:sz w:val="24"/>
        </w:rPr>
        <w:t xml:space="preserve">friend </w:t>
      </w:r>
      <w:r>
        <w:rPr>
          <w:b/>
          <w:sz w:val="24"/>
        </w:rPr>
        <w:t xml:space="preserve">came </w:t>
      </w:r>
      <w:r>
        <w:t xml:space="preserve">over </w:t>
      </w:r>
      <w:r>
        <w:t xml:space="preserve">they </w:t>
      </w:r>
      <w:r>
        <w:t xml:space="preserve">are </w:t>
      </w:r>
      <w:r>
        <w:t xml:space="preserve">having </w:t>
      </w:r>
      <w:r>
        <w:t xml:space="preserve">a </w:t>
      </w:r>
      <w:r>
        <w:rPr>
          <w:b/>
          <w:sz w:val="24"/>
        </w:rPr>
        <w:t xml:space="preserve">blast </w:t>
      </w:r>
      <w:r>
        <w:rPr>
          <w:b/>
          <w:sz w:val="40"/>
        </w:rPr>
        <w:t xml:space="preserve">game </w:t>
      </w:r>
      <w:r>
        <w:t xml:space="preserve">is </w:t>
      </w:r>
      <w:r>
        <w:rPr>
          <w:b/>
          <w:sz w:val="24"/>
        </w:rPr>
        <w:t xml:space="preserve">great </w:t>
      </w:r>
      <w:r>
        <w:rPr>
          <w:b/>
          <w:sz w:val="32"/>
        </w:rPr>
        <w:t xml:space="preserve">, </w:t>
      </w:r>
      <w:r>
        <w:rPr>
          <w:b/>
          <w:sz w:val="26"/>
        </w:rPr>
        <w:t xml:space="preserve">mass </w:t>
      </w:r>
      <w:r>
        <w:rPr>
          <w:b/>
          <w:sz w:val="26"/>
        </w:rPr>
        <w:t xml:space="preserve">effect </w:t>
      </w:r>
      <w:r>
        <w:rPr>
          <w:b/>
          <w:sz w:val="32"/>
        </w:rPr>
        <w:t xml:space="preserve">, </w:t>
      </w:r>
      <w:r>
        <w:rPr>
          <w:b/>
          <w:sz w:val="36"/>
        </w:rPr>
        <w:t xml:space="preserve">ca </w:t>
      </w:r>
      <w:r>
        <w:rPr>
          <w:b/>
          <w:sz w:val="38"/>
        </w:rPr>
        <w:t xml:space="preserve">n't </w:t>
      </w:r>
      <w:r>
        <w:rPr>
          <w:b/>
          <w:sz w:val="38"/>
        </w:rPr>
        <w:t xml:space="preserve">believe </w:t>
      </w:r>
      <w:r>
        <w:t xml:space="preserve">this </w:t>
      </w:r>
      <w:r>
        <w:t xml:space="preserve">is </w:t>
      </w:r>
      <w:r>
        <w:t xml:space="preserve">the </w:t>
      </w:r>
      <w:r>
        <w:rPr>
          <w:b/>
          <w:sz w:val="38"/>
        </w:rPr>
        <w:t xml:space="preserve">last </w:t>
      </w:r>
      <w:r>
        <w:rPr>
          <w:b/>
          <w:sz w:val="40"/>
        </w:rPr>
        <w:t xml:space="preserve">game </w:t>
      </w:r>
      <w:r>
        <w:rPr>
          <w:b/>
          <w:sz w:val="36"/>
        </w:rPr>
        <w:t xml:space="preserve">maybe </w:t>
      </w:r>
      <w:r>
        <w:t xml:space="preserve">i </w:t>
      </w:r>
      <w:r>
        <w:t xml:space="preserve">can </w:t>
      </w:r>
      <w:r>
        <w:rPr>
          <w:b/>
          <w:sz w:val="34"/>
        </w:rPr>
        <w:t xml:space="preserve">play </w:t>
      </w:r>
      <w:r>
        <w:t xml:space="preserve">it </w:t>
      </w:r>
      <w:r>
        <w:t xml:space="preserve">when </w:t>
      </w:r>
      <w:r>
        <w:t xml:space="preserve">he </w:t>
      </w:r>
      <w:r>
        <w:rPr>
          <w:b/>
          <w:sz w:val="34"/>
        </w:rPr>
        <w:t xml:space="preserve">goes </w:t>
      </w:r>
      <w:r>
        <w:t xml:space="preserve">to </w:t>
      </w:r>
      <w:r>
        <w:rPr>
          <w:b/>
          <w:sz w:val="30"/>
        </w:rPr>
        <w:t xml:space="preserve">school </w:t>
      </w:r>
      <w:r>
        <w:rPr>
          <w:b/>
          <w:sz w:val="32"/>
        </w:rPr>
        <w:t xml:space="preserve">tomorrow </w:t>
      </w:r>
      <w:r>
        <w:rPr>
          <w:b/>
          <w:sz w:val="32"/>
        </w:rPr>
        <w:t xml:space="preserve">, </w:t>
      </w:r>
      <w:r>
        <w:t xml:space="preserve">and </w:t>
      </w:r>
      <w:r>
        <w:rPr>
          <w:b/>
          <w:sz w:val="28"/>
        </w:rPr>
        <w:t xml:space="preserve">write </w:t>
      </w:r>
      <w:r>
        <w:rPr>
          <w:b/>
          <w:sz w:val="28"/>
        </w:rPr>
        <w:t xml:space="preserve">another </w:t>
      </w:r>
      <w:r>
        <w:rPr>
          <w:b/>
          <w:sz w:val="30"/>
        </w:rPr>
        <w:t xml:space="preserve">reveiw </w:t>
      </w:r>
      <w:r>
        <w:t xml:space="preserve">of </w:t>
      </w:r>
      <w:r>
        <w:t xml:space="preserve">my </w:t>
      </w:r>
      <w:r>
        <w:t xml:space="preserve">own </w:t>
      </w:r>
      <w:r>
        <w:rPr>
          <w:b/>
          <w:sz w:val="40"/>
        </w:rPr>
        <w:t xml:space="preserve">game </w:t>
      </w:r>
      <w:r>
        <w:t xml:space="preserve">is </w:t>
      </w:r>
      <w:r>
        <w:t xml:space="preserve">very </w:t>
      </w:r>
      <w:r>
        <w:rPr>
          <w:b/>
          <w:sz w:val="32"/>
        </w:rPr>
        <w:t xml:space="preserve">detailed </w:t>
      </w:r>
      <w:r>
        <w:rPr>
          <w:b/>
          <w:sz w:val="32"/>
        </w:rPr>
        <w:t xml:space="preserve">, </w:t>
      </w:r>
      <w:r>
        <w:t xml:space="preserve">and </w:t>
      </w:r>
      <w:r>
        <w:t xml:space="preserve">i </w:t>
      </w:r>
      <w:r>
        <w:rPr>
          <w:b/>
          <w:sz w:val="30"/>
        </w:rPr>
        <w:t xml:space="preserve">like </w:t>
      </w:r>
      <w:r>
        <w:t xml:space="preserve">how </w:t>
      </w:r>
      <w:r>
        <w:t xml:space="preserve">they </w:t>
      </w:r>
      <w:r>
        <w:rPr>
          <w:b/>
          <w:sz w:val="28"/>
        </w:rPr>
        <w:t xml:space="preserve">give </w:t>
      </w:r>
      <w:r>
        <w:t xml:space="preserve">the </w:t>
      </w:r>
      <w:r>
        <w:rPr>
          <w:b/>
          <w:sz w:val="26"/>
        </w:rPr>
        <w:t xml:space="preserve">kids </w:t>
      </w:r>
      <w:r>
        <w:t xml:space="preserve">a </w:t>
      </w:r>
      <w:r>
        <w:rPr>
          <w:b/>
          <w:sz w:val="24"/>
        </w:rPr>
        <w:t xml:space="preserve">choice </w:t>
      </w:r>
      <w:r>
        <w:t xml:space="preserve">of </w:t>
      </w:r>
      <w:r>
        <w:t xml:space="preserve">what </w:t>
      </w:r>
      <w:r>
        <w:t xml:space="preserve">to </w:t>
      </w:r>
      <w:r>
        <w:t xml:space="preserve">do </w:t>
      </w:r>
      <w:r>
        <w:rPr>
          <w:b/>
          <w:sz w:val="24"/>
        </w:rPr>
        <w:t xml:space="preserve">awesome </w:t>
      </w:r>
      <w:r>
        <w:rPr>
          <w:b/>
          <w:sz w:val="24"/>
        </w:rPr>
        <w:t xml:space="preserve">! </w:t>
      </w:r>
    </w:p>
    <w:p>
      <w:r>
        <w:t>-----------------------------------------------------</w:t>
      </w:r>
    </w:p>
    <w:p>
      <w:r>
        <w:t>attention score: 0.17735548</w:t>
      </w:r>
    </w:p>
    <w:p>
      <w:r>
        <w:rPr>
          <w:b/>
          <w:sz w:val="30"/>
        </w:rPr>
        <w:t xml:space="preserve">crappy </w:t>
      </w:r>
      <w:r>
        <w:rPr>
          <w:b/>
          <w:sz w:val="30"/>
        </w:rPr>
        <w:t xml:space="preserve">frame </w:t>
      </w:r>
      <w:r>
        <w:rPr>
          <w:b/>
          <w:sz w:val="30"/>
        </w:rPr>
        <w:t xml:space="preserve">rate </w:t>
      </w:r>
      <w:r>
        <w:rPr>
          <w:b/>
          <w:sz w:val="28"/>
        </w:rPr>
        <w:t xml:space="preserve">low </w:t>
      </w:r>
      <w:r>
        <w:rPr>
          <w:b/>
          <w:sz w:val="28"/>
        </w:rPr>
        <w:t xml:space="preserve">last </w:t>
      </w:r>
      <w:r>
        <w:rPr>
          <w:b/>
          <w:sz w:val="28"/>
        </w:rPr>
        <w:t xml:space="preserve">gen </w:t>
      </w:r>
      <w:r>
        <w:rPr>
          <w:b/>
          <w:sz w:val="26"/>
        </w:rPr>
        <w:t xml:space="preserve">resolution </w:t>
      </w:r>
      <w:r>
        <w:t xml:space="preserve">and </w:t>
      </w:r>
      <w:r>
        <w:rPr>
          <w:b/>
          <w:sz w:val="26"/>
        </w:rPr>
        <w:t xml:space="preserve">textures </w:t>
      </w:r>
      <w:r>
        <w:rPr>
          <w:b/>
          <w:sz w:val="28"/>
        </w:rPr>
        <w:t xml:space="preserve">lacking </w:t>
      </w:r>
      <w:r>
        <w:rPr>
          <w:b/>
          <w:sz w:val="28"/>
        </w:rPr>
        <w:t xml:space="preserve">content </w:t>
      </w:r>
      <w:r>
        <w:t xml:space="preserve">for </w:t>
      </w:r>
      <w:r>
        <w:rPr>
          <w:b/>
          <w:sz w:val="30"/>
        </w:rPr>
        <w:t xml:space="preserve">60 </w:t>
      </w:r>
      <w:r>
        <w:rPr>
          <w:b/>
          <w:sz w:val="30"/>
        </w:rPr>
        <w:t xml:space="preserve">mp </w:t>
      </w:r>
      <w:r>
        <w:t xml:space="preserve">only </w:t>
      </w:r>
      <w:r>
        <w:rPr>
          <w:b/>
          <w:sz w:val="36"/>
        </w:rPr>
        <w:t xml:space="preserve">game </w:t>
      </w:r>
      <w:r>
        <w:t xml:space="preserve">if </w:t>
      </w:r>
      <w:r>
        <w:t xml:space="preserve">you </w:t>
      </w:r>
      <w:r>
        <w:t xml:space="preserve">are </w:t>
      </w:r>
      <w:r>
        <w:rPr>
          <w:b/>
          <w:sz w:val="32"/>
        </w:rPr>
        <w:t xml:space="preserve">n't </w:t>
      </w:r>
      <w:r>
        <w:rPr>
          <w:b/>
          <w:sz w:val="28"/>
        </w:rPr>
        <w:t xml:space="preserve">going </w:t>
      </w:r>
      <w:r>
        <w:t xml:space="preserve">to </w:t>
      </w:r>
      <w:r>
        <w:t xml:space="preserve">have </w:t>
      </w:r>
      <w:r>
        <w:rPr>
          <w:b/>
          <w:sz w:val="24"/>
        </w:rPr>
        <w:t xml:space="preserve">single </w:t>
      </w:r>
      <w:r>
        <w:rPr>
          <w:b/>
          <w:sz w:val="24"/>
        </w:rPr>
        <w:t xml:space="preserve">player </w:t>
      </w:r>
      <w:r>
        <w:rPr>
          <w:b/>
          <w:sz w:val="24"/>
        </w:rPr>
        <w:t xml:space="preserve">, </w:t>
      </w:r>
      <w:r>
        <w:t xml:space="preserve">you </w:t>
      </w:r>
      <w:r>
        <w:rPr>
          <w:b/>
          <w:sz w:val="26"/>
        </w:rPr>
        <w:t xml:space="preserve">better </w:t>
      </w:r>
      <w:r>
        <w:rPr>
          <w:b/>
          <w:sz w:val="24"/>
        </w:rPr>
        <w:t xml:space="preserve">come </w:t>
      </w:r>
      <w:r>
        <w:t xml:space="preserve">with </w:t>
      </w:r>
      <w:r>
        <w:t xml:space="preserve">more </w:t>
      </w:r>
      <w:r>
        <w:t xml:space="preserve">than </w:t>
      </w:r>
      <w:r>
        <w:rPr>
          <w:b/>
          <w:sz w:val="24"/>
        </w:rPr>
        <w:t xml:space="preserve">15 </w:t>
      </w:r>
      <w:r>
        <w:rPr>
          <w:b/>
          <w:sz w:val="24"/>
        </w:rPr>
        <w:t xml:space="preserve">maps </w:t>
      </w:r>
      <w:r>
        <w:rPr>
          <w:b/>
          <w:sz w:val="26"/>
        </w:rPr>
        <w:t xml:space="preserve">ut3 </w:t>
      </w:r>
      <w:r>
        <w:t xml:space="preserve">was </w:t>
      </w:r>
      <w:r>
        <w:rPr>
          <w:b/>
          <w:sz w:val="30"/>
        </w:rPr>
        <w:t xml:space="preserve">mp </w:t>
      </w:r>
      <w:r>
        <w:t xml:space="preserve">and </w:t>
      </w:r>
      <w:r>
        <w:rPr>
          <w:b/>
          <w:sz w:val="26"/>
        </w:rPr>
        <w:t xml:space="preserve">came </w:t>
      </w:r>
      <w:r>
        <w:t xml:space="preserve">with </w:t>
      </w:r>
      <w:r>
        <w:rPr>
          <w:b/>
          <w:sz w:val="26"/>
        </w:rPr>
        <w:t xml:space="preserve">50 </w:t>
      </w:r>
      <w:r>
        <w:rPr>
          <w:b/>
          <w:sz w:val="24"/>
        </w:rPr>
        <w:t xml:space="preserve">maps </w:t>
      </w:r>
      <w:r>
        <w:t xml:space="preserve">and </w:t>
      </w:r>
      <w:r>
        <w:rPr>
          <w:b/>
          <w:sz w:val="28"/>
        </w:rPr>
        <w:t xml:space="preserve">mod </w:t>
      </w:r>
      <w:r>
        <w:rPr>
          <w:b/>
          <w:sz w:val="30"/>
        </w:rPr>
        <w:t xml:space="preserve">support </w:t>
      </w:r>
      <w:r>
        <w:t xml:space="preserve">on </w:t>
      </w:r>
      <w:r>
        <w:rPr>
          <w:b/>
          <w:sz w:val="36"/>
        </w:rPr>
        <w:t xml:space="preserve">consoles </w:t>
      </w:r>
      <w:r>
        <w:t xml:space="preserve">this </w:t>
      </w:r>
      <w:r>
        <w:t xml:space="preserve">is </w:t>
      </w:r>
      <w:r>
        <w:t xml:space="preserve">a </w:t>
      </w:r>
      <w:r>
        <w:rPr>
          <w:b/>
          <w:sz w:val="40"/>
        </w:rPr>
        <w:t xml:space="preserve">bad </w:t>
      </w:r>
      <w:r>
        <w:rPr>
          <w:b/>
          <w:sz w:val="38"/>
        </w:rPr>
        <w:t xml:space="preserve">deal </w:t>
      </w:r>
      <w:r>
        <w:t xml:space="preserve">and </w:t>
      </w:r>
      <w:r>
        <w:t xml:space="preserve">just </w:t>
      </w:r>
      <w:r>
        <w:t xml:space="preserve">an </w:t>
      </w:r>
      <w:r>
        <w:rPr>
          <w:b/>
          <w:sz w:val="34"/>
        </w:rPr>
        <w:t xml:space="preserve">ok </w:t>
      </w:r>
      <w:r>
        <w:rPr>
          <w:b/>
          <w:sz w:val="36"/>
        </w:rPr>
        <w:t xml:space="preserve">game </w:t>
      </w:r>
      <w:r>
        <w:rPr>
          <w:b/>
          <w:sz w:val="30"/>
        </w:rPr>
        <w:t xml:space="preserve">battlefield </w:t>
      </w:r>
      <w:r>
        <w:t xml:space="preserve">is </w:t>
      </w:r>
      <w:r>
        <w:t xml:space="preserve">a </w:t>
      </w:r>
      <w:r>
        <w:rPr>
          <w:b/>
          <w:sz w:val="26"/>
        </w:rPr>
        <w:t xml:space="preserve">better </w:t>
      </w:r>
      <w:r>
        <w:rPr>
          <w:b/>
          <w:sz w:val="26"/>
        </w:rPr>
        <w:t xml:space="preserve">vehicle </w:t>
      </w:r>
      <w:r>
        <w:rPr>
          <w:b/>
          <w:sz w:val="36"/>
        </w:rPr>
        <w:t xml:space="preserve">game </w:t>
      </w:r>
      <w:r>
        <w:rPr>
          <w:b/>
          <w:sz w:val="26"/>
        </w:rPr>
        <w:t xml:space="preserve">cod </w:t>
      </w:r>
      <w:r>
        <w:t xml:space="preserve">is </w:t>
      </w:r>
      <w:r>
        <w:t xml:space="preserve">a </w:t>
      </w:r>
      <w:r>
        <w:rPr>
          <w:b/>
          <w:sz w:val="26"/>
        </w:rPr>
        <w:t xml:space="preserve">better </w:t>
      </w:r>
      <w:r>
        <w:rPr>
          <w:b/>
          <w:sz w:val="24"/>
        </w:rPr>
        <w:t xml:space="preserve">infantry </w:t>
      </w:r>
      <w:r>
        <w:rPr>
          <w:b/>
          <w:sz w:val="36"/>
        </w:rPr>
        <w:t xml:space="preserve">game </w:t>
      </w:r>
      <w:r>
        <w:rPr>
          <w:b/>
          <w:sz w:val="28"/>
        </w:rPr>
        <w:t xml:space="preserve">lacking </w:t>
      </w:r>
      <w:r>
        <w:rPr>
          <w:b/>
          <w:sz w:val="28"/>
        </w:rPr>
        <w:t xml:space="preserve">content </w:t>
      </w:r>
      <w:r>
        <w:t xml:space="preserve">for </w:t>
      </w:r>
      <w:r>
        <w:rPr>
          <w:b/>
          <w:sz w:val="30"/>
        </w:rPr>
        <w:t xml:space="preserve">60 </w:t>
      </w:r>
      <w:r>
        <w:rPr>
          <w:b/>
          <w:sz w:val="30"/>
        </w:rPr>
        <w:t xml:space="preserve">mp </w:t>
      </w:r>
      <w:r>
        <w:t xml:space="preserve">only </w:t>
      </w:r>
      <w:r>
        <w:rPr>
          <w:b/>
          <w:sz w:val="36"/>
        </w:rPr>
        <w:t xml:space="preserve">game </w:t>
      </w:r>
    </w:p>
    <w:p>
      <w:r>
        <w:t>attention score: 0.16493532</w:t>
      </w:r>
    </w:p>
    <w:p>
      <w:r>
        <w:t xml:space="preserve">look </w:t>
      </w:r>
      <w:r>
        <w:t xml:space="preserve">different </w:t>
      </w:r>
      <w:r>
        <w:t xml:space="preserve">but </w:t>
      </w:r>
      <w:r>
        <w:t xml:space="preserve">play </w:t>
      </w:r>
      <w:r>
        <w:t xml:space="preserve">exactly </w:t>
      </w:r>
      <w:r>
        <w:t xml:space="preserve">the </w:t>
      </w:r>
      <w:r>
        <w:t xml:space="preserve">same </w:t>
      </w:r>
      <w:r>
        <w:t xml:space="preserve">as </w:t>
      </w:r>
      <w:r>
        <w:t xml:space="preserve">existing </w:t>
      </w:r>
      <w:r>
        <w:t xml:space="preserve">ones </w:t>
      </w:r>
      <w:r>
        <w:t xml:space="preserve">the </w:t>
      </w:r>
      <w:r>
        <w:t xml:space="preserve">planet </w:t>
      </w:r>
      <w:r>
        <w:t xml:space="preserve">that </w:t>
      </w:r>
      <w:r>
        <w:t xml:space="preserve">the </w:t>
      </w:r>
      <w:r>
        <w:rPr>
          <w:b/>
          <w:sz w:val="38"/>
        </w:rPr>
        <w:t xml:space="preserve">game </w:t>
      </w:r>
      <w:r>
        <w:t xml:space="preserve">takes </w:t>
      </w:r>
      <w:r>
        <w:t xml:space="preserve">place </w:t>
      </w:r>
      <w:r>
        <w:t xml:space="preserve">on </w:t>
      </w:r>
      <w:r>
        <w:t xml:space="preserve">is </w:t>
      </w:r>
      <w:r>
        <w:t xml:space="preserve">sterile </w:t>
      </w:r>
      <w:r>
        <w:rPr>
          <w:b/>
          <w:sz w:val="26"/>
        </w:rPr>
        <w:t xml:space="preserve">, </w:t>
      </w:r>
      <w:r>
        <w:t xml:space="preserve">lifeless </w:t>
      </w:r>
      <w:r>
        <w:rPr>
          <w:b/>
          <w:sz w:val="26"/>
        </w:rPr>
        <w:t xml:space="preserve">, </w:t>
      </w:r>
      <w:r>
        <w:t xml:space="preserve">and </w:t>
      </w:r>
      <w:r>
        <w:t xml:space="preserve">dull </w:t>
      </w:r>
      <w:r>
        <w:t xml:space="preserve">the </w:t>
      </w:r>
      <w:r>
        <w:t xml:space="preserve">music </w:t>
      </w:r>
      <w:r>
        <w:t xml:space="preserve">is </w:t>
      </w:r>
      <w:r>
        <w:t xml:space="preserve">horrible </w:t>
      </w:r>
      <w:r>
        <w:t xml:space="preserve">it </w:t>
      </w:r>
      <w:r>
        <w:t xml:space="preserve">sounds </w:t>
      </w:r>
      <w:r>
        <w:t xml:space="preserve">like </w:t>
      </w:r>
      <w:r>
        <w:t xml:space="preserve">it </w:t>
      </w:r>
      <w:r>
        <w:t xml:space="preserve">should </w:t>
      </w:r>
      <w:r>
        <w:t xml:space="preserve">be </w:t>
      </w:r>
      <w:r>
        <w:t xml:space="preserve">in </w:t>
      </w:r>
      <w:r>
        <w:t xml:space="preserve">mass </w:t>
      </w:r>
      <w:r>
        <w:t xml:space="preserve">effect </w:t>
      </w:r>
      <w:r>
        <w:t xml:space="preserve">not </w:t>
      </w:r>
      <w:r>
        <w:rPr>
          <w:b/>
          <w:sz w:val="32"/>
        </w:rPr>
        <w:t xml:space="preserve">halo </w:t>
      </w:r>
      <w:r>
        <w:t xml:space="preserve">the </w:t>
      </w:r>
      <w:r>
        <w:rPr>
          <w:b/>
          <w:sz w:val="38"/>
        </w:rPr>
        <w:t xml:space="preserve">game </w:t>
      </w:r>
      <w:r>
        <w:t xml:space="preserve">is </w:t>
      </w:r>
      <w:r>
        <w:t xml:space="preserve">just </w:t>
      </w:r>
      <w:r>
        <w:rPr>
          <w:b/>
          <w:sz w:val="40"/>
        </w:rPr>
        <w:t xml:space="preserve">plain </w:t>
      </w:r>
      <w:r>
        <w:rPr>
          <w:b/>
          <w:sz w:val="38"/>
        </w:rPr>
        <w:t xml:space="preserve">boring </w:t>
      </w:r>
      <w:r>
        <w:t xml:space="preserve">which </w:t>
      </w:r>
      <w:r>
        <w:t xml:space="preserve">is </w:t>
      </w:r>
      <w:r>
        <w:rPr>
          <w:b/>
          <w:sz w:val="38"/>
        </w:rPr>
        <w:t xml:space="preserve">probably </w:t>
      </w:r>
      <w:r>
        <w:t xml:space="preserve">the </w:t>
      </w:r>
      <w:r>
        <w:rPr>
          <w:b/>
          <w:sz w:val="38"/>
        </w:rPr>
        <w:t xml:space="preserve">worst </w:t>
      </w:r>
      <w:r>
        <w:rPr>
          <w:b/>
          <w:sz w:val="38"/>
        </w:rPr>
        <w:t xml:space="preserve">thing </w:t>
      </w:r>
      <w:r>
        <w:t xml:space="preserve">you </w:t>
      </w:r>
      <w:r>
        <w:rPr>
          <w:b/>
          <w:sz w:val="34"/>
        </w:rPr>
        <w:t xml:space="preserve">could </w:t>
      </w:r>
      <w:r>
        <w:rPr>
          <w:b/>
          <w:sz w:val="34"/>
        </w:rPr>
        <w:t xml:space="preserve">say </w:t>
      </w:r>
      <w:r>
        <w:t xml:space="preserve">about </w:t>
      </w:r>
      <w:r>
        <w:t xml:space="preserve">a </w:t>
      </w:r>
      <w:r>
        <w:rPr>
          <w:b/>
          <w:sz w:val="38"/>
        </w:rPr>
        <w:t xml:space="preserve">game </w:t>
      </w:r>
      <w:r>
        <w:rPr>
          <w:b/>
          <w:sz w:val="30"/>
        </w:rPr>
        <w:t xml:space="preserve">plus </w:t>
      </w:r>
      <w:r>
        <w:t xml:space="preserve">they </w:t>
      </w:r>
      <w:r>
        <w:rPr>
          <w:b/>
          <w:sz w:val="26"/>
        </w:rPr>
        <w:t xml:space="preserve">decided </w:t>
      </w:r>
      <w:r>
        <w:t xml:space="preserve">not </w:t>
      </w:r>
      <w:r>
        <w:t xml:space="preserve">to </w:t>
      </w:r>
      <w:r>
        <w:rPr>
          <w:b/>
          <w:sz w:val="26"/>
        </w:rPr>
        <w:t xml:space="preserve">bring </w:t>
      </w:r>
      <w:r>
        <w:rPr>
          <w:b/>
          <w:sz w:val="24"/>
        </w:rPr>
        <w:t xml:space="preserve">back </w:t>
      </w:r>
      <w:r>
        <w:t xml:space="preserve">the </w:t>
      </w:r>
      <w:r>
        <w:rPr>
          <w:b/>
          <w:sz w:val="24"/>
        </w:rPr>
        <w:t xml:space="preserve">excellent </w:t>
      </w:r>
      <w:r>
        <w:rPr>
          <w:b/>
          <w:sz w:val="24"/>
        </w:rPr>
        <w:t xml:space="preserve">fire </w:t>
      </w:r>
      <w:r>
        <w:rPr>
          <w:b/>
          <w:sz w:val="24"/>
        </w:rPr>
        <w:t xml:space="preserve">fight </w:t>
      </w:r>
      <w:r>
        <w:rPr>
          <w:b/>
          <w:sz w:val="26"/>
        </w:rPr>
        <w:t xml:space="preserve">mode </w:t>
      </w:r>
      <w:r>
        <w:t xml:space="preserve">from </w:t>
      </w:r>
      <w:r>
        <w:rPr>
          <w:b/>
          <w:sz w:val="26"/>
        </w:rPr>
        <w:t xml:space="preserve">reach </w:t>
      </w:r>
      <w:r>
        <w:t xml:space="preserve">and </w:t>
      </w:r>
      <w:r>
        <w:rPr>
          <w:b/>
          <w:sz w:val="26"/>
        </w:rPr>
        <w:t xml:space="preserve">replaced </w:t>
      </w:r>
      <w:r>
        <w:t xml:space="preserve">it </w:t>
      </w:r>
      <w:r>
        <w:t xml:space="preserve">with </w:t>
      </w:r>
      <w:r>
        <w:rPr>
          <w:b/>
          <w:sz w:val="28"/>
        </w:rPr>
        <w:t xml:space="preserve">5 </w:t>
      </w:r>
      <w:r>
        <w:rPr>
          <w:b/>
          <w:sz w:val="30"/>
        </w:rPr>
        <w:t xml:space="preserve">minute </w:t>
      </w:r>
      <w:r>
        <w:rPr>
          <w:b/>
          <w:sz w:val="30"/>
        </w:rPr>
        <w:t xml:space="preserve">spartan </w:t>
      </w:r>
      <w:r>
        <w:rPr>
          <w:b/>
          <w:sz w:val="30"/>
        </w:rPr>
        <w:t xml:space="preserve">ops </w:t>
      </w:r>
      <w:r>
        <w:rPr>
          <w:b/>
          <w:sz w:val="28"/>
        </w:rPr>
        <w:t xml:space="preserve">missions </w:t>
      </w:r>
      <w:r>
        <w:t xml:space="preserve">which </w:t>
      </w:r>
      <w:r>
        <w:rPr>
          <w:b/>
          <w:sz w:val="28"/>
        </w:rPr>
        <w:t xml:space="preserve">offer </w:t>
      </w:r>
      <w:r>
        <w:rPr>
          <w:b/>
          <w:sz w:val="28"/>
        </w:rPr>
        <w:t xml:space="preserve">nothing </w:t>
      </w:r>
      <w:r>
        <w:rPr>
          <w:b/>
          <w:sz w:val="28"/>
        </w:rPr>
        <w:t xml:space="preserve">new </w:t>
      </w:r>
      <w:r>
        <w:t xml:space="preserve">from </w:t>
      </w:r>
      <w:r>
        <w:t xml:space="preserve">the </w:t>
      </w:r>
      <w:r>
        <w:rPr>
          <w:b/>
          <w:sz w:val="28"/>
        </w:rPr>
        <w:t xml:space="preserve">campaign </w:t>
      </w:r>
      <w:r>
        <w:t xml:space="preserve">they </w:t>
      </w:r>
      <w:r>
        <w:rPr>
          <w:b/>
          <w:sz w:val="24"/>
        </w:rPr>
        <w:t xml:space="preserve">added </w:t>
      </w:r>
      <w:r>
        <w:rPr>
          <w:b/>
          <w:sz w:val="24"/>
        </w:rPr>
        <w:t xml:space="preserve">one </w:t>
      </w:r>
      <w:r>
        <w:rPr>
          <w:b/>
          <w:sz w:val="28"/>
        </w:rPr>
        <w:t xml:space="preserve">new </w:t>
      </w:r>
      <w:r>
        <w:rPr>
          <w:b/>
          <w:sz w:val="26"/>
        </w:rPr>
        <w:t xml:space="preserve">mode </w:t>
      </w:r>
      <w:r>
        <w:t xml:space="preserve">to </w:t>
      </w:r>
      <w:r>
        <w:rPr>
          <w:b/>
          <w:sz w:val="24"/>
        </w:rPr>
        <w:t xml:space="preserve">mp </w:t>
      </w:r>
      <w:r>
        <w:rPr>
          <w:b/>
          <w:sz w:val="28"/>
        </w:rPr>
        <w:t xml:space="preserve">\ </w:t>
      </w:r>
      <w:r>
        <w:rPr>
          <w:b/>
          <w:sz w:val="28"/>
        </w:rPr>
        <w:t xml:space="preserve">( </w:t>
      </w:r>
      <w:r>
        <w:rPr>
          <w:b/>
          <w:sz w:val="24"/>
        </w:rPr>
        <w:t xml:space="preserve">dominion </w:t>
      </w:r>
      <w:r>
        <w:rPr>
          <w:b/>
          <w:sz w:val="28"/>
        </w:rPr>
        <w:t xml:space="preserve">\ </w:t>
      </w:r>
      <w:r>
        <w:rPr>
          <w:b/>
          <w:sz w:val="28"/>
        </w:rPr>
        <w:t xml:space="preserve">) </w:t>
      </w:r>
      <w:r>
        <w:t xml:space="preserve">but </w:t>
      </w:r>
      <w:r>
        <w:t xml:space="preserve">they </w:t>
      </w:r>
      <w:r>
        <w:t xml:space="preserve">only </w:t>
      </w:r>
      <w:r>
        <w:rPr>
          <w:b/>
          <w:sz w:val="24"/>
        </w:rPr>
        <w:t xml:space="preserve">made </w:t>
      </w:r>
      <w:r>
        <w:rPr>
          <w:b/>
          <w:sz w:val="28"/>
        </w:rPr>
        <w:t xml:space="preserve">3 </w:t>
      </w:r>
      <w:r>
        <w:rPr>
          <w:b/>
          <w:sz w:val="24"/>
        </w:rPr>
        <w:t xml:space="preserve">maps </w:t>
      </w:r>
      <w:r>
        <w:t xml:space="preserve">for </w:t>
      </w:r>
      <w:r>
        <w:t xml:space="preserve">it </w:t>
      </w:r>
      <w:r>
        <w:rPr>
          <w:b/>
          <w:sz w:val="26"/>
        </w:rPr>
        <w:t xml:space="preserve">overall </w:t>
      </w:r>
      <w:r>
        <w:rPr>
          <w:b/>
          <w:sz w:val="26"/>
        </w:rPr>
        <w:t xml:space="preserve">, </w:t>
      </w:r>
      <w:r>
        <w:t xml:space="preserve">the </w:t>
      </w:r>
      <w:r>
        <w:rPr>
          <w:b/>
          <w:sz w:val="38"/>
        </w:rPr>
        <w:t xml:space="preserve">game </w:t>
      </w:r>
      <w:r>
        <w:t xml:space="preserve">is </w:t>
      </w:r>
      <w:r>
        <w:t xml:space="preserve">a </w:t>
      </w:r>
      <w:r>
        <w:rPr>
          <w:b/>
          <w:sz w:val="32"/>
        </w:rPr>
        <w:t xml:space="preserve">huge </w:t>
      </w:r>
      <w:r>
        <w:rPr>
          <w:b/>
          <w:sz w:val="32"/>
        </w:rPr>
        <w:t xml:space="preserve">disappointment </w:t>
      </w:r>
      <w:r>
        <w:t xml:space="preserve">and </w:t>
      </w:r>
      <w:r>
        <w:t xml:space="preserve">i </w:t>
      </w:r>
      <w:r>
        <w:t xml:space="preserve">have </w:t>
      </w:r>
      <w:r>
        <w:t xml:space="preserve">no </w:t>
      </w:r>
      <w:r>
        <w:rPr>
          <w:b/>
          <w:sz w:val="32"/>
        </w:rPr>
        <w:t xml:space="preserve">idea </w:t>
      </w:r>
      <w:r>
        <w:t xml:space="preserve">how </w:t>
      </w:r>
      <w:r>
        <w:t xml:space="preserve">the </w:t>
      </w:r>
      <w:r>
        <w:rPr>
          <w:b/>
          <w:sz w:val="28"/>
        </w:rPr>
        <w:t xml:space="preserve">press </w:t>
      </w:r>
      <w:r>
        <w:rPr>
          <w:b/>
          <w:sz w:val="26"/>
        </w:rPr>
        <w:t xml:space="preserve">gave </w:t>
      </w:r>
      <w:r>
        <w:t xml:space="preserve">it </w:t>
      </w:r>
      <w:r>
        <w:t xml:space="preserve">such </w:t>
      </w:r>
      <w:r>
        <w:rPr>
          <w:b/>
          <w:sz w:val="24"/>
        </w:rPr>
        <w:t xml:space="preserve">glowing </w:t>
      </w:r>
      <w:r>
        <w:rPr>
          <w:b/>
          <w:sz w:val="28"/>
        </w:rPr>
        <w:t xml:space="preserve">reviews </w:t>
      </w:r>
      <w:r>
        <w:rPr>
          <w:b/>
          <w:sz w:val="26"/>
        </w:rPr>
        <w:t xml:space="preserve">glad </w:t>
      </w:r>
      <w:r>
        <w:t xml:space="preserve">i </w:t>
      </w:r>
      <w:r>
        <w:rPr>
          <w:b/>
          <w:sz w:val="26"/>
        </w:rPr>
        <w:t xml:space="preserve">rented </w:t>
      </w:r>
      <w:r>
        <w:t xml:space="preserve">it </w:t>
      </w:r>
      <w:r>
        <w:rPr>
          <w:b/>
          <w:sz w:val="26"/>
        </w:rPr>
        <w:t xml:space="preserve">first </w:t>
      </w:r>
      <w:r>
        <w:t xml:space="preserve">what </w:t>
      </w:r>
      <w:r>
        <w:t xml:space="preserve">did </w:t>
      </w:r>
      <w:r>
        <w:t xml:space="preserve">the </w:t>
      </w:r>
      <w:r>
        <w:rPr>
          <w:b/>
          <w:sz w:val="28"/>
        </w:rPr>
        <w:t xml:space="preserve">devs </w:t>
      </w:r>
      <w:r>
        <w:t xml:space="preserve">do </w:t>
      </w:r>
      <w:r>
        <w:t xml:space="preserve">for </w:t>
      </w:r>
      <w:r>
        <w:rPr>
          <w:b/>
          <w:sz w:val="28"/>
        </w:rPr>
        <w:t xml:space="preserve">3 </w:t>
      </w:r>
      <w:r>
        <w:rPr>
          <w:b/>
          <w:sz w:val="30"/>
        </w:rPr>
        <w:t xml:space="preserve">years </w:t>
      </w:r>
      <w:r>
        <w:rPr>
          <w:b/>
          <w:sz w:val="28"/>
        </w:rPr>
        <w:t xml:space="preserve">\ </w:t>
      </w:r>
      <w:r>
        <w:rPr>
          <w:b/>
          <w:sz w:val="28"/>
        </w:rPr>
        <w:t xml:space="preserve">? </w:t>
      </w:r>
    </w:p>
    <w:p>
      <w:r>
        <w:t>attention score: 0.19669789</w:t>
      </w:r>
    </w:p>
    <w:p>
      <w:r>
        <w:t xml:space="preserve">most </w:t>
      </w:r>
      <w:r>
        <w:rPr>
          <w:b/>
          <w:sz w:val="30"/>
        </w:rPr>
        <w:t xml:space="preserve">games </w:t>
      </w:r>
      <w:r>
        <w:t xml:space="preserve">are </w:t>
      </w:r>
      <w:r>
        <w:rPr>
          <w:b/>
          <w:sz w:val="32"/>
        </w:rPr>
        <w:t xml:space="preserve">overrated </w:t>
      </w:r>
      <w:r>
        <w:t xml:space="preserve">but </w:t>
      </w:r>
      <w:r>
        <w:t xml:space="preserve">this </w:t>
      </w:r>
      <w:r>
        <w:rPr>
          <w:b/>
          <w:sz w:val="30"/>
        </w:rPr>
        <w:t xml:space="preserve">one </w:t>
      </w:r>
      <w:r>
        <w:rPr>
          <w:b/>
          <w:sz w:val="30"/>
        </w:rPr>
        <w:t xml:space="preserve">lives </w:t>
      </w:r>
      <w:r>
        <w:t xml:space="preserve">up </w:t>
      </w:r>
      <w:r>
        <w:t xml:space="preserve">to </w:t>
      </w:r>
      <w:r>
        <w:t xml:space="preserve">the </w:t>
      </w:r>
      <w:r>
        <w:rPr>
          <w:b/>
          <w:sz w:val="28"/>
        </w:rPr>
        <w:t xml:space="preserve">hype </w:t>
      </w:r>
      <w:r>
        <w:t xml:space="preserve">and </w:t>
      </w:r>
      <w:r>
        <w:rPr>
          <w:b/>
          <w:sz w:val="26"/>
        </w:rPr>
        <w:t xml:space="preserve">beyond </w:t>
      </w:r>
      <w:r>
        <w:t xml:space="preserve">it </w:t>
      </w:r>
      <w:r>
        <w:t xml:space="preserve">s </w:t>
      </w:r>
      <w:r>
        <w:t xml:space="preserve">a </w:t>
      </w:r>
      <w:r>
        <w:rPr>
          <w:b/>
          <w:sz w:val="28"/>
        </w:rPr>
        <w:t xml:space="preserve">16 </w:t>
      </w:r>
      <w:r>
        <w:rPr>
          <w:b/>
          <w:sz w:val="30"/>
        </w:rPr>
        <w:t xml:space="preserve">hour </w:t>
      </w:r>
      <w:r>
        <w:rPr>
          <w:b/>
          <w:sz w:val="28"/>
        </w:rPr>
        <w:t xml:space="preserve">emotional </w:t>
      </w:r>
      <w:r>
        <w:rPr>
          <w:b/>
          <w:sz w:val="24"/>
        </w:rPr>
        <w:t xml:space="preserve">roller </w:t>
      </w:r>
      <w:r>
        <w:rPr>
          <w:b/>
          <w:sz w:val="24"/>
        </w:rPr>
        <w:t xml:space="preserve">coaster </w:t>
      </w:r>
      <w:r>
        <w:t xml:space="preserve">with </w:t>
      </w:r>
      <w:r>
        <w:rPr>
          <w:b/>
          <w:sz w:val="24"/>
        </w:rPr>
        <w:t xml:space="preserve">great </w:t>
      </w:r>
      <w:r>
        <w:rPr>
          <w:b/>
          <w:sz w:val="26"/>
        </w:rPr>
        <w:t xml:space="preserve">characters </w:t>
      </w:r>
      <w:r>
        <w:t xml:space="preserve">and </w:t>
      </w:r>
      <w:r>
        <w:rPr>
          <w:b/>
          <w:sz w:val="24"/>
        </w:rPr>
        <w:t xml:space="preserve">tense </w:t>
      </w:r>
      <w:r>
        <w:rPr>
          <w:b/>
          <w:sz w:val="24"/>
        </w:rPr>
        <w:t xml:space="preserve">, </w:t>
      </w:r>
      <w:r>
        <w:rPr>
          <w:b/>
          <w:sz w:val="24"/>
        </w:rPr>
        <w:t xml:space="preserve">dynamic </w:t>
      </w:r>
      <w:r>
        <w:rPr>
          <w:b/>
          <w:sz w:val="26"/>
        </w:rPr>
        <w:t xml:space="preserve">combat </w:t>
      </w:r>
      <w:r>
        <w:t xml:space="preserve">i </w:t>
      </w:r>
      <w:r>
        <w:rPr>
          <w:b/>
          <w:sz w:val="30"/>
        </w:rPr>
        <w:t xml:space="preserve">usually </w:t>
      </w:r>
      <w:r>
        <w:rPr>
          <w:b/>
          <w:sz w:val="34"/>
        </w:rPr>
        <w:t xml:space="preserve">skip </w:t>
      </w:r>
      <w:r>
        <w:rPr>
          <w:b/>
          <w:sz w:val="32"/>
        </w:rPr>
        <w:t xml:space="preserve">cut </w:t>
      </w:r>
      <w:r>
        <w:rPr>
          <w:b/>
          <w:sz w:val="34"/>
        </w:rPr>
        <w:t xml:space="preserve">scenes </w:t>
      </w:r>
      <w:r>
        <w:t xml:space="preserve">but </w:t>
      </w:r>
      <w:r>
        <w:t xml:space="preserve">i </w:t>
      </w:r>
      <w:r>
        <w:t xml:space="preserve">was </w:t>
      </w:r>
      <w:r>
        <w:rPr>
          <w:b/>
          <w:sz w:val="30"/>
        </w:rPr>
        <w:t xml:space="preserve">hanging </w:t>
      </w:r>
      <w:r>
        <w:t xml:space="preserve">on </w:t>
      </w:r>
      <w:r>
        <w:t xml:space="preserve">to </w:t>
      </w:r>
      <w:r>
        <w:rPr>
          <w:b/>
          <w:sz w:val="30"/>
        </w:rPr>
        <w:t xml:space="preserve">every </w:t>
      </w:r>
      <w:r>
        <w:rPr>
          <w:b/>
          <w:sz w:val="26"/>
        </w:rPr>
        <w:t xml:space="preserve">word </w:t>
      </w:r>
      <w:r>
        <w:t xml:space="preserve">in </w:t>
      </w:r>
      <w:r>
        <w:t xml:space="preserve">this </w:t>
      </w:r>
      <w:r>
        <w:rPr>
          <w:b/>
          <w:sz w:val="30"/>
        </w:rPr>
        <w:t xml:space="preserve">one </w:t>
      </w:r>
      <w:r>
        <w:rPr>
          <w:b/>
          <w:sz w:val="24"/>
        </w:rPr>
        <w:t xml:space="preserve">really </w:t>
      </w:r>
      <w:r>
        <w:rPr>
          <w:b/>
          <w:sz w:val="24"/>
        </w:rPr>
        <w:t xml:space="preserve">everyone </w:t>
      </w:r>
      <w:r>
        <w:t xml:space="preserve">that </w:t>
      </w:r>
      <w:r>
        <w:rPr>
          <w:b/>
          <w:sz w:val="24"/>
        </w:rPr>
        <w:t xml:space="preserve">enjoys </w:t>
      </w:r>
      <w:r>
        <w:rPr>
          <w:b/>
          <w:sz w:val="24"/>
        </w:rPr>
        <w:t xml:space="preserve">single </w:t>
      </w:r>
      <w:r>
        <w:rPr>
          <w:b/>
          <w:sz w:val="26"/>
        </w:rPr>
        <w:t xml:space="preserve">player </w:t>
      </w:r>
      <w:r>
        <w:t xml:space="preserve">should </w:t>
      </w:r>
      <w:r>
        <w:rPr>
          <w:b/>
          <w:sz w:val="32"/>
        </w:rPr>
        <w:t xml:space="preserve">buy </w:t>
      </w:r>
      <w:r>
        <w:t xml:space="preserve">this </w:t>
      </w:r>
      <w:r>
        <w:rPr>
          <w:b/>
          <w:sz w:val="38"/>
        </w:rPr>
        <w:t xml:space="preserve">game </w:t>
      </w:r>
      <w:r>
        <w:rPr>
          <w:b/>
          <w:sz w:val="38"/>
        </w:rPr>
        <w:t xml:space="preserve">ca </w:t>
      </w:r>
      <w:r>
        <w:rPr>
          <w:b/>
          <w:sz w:val="40"/>
        </w:rPr>
        <w:t xml:space="preserve">n't </w:t>
      </w:r>
      <w:r>
        <w:rPr>
          <w:b/>
          <w:sz w:val="38"/>
        </w:rPr>
        <w:t xml:space="preserve">wait </w:t>
      </w:r>
      <w:r>
        <w:t xml:space="preserve">to </w:t>
      </w:r>
      <w:r>
        <w:rPr>
          <w:b/>
          <w:sz w:val="32"/>
        </w:rPr>
        <w:t xml:space="preserve">see </w:t>
      </w:r>
      <w:r>
        <w:t xml:space="preserve">what </w:t>
      </w:r>
      <w:r>
        <w:rPr>
          <w:b/>
          <w:sz w:val="30"/>
        </w:rPr>
        <w:t xml:space="preserve">naughty </w:t>
      </w:r>
      <w:r>
        <w:rPr>
          <w:b/>
          <w:sz w:val="28"/>
        </w:rPr>
        <w:t xml:space="preserve">dog </w:t>
      </w:r>
      <w:r>
        <w:t xml:space="preserve">does </w:t>
      </w:r>
      <w:r>
        <w:t xml:space="preserve">on </w:t>
      </w:r>
      <w:r>
        <w:rPr>
          <w:b/>
          <w:sz w:val="26"/>
        </w:rPr>
        <w:t xml:space="preserve">ps4 </w:t>
      </w:r>
      <w:r>
        <w:rPr>
          <w:b/>
          <w:sz w:val="30"/>
        </w:rPr>
        <w:t xml:space="preserve">one </w:t>
      </w:r>
      <w:r>
        <w:t xml:space="preserve">of </w:t>
      </w:r>
      <w:r>
        <w:t xml:space="preserve">the </w:t>
      </w:r>
      <w:r>
        <w:rPr>
          <w:b/>
          <w:sz w:val="24"/>
        </w:rPr>
        <w:t xml:space="preserve">best </w:t>
      </w:r>
      <w:r>
        <w:rPr>
          <w:b/>
          <w:sz w:val="30"/>
        </w:rPr>
        <w:t xml:space="preserve">games </w:t>
      </w:r>
      <w:r>
        <w:rPr>
          <w:b/>
          <w:sz w:val="24"/>
        </w:rPr>
        <w:t xml:space="preserve">ever </w:t>
      </w:r>
      <w:r>
        <w:rPr>
          <w:b/>
          <w:sz w:val="24"/>
        </w:rPr>
        <w:t xml:space="preserve">made </w:t>
      </w:r>
    </w:p>
    <w:p>
      <w:r>
        <w:t>attention score: 0.13090071</w:t>
      </w:r>
    </w:p>
    <w:p>
      <w:r>
        <w:t>attention score: 0.15996215</w:t>
      </w:r>
    </w:p>
    <w:p>
      <w:r>
        <w:rPr>
          <w:b/>
          <w:sz w:val="28"/>
        </w:rPr>
        <w:t xml:space="preserve">great </w:t>
      </w:r>
      <w:r>
        <w:rPr>
          <w:b/>
          <w:sz w:val="36"/>
        </w:rPr>
        <w:t xml:space="preserve">game </w:t>
      </w:r>
      <w:r>
        <w:rPr>
          <w:b/>
          <w:sz w:val="26"/>
        </w:rPr>
        <w:t xml:space="preserve">puts </w:t>
      </w:r>
      <w:r>
        <w:t xml:space="preserve">you </w:t>
      </w:r>
      <w:r>
        <w:t xml:space="preserve">in </w:t>
      </w:r>
      <w:r>
        <w:t xml:space="preserve">the </w:t>
      </w:r>
      <w:r>
        <w:rPr>
          <w:b/>
          <w:sz w:val="28"/>
        </w:rPr>
        <w:t xml:space="preserve">role </w:t>
      </w:r>
      <w:r>
        <w:t xml:space="preserve">of </w:t>
      </w:r>
      <w:r>
        <w:t xml:space="preserve">a </w:t>
      </w:r>
      <w:r>
        <w:rPr>
          <w:b/>
          <w:sz w:val="28"/>
        </w:rPr>
        <w:t xml:space="preserve">detective </w:t>
      </w:r>
      <w:r>
        <w:t xml:space="preserve">and </w:t>
      </w:r>
      <w:r>
        <w:rPr>
          <w:b/>
          <w:sz w:val="28"/>
        </w:rPr>
        <w:t xml:space="preserve">actually </w:t>
      </w:r>
      <w:r>
        <w:rPr>
          <w:b/>
          <w:sz w:val="30"/>
        </w:rPr>
        <w:t xml:space="preserve">makes </w:t>
      </w:r>
      <w:r>
        <w:t xml:space="preserve">you </w:t>
      </w:r>
      <w:r>
        <w:rPr>
          <w:b/>
          <w:sz w:val="34"/>
        </w:rPr>
        <w:t xml:space="preserve">feel </w:t>
      </w:r>
      <w:r>
        <w:rPr>
          <w:b/>
          <w:sz w:val="34"/>
        </w:rPr>
        <w:t xml:space="preserve">like </w:t>
      </w:r>
      <w:r>
        <w:t xml:space="preserve">you </w:t>
      </w:r>
      <w:r>
        <w:t xml:space="preserve">re </w:t>
      </w:r>
      <w:r>
        <w:rPr>
          <w:b/>
          <w:sz w:val="36"/>
        </w:rPr>
        <w:t xml:space="preserve">solving </w:t>
      </w:r>
      <w:r>
        <w:rPr>
          <w:b/>
          <w:sz w:val="34"/>
        </w:rPr>
        <w:t xml:space="preserve">cases </w:t>
      </w:r>
      <w:r>
        <w:t xml:space="preserve">the </w:t>
      </w:r>
      <w:r>
        <w:rPr>
          <w:b/>
          <w:sz w:val="36"/>
        </w:rPr>
        <w:t xml:space="preserve">facial </w:t>
      </w:r>
      <w:r>
        <w:rPr>
          <w:b/>
          <w:sz w:val="40"/>
        </w:rPr>
        <w:t xml:space="preserve">animation </w:t>
      </w:r>
      <w:r>
        <w:t xml:space="preserve">is </w:t>
      </w:r>
      <w:r>
        <w:t xml:space="preserve">a </w:t>
      </w:r>
      <w:r>
        <w:rPr>
          <w:b/>
          <w:sz w:val="30"/>
        </w:rPr>
        <w:t xml:space="preserve">breakthrough </w:t>
      </w:r>
      <w:r>
        <w:t xml:space="preserve">you </w:t>
      </w:r>
      <w:r>
        <w:t xml:space="preserve">can </w:t>
      </w:r>
      <w:r>
        <w:rPr>
          <w:b/>
          <w:sz w:val="28"/>
        </w:rPr>
        <w:t xml:space="preserve">identify </w:t>
      </w:r>
      <w:r>
        <w:t xml:space="preserve">with </w:t>
      </w:r>
      <w:r>
        <w:t xml:space="preserve">the </w:t>
      </w:r>
      <w:r>
        <w:rPr>
          <w:b/>
          <w:sz w:val="32"/>
        </w:rPr>
        <w:t xml:space="preserve">characters </w:t>
      </w:r>
      <w:r>
        <w:t xml:space="preserve">because </w:t>
      </w:r>
      <w:r>
        <w:t xml:space="preserve">you </w:t>
      </w:r>
      <w:r>
        <w:t xml:space="preserve">can </w:t>
      </w:r>
      <w:r>
        <w:rPr>
          <w:b/>
          <w:sz w:val="32"/>
        </w:rPr>
        <w:t xml:space="preserve">read </w:t>
      </w:r>
      <w:r>
        <w:t xml:space="preserve">their </w:t>
      </w:r>
      <w:r>
        <w:rPr>
          <w:b/>
          <w:sz w:val="38"/>
        </w:rPr>
        <w:t xml:space="preserve">emotions </w:t>
      </w:r>
      <w:r>
        <w:t xml:space="preserve">as </w:t>
      </w:r>
      <w:r>
        <w:t xml:space="preserve">you </w:t>
      </w:r>
      <w:r>
        <w:rPr>
          <w:b/>
          <w:sz w:val="34"/>
        </w:rPr>
        <w:t xml:space="preserve">would </w:t>
      </w:r>
      <w:r>
        <w:t xml:space="preserve">with </w:t>
      </w:r>
      <w:r>
        <w:t xml:space="preserve">a </w:t>
      </w:r>
      <w:r>
        <w:rPr>
          <w:b/>
          <w:sz w:val="38"/>
        </w:rPr>
        <w:t xml:space="preserve">real </w:t>
      </w:r>
      <w:r>
        <w:rPr>
          <w:b/>
          <w:sz w:val="34"/>
        </w:rPr>
        <w:t xml:space="preserve">person </w:t>
      </w:r>
      <w:r>
        <w:t xml:space="preserve">the </w:t>
      </w:r>
      <w:r>
        <w:rPr>
          <w:b/>
          <w:sz w:val="36"/>
        </w:rPr>
        <w:t xml:space="preserve">game </w:t>
      </w:r>
      <w:r>
        <w:t xml:space="preserve">is </w:t>
      </w:r>
      <w:r>
        <w:rPr>
          <w:b/>
          <w:sz w:val="38"/>
        </w:rPr>
        <w:t xml:space="preserve">n't </w:t>
      </w:r>
      <w:r>
        <w:rPr>
          <w:b/>
          <w:sz w:val="34"/>
        </w:rPr>
        <w:t xml:space="preserve">perfect </w:t>
      </w:r>
      <w:r>
        <w:t xml:space="preserve">but </w:t>
      </w:r>
      <w:r>
        <w:t xml:space="preserve">it </w:t>
      </w:r>
      <w:r>
        <w:t xml:space="preserve">s </w:t>
      </w:r>
      <w:r>
        <w:rPr>
          <w:b/>
          <w:sz w:val="34"/>
        </w:rPr>
        <w:t xml:space="preserve">like </w:t>
      </w:r>
      <w:r>
        <w:t xml:space="preserve">no </w:t>
      </w:r>
      <w:r>
        <w:t xml:space="preserve">other </w:t>
      </w:r>
      <w:r>
        <w:rPr>
          <w:b/>
          <w:sz w:val="36"/>
        </w:rPr>
        <w:t xml:space="preserve">game </w:t>
      </w:r>
      <w:r>
        <w:t xml:space="preserve">i </w:t>
      </w:r>
      <w:r>
        <w:t xml:space="preserve">ve </w:t>
      </w:r>
      <w:r>
        <w:rPr>
          <w:b/>
          <w:sz w:val="28"/>
        </w:rPr>
        <w:t xml:space="preserve">played </w:t>
      </w:r>
      <w:r>
        <w:t xml:space="preserve">because </w:t>
      </w:r>
      <w:r>
        <w:t xml:space="preserve">of </w:t>
      </w:r>
      <w:r>
        <w:t xml:space="preserve">the </w:t>
      </w:r>
      <w:r>
        <w:t xml:space="preserve">this </w:t>
      </w:r>
      <w:r>
        <w:t xml:space="preserve">and </w:t>
      </w:r>
      <w:r>
        <w:t xml:space="preserve">the </w:t>
      </w:r>
      <w:r>
        <w:rPr>
          <w:b/>
          <w:sz w:val="26"/>
        </w:rPr>
        <w:t xml:space="preserve">overall </w:t>
      </w:r>
      <w:r>
        <w:rPr>
          <w:b/>
          <w:sz w:val="26"/>
        </w:rPr>
        <w:t xml:space="preserve">quality </w:t>
      </w:r>
      <w:r>
        <w:t xml:space="preserve">of </w:t>
      </w:r>
      <w:r>
        <w:t xml:space="preserve">the </w:t>
      </w:r>
      <w:r>
        <w:rPr>
          <w:b/>
          <w:sz w:val="26"/>
        </w:rPr>
        <w:t xml:space="preserve">experience </w:t>
      </w:r>
      <w:r>
        <w:rPr>
          <w:b/>
          <w:sz w:val="26"/>
        </w:rPr>
        <w:t xml:space="preserve">, </w:t>
      </w:r>
      <w:r>
        <w:t xml:space="preserve">i </w:t>
      </w:r>
      <w:r>
        <w:rPr>
          <w:b/>
          <w:sz w:val="34"/>
        </w:rPr>
        <w:t xml:space="preserve">feel </w:t>
      </w:r>
      <w:r>
        <w:t xml:space="preserve">it </w:t>
      </w:r>
      <w:r>
        <w:t xml:space="preserve">s </w:t>
      </w:r>
      <w:r>
        <w:t xml:space="preserve">a </w:t>
      </w:r>
      <w:r>
        <w:rPr>
          <w:b/>
          <w:sz w:val="26"/>
        </w:rPr>
        <w:t xml:space="preserve">must </w:t>
      </w:r>
      <w:r>
        <w:rPr>
          <w:b/>
          <w:sz w:val="26"/>
        </w:rPr>
        <w:t xml:space="preserve">play </w:t>
      </w:r>
      <w:r>
        <w:rPr>
          <w:b/>
          <w:sz w:val="24"/>
        </w:rPr>
        <w:t xml:space="preserve">unique </w:t>
      </w:r>
      <w:r>
        <w:rPr>
          <w:b/>
          <w:sz w:val="26"/>
        </w:rPr>
        <w:t xml:space="preserve">, </w:t>
      </w:r>
      <w:r>
        <w:rPr>
          <w:b/>
          <w:sz w:val="26"/>
        </w:rPr>
        <w:t xml:space="preserve">landmark </w:t>
      </w:r>
      <w:r>
        <w:rPr>
          <w:b/>
          <w:sz w:val="36"/>
        </w:rPr>
        <w:t xml:space="preserve">game </w:t>
      </w:r>
    </w:p>
    <w:p>
      <w:r>
        <w:t>attention score: 0.17014845</w:t>
      </w:r>
    </w:p>
    <w:p>
      <w:r>
        <w:t xml:space="preserve">the </w:t>
      </w:r>
      <w:r>
        <w:rPr>
          <w:b/>
          <w:sz w:val="28"/>
        </w:rPr>
        <w:t xml:space="preserve">os </w:t>
      </w:r>
      <w:r>
        <w:t xml:space="preserve">is </w:t>
      </w:r>
      <w:r>
        <w:t xml:space="preserve">a </w:t>
      </w:r>
      <w:r>
        <w:rPr>
          <w:b/>
          <w:sz w:val="36"/>
        </w:rPr>
        <w:t xml:space="preserve">complete </w:t>
      </w:r>
      <w:r>
        <w:rPr>
          <w:b/>
          <w:sz w:val="34"/>
        </w:rPr>
        <w:t xml:space="preserve">mess </w:t>
      </w:r>
      <w:r>
        <w:t xml:space="preserve">the </w:t>
      </w:r>
      <w:r>
        <w:rPr>
          <w:b/>
          <w:sz w:val="30"/>
        </w:rPr>
        <w:t xml:space="preserve">360 </w:t>
      </w:r>
      <w:r>
        <w:t xml:space="preserve">is </w:t>
      </w:r>
      <w:r>
        <w:rPr>
          <w:b/>
          <w:sz w:val="30"/>
        </w:rPr>
        <w:t xml:space="preserve">better </w:t>
      </w:r>
      <w:r>
        <w:t xml:space="preserve">in </w:t>
      </w:r>
      <w:r>
        <w:t xml:space="preserve">that </w:t>
      </w:r>
      <w:r>
        <w:rPr>
          <w:b/>
          <w:sz w:val="26"/>
        </w:rPr>
        <w:t xml:space="preserve">aspect </w:t>
      </w:r>
      <w:r>
        <w:rPr>
          <w:b/>
          <w:sz w:val="24"/>
        </w:rPr>
        <w:t xml:space="preserve">kinect </w:t>
      </w:r>
      <w:r>
        <w:rPr>
          <w:b/>
          <w:sz w:val="28"/>
        </w:rPr>
        <w:t xml:space="preserve">still </w:t>
      </w:r>
      <w:r>
        <w:rPr>
          <w:b/>
          <w:sz w:val="32"/>
        </w:rPr>
        <w:t xml:space="preserve">sucks </w:t>
      </w:r>
      <w:r>
        <w:t xml:space="preserve">and </w:t>
      </w:r>
      <w:r>
        <w:t xml:space="preserve">there </w:t>
      </w:r>
      <w:r>
        <w:t xml:space="preserve">are </w:t>
      </w:r>
      <w:r>
        <w:rPr>
          <w:b/>
          <w:sz w:val="36"/>
        </w:rPr>
        <w:t xml:space="preserve">0 </w:t>
      </w:r>
      <w:r>
        <w:rPr>
          <w:b/>
          <w:sz w:val="34"/>
        </w:rPr>
        <w:t xml:space="preserve">games </w:t>
      </w:r>
      <w:r>
        <w:t xml:space="preserve">for </w:t>
      </w:r>
      <w:r>
        <w:t xml:space="preserve">it </w:t>
      </w:r>
      <w:r>
        <w:t xml:space="preserve">i </w:t>
      </w:r>
      <w:r>
        <w:rPr>
          <w:b/>
          <w:sz w:val="40"/>
        </w:rPr>
        <w:t xml:space="preserve">hate </w:t>
      </w:r>
      <w:r>
        <w:t xml:space="preserve">that </w:t>
      </w:r>
      <w:r>
        <w:t xml:space="preserve">you </w:t>
      </w:r>
      <w:r>
        <w:rPr>
          <w:b/>
          <w:sz w:val="36"/>
        </w:rPr>
        <w:t xml:space="preserve">ca </w:t>
      </w:r>
      <w:r>
        <w:rPr>
          <w:b/>
          <w:sz w:val="34"/>
        </w:rPr>
        <w:t xml:space="preserve">n't </w:t>
      </w:r>
      <w:r>
        <w:rPr>
          <w:b/>
          <w:sz w:val="30"/>
        </w:rPr>
        <w:t xml:space="preserve">auto </w:t>
      </w:r>
      <w:r>
        <w:rPr>
          <w:b/>
          <w:sz w:val="28"/>
        </w:rPr>
        <w:t xml:space="preserve">login </w:t>
      </w:r>
      <w:r>
        <w:rPr>
          <w:b/>
          <w:sz w:val="24"/>
        </w:rPr>
        <w:t xml:space="preserve">without </w:t>
      </w:r>
      <w:r>
        <w:rPr>
          <w:b/>
          <w:sz w:val="24"/>
        </w:rPr>
        <w:t xml:space="preserve">kinect </w:t>
      </w:r>
      <w:r>
        <w:rPr>
          <w:b/>
          <w:sz w:val="24"/>
        </w:rPr>
        <w:t xml:space="preserve">great </w:t>
      </w:r>
      <w:r>
        <w:rPr>
          <w:b/>
          <w:sz w:val="24"/>
        </w:rPr>
        <w:t xml:space="preserve">job </w:t>
      </w:r>
      <w:r>
        <w:rPr>
          <w:b/>
          <w:sz w:val="24"/>
        </w:rPr>
        <w:t xml:space="preserve">taking </w:t>
      </w:r>
      <w:r>
        <w:rPr>
          <w:b/>
          <w:sz w:val="24"/>
        </w:rPr>
        <w:t xml:space="preserve">away </w:t>
      </w:r>
      <w:r>
        <w:t xml:space="preserve">a </w:t>
      </w:r>
      <w:r>
        <w:rPr>
          <w:b/>
          <w:sz w:val="24"/>
        </w:rPr>
        <w:t xml:space="preserve">feature </w:t>
      </w:r>
      <w:r>
        <w:t xml:space="preserve">that </w:t>
      </w:r>
      <w:r>
        <w:t xml:space="preserve">the </w:t>
      </w:r>
      <w:r>
        <w:rPr>
          <w:b/>
          <w:sz w:val="30"/>
        </w:rPr>
        <w:t xml:space="preserve">360 </w:t>
      </w:r>
      <w:r>
        <w:t xml:space="preserve">had </w:t>
      </w:r>
      <w:r>
        <w:t xml:space="preserve">all </w:t>
      </w:r>
      <w:r>
        <w:rPr>
          <w:b/>
          <w:sz w:val="26"/>
        </w:rPr>
        <w:t xml:space="preserve">third </w:t>
      </w:r>
      <w:r>
        <w:rPr>
          <w:b/>
          <w:sz w:val="28"/>
        </w:rPr>
        <w:t xml:space="preserve">party </w:t>
      </w:r>
      <w:r>
        <w:rPr>
          <w:b/>
          <w:sz w:val="34"/>
        </w:rPr>
        <w:t xml:space="preserve">games </w:t>
      </w:r>
      <w:r>
        <w:rPr>
          <w:b/>
          <w:sz w:val="28"/>
        </w:rPr>
        <w:t xml:space="preserve">run </w:t>
      </w:r>
      <w:r>
        <w:rPr>
          <w:b/>
          <w:sz w:val="30"/>
        </w:rPr>
        <w:t xml:space="preserve">better </w:t>
      </w:r>
      <w:r>
        <w:t xml:space="preserve">on </w:t>
      </w:r>
      <w:r>
        <w:t xml:space="preserve">the </w:t>
      </w:r>
      <w:r>
        <w:rPr>
          <w:b/>
          <w:sz w:val="26"/>
        </w:rPr>
        <w:t xml:space="preserve">ps4 </w:t>
      </w:r>
      <w:r>
        <w:t xml:space="preserve">i </w:t>
      </w:r>
      <w:r>
        <w:rPr>
          <w:b/>
          <w:sz w:val="26"/>
        </w:rPr>
        <w:t xml:space="preserve">played </w:t>
      </w:r>
      <w:r>
        <w:t xml:space="preserve">the </w:t>
      </w:r>
      <w:r>
        <w:rPr>
          <w:b/>
          <w:sz w:val="28"/>
        </w:rPr>
        <w:t xml:space="preserve">titan </w:t>
      </w:r>
      <w:r>
        <w:rPr>
          <w:b/>
          <w:sz w:val="30"/>
        </w:rPr>
        <w:t xml:space="preserve">fall </w:t>
      </w:r>
      <w:r>
        <w:rPr>
          <w:b/>
          <w:sz w:val="30"/>
        </w:rPr>
        <w:t xml:space="preserve">beta </w:t>
      </w:r>
      <w:r>
        <w:t xml:space="preserve">and </w:t>
      </w:r>
      <w:r>
        <w:t xml:space="preserve">it </w:t>
      </w:r>
      <w:r>
        <w:t xml:space="preserve">s </w:t>
      </w:r>
      <w:r>
        <w:rPr>
          <w:b/>
          <w:sz w:val="30"/>
        </w:rPr>
        <w:t xml:space="preserve">way </w:t>
      </w:r>
      <w:r>
        <w:rPr>
          <w:b/>
          <w:sz w:val="28"/>
        </w:rPr>
        <w:t xml:space="preserve">overrated </w:t>
      </w:r>
      <w:r>
        <w:t xml:space="preserve">it </w:t>
      </w:r>
      <w:r>
        <w:t xml:space="preserve">s </w:t>
      </w:r>
      <w:r>
        <w:rPr>
          <w:b/>
          <w:sz w:val="24"/>
        </w:rPr>
        <w:t xml:space="preserve">average </w:t>
      </w:r>
      <w:r>
        <w:t xml:space="preserve">at </w:t>
      </w:r>
      <w:r>
        <w:rPr>
          <w:b/>
          <w:sz w:val="28"/>
        </w:rPr>
        <w:t xml:space="preserve">best </w:t>
      </w:r>
      <w:r>
        <w:t xml:space="preserve">i </w:t>
      </w:r>
      <w:r>
        <w:rPr>
          <w:b/>
          <w:sz w:val="26"/>
        </w:rPr>
        <w:t xml:space="preserve">would </w:t>
      </w:r>
      <w:r>
        <w:rPr>
          <w:b/>
          <w:sz w:val="30"/>
        </w:rPr>
        <w:t xml:space="preserve">return </w:t>
      </w:r>
      <w:r>
        <w:t xml:space="preserve">the </w:t>
      </w:r>
      <w:r>
        <w:rPr>
          <w:b/>
          <w:sz w:val="28"/>
        </w:rPr>
        <w:t xml:space="preserve">system </w:t>
      </w:r>
      <w:r>
        <w:t xml:space="preserve">if </w:t>
      </w:r>
      <w:r>
        <w:t xml:space="preserve">my </w:t>
      </w:r>
      <w:r>
        <w:rPr>
          <w:b/>
          <w:sz w:val="30"/>
        </w:rPr>
        <w:t xml:space="preserve">return </w:t>
      </w:r>
      <w:r>
        <w:rPr>
          <w:b/>
          <w:sz w:val="30"/>
        </w:rPr>
        <w:t xml:space="preserve">date </w:t>
      </w:r>
      <w:r>
        <w:t xml:space="preserve">had </w:t>
      </w:r>
      <w:r>
        <w:rPr>
          <w:b/>
          <w:sz w:val="34"/>
        </w:rPr>
        <w:t xml:space="preserve">n't </w:t>
      </w:r>
      <w:r>
        <w:rPr>
          <w:b/>
          <w:sz w:val="30"/>
        </w:rPr>
        <w:t xml:space="preserve">passed </w:t>
      </w:r>
      <w:r>
        <w:t xml:space="preserve">i </w:t>
      </w:r>
      <w:r>
        <w:rPr>
          <w:b/>
          <w:sz w:val="28"/>
        </w:rPr>
        <w:t xml:space="preserve">home </w:t>
      </w:r>
      <w:r>
        <w:rPr>
          <w:b/>
          <w:sz w:val="24"/>
        </w:rPr>
        <w:t xml:space="preserve">ms </w:t>
      </w:r>
      <w:r>
        <w:rPr>
          <w:b/>
          <w:sz w:val="24"/>
        </w:rPr>
        <w:t xml:space="preserve">sells </w:t>
      </w:r>
      <w:r>
        <w:t xml:space="preserve">the </w:t>
      </w:r>
      <w:r>
        <w:rPr>
          <w:b/>
          <w:sz w:val="30"/>
        </w:rPr>
        <w:t xml:space="preserve">xbox </w:t>
      </w:r>
      <w:r>
        <w:rPr>
          <w:b/>
          <w:sz w:val="36"/>
        </w:rPr>
        <w:t xml:space="preserve">division </w:t>
      </w:r>
      <w:r>
        <w:t xml:space="preserve">to </w:t>
      </w:r>
      <w:r>
        <w:t xml:space="preserve">a </w:t>
      </w:r>
      <w:r>
        <w:rPr>
          <w:b/>
          <w:sz w:val="34"/>
        </w:rPr>
        <w:t xml:space="preserve">company </w:t>
      </w:r>
      <w:r>
        <w:t xml:space="preserve">that </w:t>
      </w:r>
      <w:r>
        <w:rPr>
          <w:b/>
          <w:sz w:val="34"/>
        </w:rPr>
        <w:t xml:space="preserve">cares </w:t>
      </w:r>
      <w:r>
        <w:t xml:space="preserve">about </w:t>
      </w:r>
      <w:r>
        <w:rPr>
          <w:b/>
          <w:sz w:val="32"/>
        </w:rPr>
        <w:t xml:space="preserve">gaming </w:t>
      </w:r>
      <w:r>
        <w:rPr>
          <w:b/>
          <w:sz w:val="30"/>
        </w:rPr>
        <w:t xml:space="preserve">disappointed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