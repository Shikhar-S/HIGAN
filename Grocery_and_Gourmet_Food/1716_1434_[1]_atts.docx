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 xml:space="preserve">maybe </w:t>
      </w:r>
      <w:r>
        <w:t xml:space="preserve">it </w:t>
      </w:r>
      <w:r>
        <w:t xml:space="preserve">s </w:t>
      </w:r>
      <w:r>
        <w:t xml:space="preserve">a </w:t>
      </w:r>
      <w:r>
        <w:rPr>
          <w:b/>
          <w:sz w:val="30"/>
        </w:rPr>
        <w:t xml:space="preserve">rare </w:t>
      </w:r>
      <w:r>
        <w:rPr>
          <w:b/>
          <w:sz w:val="28"/>
        </w:rPr>
        <w:t xml:space="preserve">thing </w:t>
      </w:r>
      <w:r>
        <w:t xml:space="preserve">but </w:t>
      </w:r>
      <w:r>
        <w:t xml:space="preserve">my </w:t>
      </w:r>
      <w:r>
        <w:rPr>
          <w:b/>
          <w:sz w:val="30"/>
        </w:rPr>
        <w:t xml:space="preserve">kid </w:t>
      </w:r>
      <w:r>
        <w:rPr>
          <w:b/>
          <w:sz w:val="30"/>
        </w:rPr>
        <w:t xml:space="preserve">likes </w:t>
      </w:r>
      <w:r>
        <w:rPr>
          <w:b/>
          <w:sz w:val="30"/>
        </w:rPr>
        <w:t xml:space="preserve">flavor </w:t>
      </w:r>
      <w:r>
        <w:t xml:space="preserve">and </w:t>
      </w:r>
      <w:r>
        <w:rPr>
          <w:b/>
          <w:sz w:val="32"/>
        </w:rPr>
        <w:t xml:space="preserve">overall </w:t>
      </w:r>
      <w:r>
        <w:rPr>
          <w:b/>
          <w:sz w:val="32"/>
        </w:rPr>
        <w:t xml:space="preserve">, </w:t>
      </w:r>
      <w:r>
        <w:t xml:space="preserve">these </w:t>
      </w:r>
      <w:r>
        <w:t xml:space="preserve">are </w:t>
      </w:r>
      <w:r>
        <w:rPr>
          <w:b/>
          <w:sz w:val="40"/>
        </w:rPr>
        <w:t xml:space="preserve">bland </w:t>
      </w:r>
      <w:r>
        <w:t xml:space="preserve">i </w:t>
      </w:r>
      <w:r>
        <w:rPr>
          <w:b/>
          <w:sz w:val="30"/>
        </w:rPr>
        <w:t xml:space="preserve">need </w:t>
      </w:r>
      <w:r>
        <w:t xml:space="preserve">to </w:t>
      </w:r>
      <w:r>
        <w:rPr>
          <w:b/>
          <w:sz w:val="24"/>
        </w:rPr>
        <w:t xml:space="preserve">add </w:t>
      </w:r>
      <w:r>
        <w:rPr>
          <w:b/>
          <w:sz w:val="24"/>
        </w:rPr>
        <w:t xml:space="preserve">additional </w:t>
      </w:r>
      <w:r>
        <w:rPr>
          <w:b/>
          <w:sz w:val="24"/>
        </w:rPr>
        <w:t xml:space="preserve">herbs </w:t>
      </w:r>
      <w:r>
        <w:t xml:space="preserve">to </w:t>
      </w:r>
      <w:r>
        <w:t xml:space="preserve">this </w:t>
      </w:r>
      <w:r>
        <w:t xml:space="preserve">in </w:t>
      </w:r>
      <w:r>
        <w:rPr>
          <w:b/>
          <w:sz w:val="24"/>
        </w:rPr>
        <w:t xml:space="preserve">order </w:t>
      </w:r>
      <w:r>
        <w:t xml:space="preserve">for </w:t>
      </w:r>
      <w:r>
        <w:t xml:space="preserve">my </w:t>
      </w:r>
      <w:r>
        <w:rPr>
          <w:b/>
          <w:sz w:val="30"/>
        </w:rPr>
        <w:t xml:space="preserve">kid </w:t>
      </w:r>
      <w:r>
        <w:t xml:space="preserve">to </w:t>
      </w:r>
      <w:r>
        <w:rPr>
          <w:b/>
          <w:sz w:val="30"/>
        </w:rPr>
        <w:t xml:space="preserve">eat </w:t>
      </w:r>
      <w:r>
        <w:t xml:space="preserve">it </w:t>
      </w:r>
      <w:r>
        <w:rPr>
          <w:b/>
          <w:sz w:val="40"/>
        </w:rPr>
        <w:t xml:space="preserve">bland </w:t>
      </w:r>
      <w:r>
        <w:t xml:space="preserve">and </w:t>
      </w:r>
      <w:r>
        <w:t xml:space="preserve">a </w:t>
      </w:r>
      <w:r>
        <w:rPr>
          <w:b/>
          <w:sz w:val="34"/>
        </w:rPr>
        <w:t xml:space="preserve">thumbs </w:t>
      </w:r>
      <w:r>
        <w:t xml:space="preserve">down </w:t>
      </w:r>
      <w:r>
        <w:t xml:space="preserve">from </w:t>
      </w:r>
      <w:r>
        <w:t xml:space="preserve">my </w:t>
      </w:r>
      <w:r>
        <w:rPr>
          <w:b/>
          <w:sz w:val="30"/>
        </w:rPr>
        <w:t xml:space="preserve">kid </w:t>
      </w:r>
    </w:p>
    <w:p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24"/>
        </w:rPr>
        <w:t xml:space="preserve">2nd </w:t>
      </w:r>
      <w:r>
        <w:rPr>
          <w:b/>
          <w:sz w:val="24"/>
        </w:rPr>
        <w:t xml:space="preserve">sprout </w:t>
      </w:r>
      <w:r>
        <w:rPr>
          <w:b/>
          <w:sz w:val="24"/>
        </w:rPr>
        <w:t xml:space="preserve">toddler </w:t>
      </w:r>
      <w:r>
        <w:rPr>
          <w:b/>
          <w:sz w:val="24"/>
        </w:rPr>
        <w:t xml:space="preserve">meal </w:t>
      </w:r>
      <w:r>
        <w:t xml:space="preserve">i </w:t>
      </w:r>
      <w:r>
        <w:t xml:space="preserve">have </w:t>
      </w:r>
      <w:r>
        <w:rPr>
          <w:b/>
          <w:sz w:val="24"/>
        </w:rPr>
        <w:t xml:space="preserve">tried </w:t>
      </w:r>
      <w:r>
        <w:t xml:space="preserve">to </w:t>
      </w:r>
      <w:r>
        <w:rPr>
          <w:b/>
          <w:sz w:val="26"/>
        </w:rPr>
        <w:t xml:space="preserve">get </w:t>
      </w:r>
      <w:r>
        <w:t xml:space="preserve">for </w:t>
      </w:r>
      <w:r>
        <w:t xml:space="preserve">my </w:t>
      </w:r>
      <w:r>
        <w:rPr>
          <w:b/>
          <w:sz w:val="26"/>
        </w:rPr>
        <w:t xml:space="preserve">kids </w:t>
      </w:r>
      <w:r>
        <w:t xml:space="preserve">i </w:t>
      </w:r>
      <w:r>
        <w:t xml:space="preserve">am </w:t>
      </w:r>
      <w:r>
        <w:rPr>
          <w:b/>
          <w:sz w:val="30"/>
        </w:rPr>
        <w:t xml:space="preserve">done </w:t>
      </w:r>
      <w:r>
        <w:rPr>
          <w:b/>
          <w:sz w:val="38"/>
        </w:rPr>
        <w:t xml:space="preserve">, </w:t>
      </w:r>
      <w:r>
        <w:t xml:space="preserve">they </w:t>
      </w:r>
      <w:r>
        <w:t xml:space="preserve">are </w:t>
      </w:r>
      <w:r>
        <w:t xml:space="preserve">so </w:t>
      </w:r>
      <w:r>
        <w:rPr>
          <w:b/>
          <w:sz w:val="34"/>
        </w:rPr>
        <w:t xml:space="preserve">disgusting </w:t>
      </w:r>
      <w:r>
        <w:t xml:space="preserve">the </w:t>
      </w:r>
      <w:r>
        <w:rPr>
          <w:b/>
          <w:sz w:val="32"/>
        </w:rPr>
        <w:t xml:space="preserve">texture </w:t>
      </w:r>
      <w:r>
        <w:rPr>
          <w:b/>
          <w:sz w:val="38"/>
        </w:rPr>
        <w:t xml:space="preserve">, </w:t>
      </w:r>
      <w:r>
        <w:rPr>
          <w:b/>
          <w:sz w:val="32"/>
        </w:rPr>
        <w:t xml:space="preserve">smell </w:t>
      </w:r>
      <w:r>
        <w:rPr>
          <w:b/>
          <w:sz w:val="38"/>
        </w:rPr>
        <w:t xml:space="preserve">, </w:t>
      </w:r>
      <w:r>
        <w:rPr>
          <w:b/>
          <w:sz w:val="26"/>
        </w:rPr>
        <w:t xml:space="preserve">taste </w:t>
      </w:r>
      <w:r>
        <w:rPr>
          <w:b/>
          <w:sz w:val="38"/>
        </w:rPr>
        <w:t xml:space="preserve">, </w:t>
      </w:r>
      <w:r>
        <w:t xml:space="preserve">it </w:t>
      </w:r>
      <w:r>
        <w:t xml:space="preserve">s </w:t>
      </w:r>
      <w:r>
        <w:t xml:space="preserve">all </w:t>
      </w:r>
      <w:r>
        <w:t xml:space="preserve">a </w:t>
      </w:r>
      <w:r>
        <w:rPr>
          <w:b/>
          <w:sz w:val="26"/>
        </w:rPr>
        <w:t xml:space="preserve">0 </w:t>
      </w:r>
      <w:r>
        <w:rPr>
          <w:b/>
          <w:sz w:val="26"/>
        </w:rPr>
        <w:t xml:space="preserve">star </w:t>
      </w:r>
      <w:r>
        <w:t xml:space="preserve">out </w:t>
      </w:r>
      <w:r>
        <w:t xml:space="preserve">of </w:t>
      </w:r>
      <w:r>
        <w:rPr>
          <w:b/>
          <w:sz w:val="26"/>
        </w:rPr>
        <w:t xml:space="preserve">5 </w:t>
      </w:r>
      <w:r>
        <w:t xml:space="preserve">my </w:t>
      </w:r>
      <w:r>
        <w:rPr>
          <w:b/>
          <w:sz w:val="26"/>
        </w:rPr>
        <w:t xml:space="preserve">2 </w:t>
      </w:r>
      <w:r>
        <w:t xml:space="preserve">and </w:t>
      </w:r>
      <w:r>
        <w:rPr>
          <w:b/>
          <w:sz w:val="26"/>
        </w:rPr>
        <w:t xml:space="preserve">4 </w:t>
      </w:r>
      <w:r>
        <w:rPr>
          <w:b/>
          <w:sz w:val="30"/>
        </w:rPr>
        <w:t xml:space="preserve">year </w:t>
      </w:r>
      <w:r>
        <w:rPr>
          <w:b/>
          <w:sz w:val="32"/>
        </w:rPr>
        <w:t xml:space="preserve">old </w:t>
      </w:r>
      <w:r>
        <w:rPr>
          <w:b/>
          <w:sz w:val="36"/>
        </w:rPr>
        <w:t xml:space="preserve">would </w:t>
      </w:r>
      <w:r>
        <w:rPr>
          <w:b/>
          <w:sz w:val="40"/>
        </w:rPr>
        <w:t xml:space="preserve">n't </w:t>
      </w:r>
      <w:r>
        <w:rPr>
          <w:b/>
          <w:sz w:val="34"/>
        </w:rPr>
        <w:t xml:space="preserve">even </w:t>
      </w:r>
      <w:r>
        <w:rPr>
          <w:b/>
          <w:sz w:val="28"/>
        </w:rPr>
        <w:t xml:space="preserve">try </w:t>
      </w:r>
      <w:r>
        <w:t xml:space="preserve">it </w:t>
      </w:r>
      <w:r>
        <w:rPr>
          <w:b/>
          <w:sz w:val="38"/>
        </w:rPr>
        <w:t xml:space="preserve">, </w:t>
      </w:r>
      <w:r>
        <w:t xml:space="preserve">and </w:t>
      </w:r>
      <w:r>
        <w:t xml:space="preserve">when </w:t>
      </w:r>
      <w:r>
        <w:t xml:space="preserve">i </w:t>
      </w:r>
      <w:r>
        <w:rPr>
          <w:b/>
          <w:sz w:val="28"/>
        </w:rPr>
        <w:t xml:space="preserve">tasted </w:t>
      </w:r>
      <w:r>
        <w:t xml:space="preserve">it </w:t>
      </w:r>
      <w:r>
        <w:t xml:space="preserve">i </w:t>
      </w:r>
      <w:r>
        <w:rPr>
          <w:b/>
          <w:sz w:val="28"/>
        </w:rPr>
        <w:t xml:space="preserve">spit </w:t>
      </w:r>
      <w:r>
        <w:t xml:space="preserve">it </w:t>
      </w:r>
      <w:r>
        <w:t xml:space="preserve">out </w:t>
      </w:r>
      <w:r>
        <w:rPr>
          <w:b/>
          <w:sz w:val="38"/>
        </w:rPr>
        <w:t xml:space="preserve">organic </w:t>
      </w:r>
      <w:r>
        <w:t xml:space="preserve">does </w:t>
      </w:r>
      <w:r>
        <w:rPr>
          <w:b/>
          <w:sz w:val="40"/>
        </w:rPr>
        <w:t xml:space="preserve">n't </w:t>
      </w:r>
      <w:r>
        <w:rPr>
          <w:b/>
          <w:sz w:val="38"/>
        </w:rPr>
        <w:t xml:space="preserve">mean </w:t>
      </w:r>
      <w:r>
        <w:rPr>
          <w:b/>
          <w:sz w:val="36"/>
        </w:rPr>
        <w:t xml:space="preserve">nasty </w:t>
      </w:r>
      <w:r>
        <w:rPr>
          <w:b/>
          <w:sz w:val="38"/>
        </w:rPr>
        <w:t xml:space="preserve">, </w:t>
      </w:r>
      <w:r>
        <w:t xml:space="preserve">i </w:t>
      </w:r>
      <w:r>
        <w:t xml:space="preserve">do </w:t>
      </w:r>
      <w:r>
        <w:rPr>
          <w:b/>
          <w:sz w:val="40"/>
        </w:rPr>
        <w:t xml:space="preserve">n't </w:t>
      </w:r>
      <w:r>
        <w:rPr>
          <w:b/>
          <w:sz w:val="36"/>
        </w:rPr>
        <w:t xml:space="preserve">know </w:t>
      </w:r>
      <w:r>
        <w:t xml:space="preserve">why </w:t>
      </w:r>
      <w:r>
        <w:t xml:space="preserve">they </w:t>
      </w:r>
      <w:r>
        <w:rPr>
          <w:b/>
          <w:sz w:val="36"/>
        </w:rPr>
        <w:t xml:space="preserve">made </w:t>
      </w:r>
      <w:r>
        <w:t xml:space="preserve">these </w:t>
      </w:r>
      <w:r>
        <w:t xml:space="preserve">so </w:t>
      </w:r>
      <w:r>
        <w:rPr>
          <w:b/>
          <w:sz w:val="34"/>
        </w:rPr>
        <w:t xml:space="preserve">gross </w:t>
      </w:r>
      <w:r>
        <w:rPr>
          <w:b/>
          <w:sz w:val="30"/>
        </w:rPr>
        <w:t xml:space="preserve">yuck </w:t>
      </w:r>
    </w:p>
    <w:p>
      <w:r>
        <w:t xml:space="preserve">she </w:t>
      </w:r>
      <w:r>
        <w:t xml:space="preserve">did </w:t>
      </w:r>
      <w:r>
        <w:rPr>
          <w:b/>
          <w:sz w:val="32"/>
        </w:rPr>
        <w:t xml:space="preserve">n't </w:t>
      </w:r>
      <w:r>
        <w:rPr>
          <w:b/>
          <w:sz w:val="32"/>
        </w:rPr>
        <w:t xml:space="preserve">like </w:t>
      </w:r>
      <w:r>
        <w:t xml:space="preserve">the </w:t>
      </w:r>
      <w:r>
        <w:rPr>
          <w:b/>
          <w:sz w:val="34"/>
        </w:rPr>
        <w:t xml:space="preserve">food </w:t>
      </w:r>
      <w:r>
        <w:t xml:space="preserve">at </w:t>
      </w:r>
      <w:r>
        <w:t xml:space="preserve">all </w:t>
      </w:r>
      <w:r>
        <w:t xml:space="preserve">and </w:t>
      </w:r>
      <w:r>
        <w:rPr>
          <w:b/>
          <w:sz w:val="40"/>
        </w:rPr>
        <w:t xml:space="preserve">although </w:t>
      </w:r>
      <w:r>
        <w:t xml:space="preserve">that </w:t>
      </w:r>
      <w:r>
        <w:rPr>
          <w:b/>
          <w:sz w:val="36"/>
        </w:rPr>
        <w:t xml:space="preserve">might </w:t>
      </w:r>
      <w:r>
        <w:t xml:space="preserve">be </w:t>
      </w:r>
      <w:r>
        <w:t xml:space="preserve">just </w:t>
      </w:r>
      <w:r>
        <w:t xml:space="preserve">a </w:t>
      </w:r>
      <w:r>
        <w:rPr>
          <w:b/>
          <w:sz w:val="32"/>
        </w:rPr>
        <w:t xml:space="preserve">fussy </w:t>
      </w:r>
      <w:r>
        <w:rPr>
          <w:b/>
          <w:sz w:val="32"/>
        </w:rPr>
        <w:t xml:space="preserve">eater </w:t>
      </w:r>
      <w:r>
        <w:t xml:space="preserve">the </w:t>
      </w:r>
      <w:r>
        <w:rPr>
          <w:b/>
          <w:sz w:val="34"/>
        </w:rPr>
        <w:t xml:space="preserve">look </w:t>
      </w:r>
      <w:r>
        <w:t xml:space="preserve">and </w:t>
      </w:r>
      <w:r>
        <w:rPr>
          <w:b/>
          <w:sz w:val="32"/>
        </w:rPr>
        <w:t xml:space="preserve">smell </w:t>
      </w:r>
      <w:r>
        <w:t xml:space="preserve">are </w:t>
      </w:r>
      <w:r>
        <w:t xml:space="preserve">very </w:t>
      </w:r>
      <w:r>
        <w:t xml:space="preserve">off </w:t>
      </w:r>
      <w:r>
        <w:rPr>
          <w:b/>
          <w:sz w:val="32"/>
        </w:rPr>
        <w:t xml:space="preserve">putting </w:t>
      </w:r>
      <w:r>
        <w:t xml:space="preserve">will </w:t>
      </w:r>
      <w:r>
        <w:t xml:space="preserve">not </w:t>
      </w:r>
      <w:r>
        <w:rPr>
          <w:b/>
          <w:sz w:val="30"/>
        </w:rPr>
        <w:t xml:space="preserve">buy </w:t>
      </w:r>
      <w:r>
        <w:t xml:space="preserve">this </w:t>
      </w:r>
      <w:r>
        <w:rPr>
          <w:b/>
          <w:sz w:val="24"/>
        </w:rPr>
        <w:t xml:space="preserve">brand </w:t>
      </w:r>
      <w:r>
        <w:t xml:space="preserve">again </w:t>
      </w:r>
      <w:r>
        <w:rPr>
          <w:b/>
          <w:sz w:val="24"/>
        </w:rPr>
        <w:t xml:space="preserve">2 </w:t>
      </w:r>
      <w:r>
        <w:rPr>
          <w:b/>
          <w:sz w:val="24"/>
        </w:rPr>
        <w:t xml:space="preserve">stars </w:t>
      </w:r>
      <w:r>
        <w:t xml:space="preserve">for </w:t>
      </w:r>
      <w:r>
        <w:t xml:space="preserve">being </w:t>
      </w:r>
      <w:r>
        <w:rPr>
          <w:b/>
          <w:sz w:val="24"/>
        </w:rPr>
        <w:t xml:space="preserve">organic </w:t>
      </w:r>
      <w:r>
        <w:rPr>
          <w:b/>
          <w:sz w:val="24"/>
        </w:rPr>
        <w:t xml:space="preserve">simple </w:t>
      </w:r>
      <w:r>
        <w:rPr>
          <w:b/>
          <w:sz w:val="24"/>
        </w:rPr>
        <w:t xml:space="preserve">reality </w:t>
      </w:r>
    </w:p>
    <w:p>
      <w:r>
        <w:t>-----------------------------------------------------</w:t>
      </w:r>
    </w:p>
    <w:p>
      <w:r>
        <w:t xml:space="preserve">i </w:t>
      </w:r>
      <w:r>
        <w:rPr>
          <w:b/>
          <w:sz w:val="36"/>
        </w:rPr>
        <w:t xml:space="preserve">first </w:t>
      </w:r>
      <w:r>
        <w:rPr>
          <w:b/>
          <w:sz w:val="40"/>
        </w:rPr>
        <w:t xml:space="preserve">bought </w:t>
      </w:r>
      <w:r>
        <w:t xml:space="preserve">this </w:t>
      </w:r>
      <w:r>
        <w:t xml:space="preserve">because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recommended </w:t>
      </w:r>
      <w:r>
        <w:t xml:space="preserve">by </w:t>
      </w:r>
      <w:r>
        <w:rPr>
          <w:b/>
          <w:sz w:val="30"/>
        </w:rPr>
        <w:t xml:space="preserve">dr </w:t>
      </w:r>
      <w:r>
        <w:t xml:space="preserve">fuhrman </w:t>
      </w:r>
      <w:r>
        <w:t xml:space="preserve">in </w:t>
      </w:r>
      <w:r>
        <w:rPr>
          <w:b/>
          <w:sz w:val="24"/>
        </w:rPr>
        <w:t xml:space="preserve">eat </w:t>
      </w:r>
      <w:r>
        <w:t xml:space="preserve">to </w:t>
      </w:r>
      <w:r>
        <w:rPr>
          <w:b/>
          <w:sz w:val="26"/>
        </w:rPr>
        <w:t xml:space="preserve">live </w:t>
      </w:r>
      <w:r>
        <w:t xml:space="preserve">its </w:t>
      </w:r>
      <w:r>
        <w:rPr>
          <w:b/>
          <w:sz w:val="26"/>
        </w:rPr>
        <w:t xml:space="preserve">great </w:t>
      </w:r>
      <w:r>
        <w:rPr>
          <w:b/>
          <w:sz w:val="24"/>
        </w:rPr>
        <w:t xml:space="preserve">tastes </w:t>
      </w:r>
      <w:r>
        <w:rPr>
          <w:b/>
          <w:sz w:val="24"/>
        </w:rPr>
        <w:t xml:space="preserve">good </w:t>
      </w:r>
      <w:r>
        <w:t xml:space="preserve">and </w:t>
      </w:r>
      <w:r>
        <w:rPr>
          <w:b/>
          <w:sz w:val="28"/>
        </w:rPr>
        <w:t xml:space="preserve">easy </w:t>
      </w:r>
      <w:r>
        <w:t xml:space="preserve">to </w:t>
      </w:r>
      <w:r>
        <w:rPr>
          <w:b/>
          <w:sz w:val="24"/>
        </w:rPr>
        <w:t xml:space="preserve">cook </w:t>
      </w:r>
      <w:r>
        <w:t xml:space="preserve">with </w:t>
      </w:r>
      <w:r>
        <w:rPr>
          <w:b/>
          <w:sz w:val="30"/>
        </w:rPr>
        <w:t xml:space="preserve">, </w:t>
      </w:r>
      <w:r>
        <w:rPr>
          <w:b/>
          <w:sz w:val="26"/>
        </w:rPr>
        <w:t xml:space="preserve">especially </w:t>
      </w:r>
      <w:r>
        <w:rPr>
          <w:b/>
          <w:sz w:val="24"/>
        </w:rPr>
        <w:t xml:space="preserve">good </w:t>
      </w:r>
      <w:r>
        <w:t xml:space="preserve">in </w:t>
      </w:r>
      <w:r>
        <w:rPr>
          <w:b/>
          <w:sz w:val="24"/>
        </w:rPr>
        <w:t xml:space="preserve">soups </w:t>
      </w:r>
      <w:r>
        <w:rPr>
          <w:b/>
          <w:sz w:val="24"/>
        </w:rPr>
        <w:t xml:space="preserve">excellent </w:t>
      </w:r>
    </w:p>
    <w:p>
      <w:r>
        <w:t xml:space="preserve">i </w:t>
      </w:r>
      <w:r>
        <w:rPr>
          <w:b/>
          <w:sz w:val="30"/>
        </w:rPr>
        <w:t xml:space="preserve">bought </w:t>
      </w:r>
      <w:r>
        <w:t xml:space="preserve">these </w:t>
      </w:r>
      <w:r>
        <w:t xml:space="preserve">for </w:t>
      </w:r>
      <w:r>
        <w:rPr>
          <w:b/>
          <w:sz w:val="30"/>
        </w:rPr>
        <w:t xml:space="preserve">work </w:t>
      </w:r>
      <w:r>
        <w:rPr>
          <w:b/>
          <w:sz w:val="26"/>
        </w:rPr>
        <w:t xml:space="preserve">travel </w:t>
      </w:r>
      <w:r>
        <w:t xml:space="preserve">and </w:t>
      </w:r>
      <w:r>
        <w:t xml:space="preserve">have </w:t>
      </w:r>
      <w:r>
        <w:rPr>
          <w:b/>
          <w:sz w:val="24"/>
        </w:rPr>
        <w:t xml:space="preserve">found </w:t>
      </w:r>
      <w:r>
        <w:t xml:space="preserve">them </w:t>
      </w:r>
      <w:r>
        <w:t xml:space="preserve">very </w:t>
      </w:r>
      <w:r>
        <w:rPr>
          <w:b/>
          <w:sz w:val="24"/>
        </w:rPr>
        <w:t xml:space="preserve">useful </w:t>
      </w:r>
      <w:r>
        <w:t xml:space="preserve">they </w:t>
      </w:r>
      <w:r>
        <w:t xml:space="preserve">have </w:t>
      </w:r>
      <w:r>
        <w:t xml:space="preserve">a </w:t>
      </w:r>
      <w:r>
        <w:rPr>
          <w:b/>
          <w:sz w:val="24"/>
        </w:rPr>
        <w:t xml:space="preserve">great </w:t>
      </w:r>
      <w:r>
        <w:rPr>
          <w:b/>
          <w:sz w:val="32"/>
        </w:rPr>
        <w:t xml:space="preserve">, </w:t>
      </w:r>
      <w:r>
        <w:rPr>
          <w:b/>
          <w:sz w:val="26"/>
        </w:rPr>
        <w:t xml:space="preserve">natural </w:t>
      </w:r>
      <w:r>
        <w:rPr>
          <w:b/>
          <w:sz w:val="26"/>
        </w:rPr>
        <w:t xml:space="preserve">taste </w:t>
      </w:r>
      <w:r>
        <w:t xml:space="preserve">i </w:t>
      </w:r>
      <w:r>
        <w:rPr>
          <w:b/>
          <w:sz w:val="30"/>
        </w:rPr>
        <w:t xml:space="preserve">wish </w:t>
      </w:r>
      <w:r>
        <w:t xml:space="preserve">they </w:t>
      </w:r>
      <w:r>
        <w:t xml:space="preserve">were </w:t>
      </w:r>
      <w:r>
        <w:t xml:space="preserve">a </w:t>
      </w:r>
      <w:r>
        <w:rPr>
          <w:b/>
          <w:sz w:val="34"/>
        </w:rPr>
        <w:t xml:space="preserve">little </w:t>
      </w:r>
      <w:r>
        <w:rPr>
          <w:b/>
          <w:sz w:val="32"/>
        </w:rPr>
        <w:t xml:space="preserve">lower </w:t>
      </w:r>
      <w:r>
        <w:t xml:space="preserve">in </w:t>
      </w:r>
      <w:r>
        <w:rPr>
          <w:b/>
          <w:sz w:val="28"/>
        </w:rPr>
        <w:t xml:space="preserve">calories </w:t>
      </w:r>
      <w:r>
        <w:rPr>
          <w:b/>
          <w:sz w:val="32"/>
        </w:rPr>
        <w:t xml:space="preserve">, </w:t>
      </w:r>
      <w:r>
        <w:t xml:space="preserve">but </w:t>
      </w:r>
      <w:r>
        <w:t xml:space="preserve">that </w:t>
      </w:r>
      <w:r>
        <w:t xml:space="preserve">is </w:t>
      </w:r>
      <w:r>
        <w:rPr>
          <w:b/>
          <w:sz w:val="32"/>
        </w:rPr>
        <w:t xml:space="preserve">hard </w:t>
      </w:r>
      <w:r>
        <w:t xml:space="preserve">to </w:t>
      </w:r>
      <w:r>
        <w:rPr>
          <w:b/>
          <w:sz w:val="28"/>
        </w:rPr>
        <w:t xml:space="preserve">find </w:t>
      </w:r>
      <w:r>
        <w:t xml:space="preserve">in </w:t>
      </w:r>
      <w:r>
        <w:t xml:space="preserve">this </w:t>
      </w:r>
      <w:r>
        <w:rPr>
          <w:b/>
          <w:sz w:val="26"/>
        </w:rPr>
        <w:t xml:space="preserve">size </w:t>
      </w:r>
      <w:r>
        <w:rPr>
          <w:b/>
          <w:sz w:val="26"/>
        </w:rPr>
        <w:t xml:space="preserve">overall </w:t>
      </w:r>
      <w:r>
        <w:rPr>
          <w:b/>
          <w:sz w:val="24"/>
        </w:rPr>
        <w:t xml:space="preserve">excellent </w:t>
      </w:r>
      <w:r>
        <w:rPr>
          <w:b/>
          <w:sz w:val="26"/>
        </w:rPr>
        <w:t xml:space="preserve">product </w:t>
      </w:r>
      <w:r>
        <w:rPr>
          <w:b/>
          <w:sz w:val="26"/>
        </w:rPr>
        <w:t xml:space="preserve">reliable </w:t>
      </w:r>
      <w:r>
        <w:rPr>
          <w:b/>
          <w:sz w:val="26"/>
        </w:rPr>
        <w:t xml:space="preserve">shipper </w:t>
      </w:r>
      <w:r>
        <w:t xml:space="preserve">it </w:t>
      </w:r>
      <w:r>
        <w:rPr>
          <w:b/>
          <w:sz w:val="30"/>
        </w:rPr>
        <w:t xml:space="preserve">shipped </w:t>
      </w:r>
      <w:r>
        <w:t xml:space="preserve">in </w:t>
      </w:r>
      <w:r>
        <w:t xml:space="preserve">a </w:t>
      </w:r>
      <w:r>
        <w:rPr>
          <w:b/>
          <w:sz w:val="40"/>
        </w:rPr>
        <w:t xml:space="preserve">heavy </w:t>
      </w:r>
      <w:r>
        <w:rPr>
          <w:b/>
          <w:sz w:val="38"/>
        </w:rPr>
        <w:t xml:space="preserve">case </w:t>
      </w:r>
      <w:r>
        <w:rPr>
          <w:b/>
          <w:sz w:val="28"/>
        </w:rPr>
        <w:t xml:space="preserve">box </w:t>
      </w:r>
      <w:r>
        <w:t xml:space="preserve">and </w:t>
      </w:r>
      <w:r>
        <w:t xml:space="preserve">was </w:t>
      </w:r>
      <w:r>
        <w:rPr>
          <w:b/>
          <w:sz w:val="26"/>
        </w:rPr>
        <w:t xml:space="preserve">well </w:t>
      </w:r>
      <w:r>
        <w:rPr>
          <w:b/>
          <w:sz w:val="26"/>
        </w:rPr>
        <w:t xml:space="preserve">protected </w:t>
      </w:r>
      <w:r>
        <w:t xml:space="preserve">that </w:t>
      </w:r>
      <w:r>
        <w:t xml:space="preserve">is </w:t>
      </w:r>
      <w:r>
        <w:rPr>
          <w:b/>
          <w:sz w:val="26"/>
        </w:rPr>
        <w:t xml:space="preserve">remarkable </w:t>
      </w:r>
      <w:r>
        <w:rPr>
          <w:b/>
          <w:sz w:val="26"/>
        </w:rPr>
        <w:t xml:space="preserve">consider </w:t>
      </w:r>
      <w:r>
        <w:t xml:space="preserve">our </w:t>
      </w:r>
      <w:r>
        <w:t xml:space="preserve">very </w:t>
      </w:r>
      <w:r>
        <w:rPr>
          <w:b/>
          <w:sz w:val="24"/>
        </w:rPr>
        <w:t xml:space="preserve">remote </w:t>
      </w:r>
      <w:r>
        <w:rPr>
          <w:b/>
          <w:sz w:val="24"/>
        </w:rPr>
        <w:t xml:space="preserve">location </w:t>
      </w:r>
      <w:r>
        <w:rPr>
          <w:b/>
          <w:sz w:val="24"/>
        </w:rPr>
        <w:t xml:space="preserve">great </w:t>
      </w:r>
      <w:r>
        <w:rPr>
          <w:b/>
          <w:sz w:val="26"/>
        </w:rPr>
        <w:t xml:space="preserve">taste </w:t>
      </w:r>
      <w:r>
        <w:rPr>
          <w:b/>
          <w:sz w:val="32"/>
        </w:rPr>
        <w:t xml:space="preserve">, </w:t>
      </w:r>
      <w:r>
        <w:rPr>
          <w:b/>
          <w:sz w:val="26"/>
        </w:rPr>
        <w:t xml:space="preserve">easy </w:t>
      </w:r>
      <w:r>
        <w:t xml:space="preserve">to </w:t>
      </w:r>
      <w:r>
        <w:rPr>
          <w:b/>
          <w:sz w:val="26"/>
        </w:rPr>
        <w:t xml:space="preserve">travel </w:t>
      </w:r>
      <w:r>
        <w:t xml:space="preserve">with </w:t>
      </w:r>
    </w:p>
    <w:p>
      <w:r>
        <w:t xml:space="preserve">our </w:t>
      </w:r>
      <w:r>
        <w:rPr>
          <w:b/>
          <w:sz w:val="30"/>
        </w:rPr>
        <w:t xml:space="preserve">8 </w:t>
      </w:r>
      <w:r>
        <w:rPr>
          <w:b/>
          <w:sz w:val="36"/>
        </w:rPr>
        <w:t xml:space="preserve">month </w:t>
      </w:r>
      <w:r>
        <w:rPr>
          <w:b/>
          <w:sz w:val="32"/>
        </w:rPr>
        <w:t xml:space="preserve">old </w:t>
      </w:r>
      <w:r>
        <w:rPr>
          <w:b/>
          <w:sz w:val="24"/>
        </w:rPr>
        <w:t xml:space="preserve">loves </w:t>
      </w:r>
      <w:r>
        <w:t xml:space="preserve">this </w:t>
      </w:r>
      <w:r>
        <w:t xml:space="preserve">and </w:t>
      </w:r>
      <w:r>
        <w:t xml:space="preserve">we </w:t>
      </w:r>
      <w:r>
        <w:rPr>
          <w:b/>
          <w:sz w:val="24"/>
        </w:rPr>
        <w:t xml:space="preserve">mix </w:t>
      </w:r>
      <w:r>
        <w:t xml:space="preserve">it </w:t>
      </w:r>
      <w:r>
        <w:t xml:space="preserve">with </w:t>
      </w:r>
      <w:r>
        <w:t xml:space="preserve">her </w:t>
      </w:r>
      <w:r>
        <w:rPr>
          <w:b/>
          <w:sz w:val="24"/>
        </w:rPr>
        <w:t xml:space="preserve">oatmeal </w:t>
      </w:r>
      <w:r>
        <w:rPr>
          <w:b/>
          <w:sz w:val="28"/>
        </w:rPr>
        <w:t xml:space="preserve">cereal </w:t>
      </w:r>
      <w:r>
        <w:t xml:space="preserve">or </w:t>
      </w:r>
      <w:r>
        <w:rPr>
          <w:b/>
          <w:sz w:val="36"/>
        </w:rPr>
        <w:t xml:space="preserve">feed </w:t>
      </w:r>
      <w:r>
        <w:rPr>
          <w:b/>
          <w:sz w:val="40"/>
        </w:rPr>
        <w:t xml:space="preserve">alone </w:t>
      </w:r>
      <w:r>
        <w:t xml:space="preserve">i </w:t>
      </w:r>
      <w:r>
        <w:rPr>
          <w:b/>
          <w:sz w:val="32"/>
        </w:rPr>
        <w:t xml:space="preserve">tried </w:t>
      </w:r>
      <w:r>
        <w:t xml:space="preserve">it </w:t>
      </w:r>
      <w:r>
        <w:t xml:space="preserve">myself </w:t>
      </w:r>
      <w:r>
        <w:t xml:space="preserve">and </w:t>
      </w:r>
      <w:r>
        <w:t xml:space="preserve">its </w:t>
      </w:r>
      <w:r>
        <w:t xml:space="preserve">very </w:t>
      </w:r>
      <w:r>
        <w:rPr>
          <w:b/>
          <w:sz w:val="28"/>
        </w:rPr>
        <w:t xml:space="preserve">good </w:t>
      </w:r>
      <w:r>
        <w:t xml:space="preserve">and </w:t>
      </w:r>
      <w:r>
        <w:t xml:space="preserve">all </w:t>
      </w:r>
      <w:r>
        <w:rPr>
          <w:b/>
          <w:sz w:val="24"/>
        </w:rPr>
        <w:t xml:space="preserve">natural </w:t>
      </w:r>
      <w:r>
        <w:t xml:space="preserve">a </w:t>
      </w:r>
      <w:r>
        <w:rPr>
          <w:b/>
          <w:sz w:val="24"/>
        </w:rPr>
        <w:t xml:space="preserve">nice </w:t>
      </w:r>
      <w:r>
        <w:rPr>
          <w:b/>
          <w:sz w:val="24"/>
        </w:rPr>
        <w:t xml:space="preserve">alternative </w:t>
      </w:r>
      <w:r>
        <w:t xml:space="preserve">to </w:t>
      </w:r>
      <w:r>
        <w:t xml:space="preserve">applesause </w:t>
      </w:r>
      <w:r>
        <w:t xml:space="preserve">very </w:t>
      </w:r>
      <w:r>
        <w:rPr>
          <w:b/>
          <w:sz w:val="28"/>
        </w:rPr>
        <w:t xml:space="preserve">impressed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