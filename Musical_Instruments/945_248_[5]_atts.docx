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</w:t>
      </w:r>
      <w:r>
        <w:rPr>
          <w:b/>
          <w:sz w:val="28"/>
        </w:rPr>
        <w:t xml:space="preserve">recorder </w:t>
      </w:r>
      <w:r>
        <w:t xml:space="preserve">and </w:t>
      </w:r>
      <w:r>
        <w:t xml:space="preserve">have </w:t>
      </w:r>
      <w:r>
        <w:t xml:space="preserve">compared </w:t>
      </w:r>
      <w:r>
        <w:t xml:space="preserve">it </w:t>
      </w:r>
      <w:r>
        <w:t xml:space="preserve">to </w:t>
      </w:r>
      <w:r>
        <w:t xml:space="preserve">my </w:t>
      </w:r>
      <w:r>
        <w:rPr>
          <w:b/>
          <w:sz w:val="28"/>
        </w:rPr>
        <w:t xml:space="preserve">older </w:t>
      </w:r>
      <w:r>
        <w:t xml:space="preserve">m </w:t>
      </w:r>
      <w:r>
        <w:t xml:space="preserve">audio </w:t>
      </w:r>
      <w:r>
        <w:t xml:space="preserve">microtrak </w:t>
      </w:r>
      <w:r>
        <w:t xml:space="preserve">ii </w:t>
      </w:r>
      <w:r>
        <w:t xml:space="preserve">the </w:t>
      </w:r>
      <w:r>
        <w:t xml:space="preserve">tascam </w:t>
      </w:r>
      <w:r>
        <w:t xml:space="preserve">is </w:t>
      </w:r>
      <w:r>
        <w:t xml:space="preserve">a </w:t>
      </w:r>
      <w:r>
        <w:t xml:space="preserve">much </w:t>
      </w:r>
      <w:r>
        <w:t xml:space="preserve">newer </w:t>
      </w:r>
      <w:r>
        <w:t xml:space="preserve">design </w:t>
      </w:r>
      <w:r>
        <w:t xml:space="preserve">and </w:t>
      </w:r>
      <w:r>
        <w:t xml:space="preserve">shows </w:t>
      </w:r>
      <w:r>
        <w:t xml:space="preserve">good </w:t>
      </w:r>
      <w:r>
        <w:t xml:space="preserve">ergonomic </w:t>
      </w:r>
      <w:r>
        <w:t xml:space="preserve">improvement </w:t>
      </w:r>
      <w:r>
        <w:t xml:space="preserve">the </w:t>
      </w:r>
      <w:r>
        <w:rPr>
          <w:b/>
          <w:sz w:val="34"/>
        </w:rPr>
        <w:t xml:space="preserve">internal </w:t>
      </w:r>
      <w:r>
        <w:rPr>
          <w:b/>
          <w:sz w:val="32"/>
        </w:rPr>
        <w:t xml:space="preserve">mics </w:t>
      </w:r>
      <w:r>
        <w:t xml:space="preserve">are </w:t>
      </w:r>
      <w:r>
        <w:t xml:space="preserve">adjustable </w:t>
      </w:r>
      <w:r>
        <w:rPr>
          <w:b/>
          <w:sz w:val="30"/>
        </w:rPr>
        <w:t xml:space="preserve">, </w:t>
      </w:r>
      <w:r>
        <w:t xml:space="preserve">the </w:t>
      </w:r>
      <w:r>
        <w:t xml:space="preserve">interface </w:t>
      </w:r>
      <w:r>
        <w:t xml:space="preserve">is </w:t>
      </w:r>
      <w:r>
        <w:rPr>
          <w:b/>
          <w:sz w:val="30"/>
        </w:rPr>
        <w:t xml:space="preserve">easy </w:t>
      </w:r>
      <w:r>
        <w:t xml:space="preserve">to </w:t>
      </w:r>
      <w:r>
        <w:rPr>
          <w:b/>
          <w:sz w:val="36"/>
        </w:rPr>
        <w:t xml:space="preserve">use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2"/>
        </w:rPr>
        <w:t xml:space="preserve">battery </w:t>
      </w:r>
      <w:r>
        <w:rPr>
          <w:b/>
          <w:sz w:val="32"/>
        </w:rPr>
        <w:t xml:space="preserve">life </w:t>
      </w:r>
      <w:r>
        <w:t xml:space="preserve">is </w:t>
      </w:r>
      <w:r>
        <w:rPr>
          <w:b/>
          <w:sz w:val="28"/>
        </w:rPr>
        <w:t xml:space="preserve">long </w:t>
      </w:r>
      <w:r>
        <w:t xml:space="preserve">and </w:t>
      </w:r>
      <w:r>
        <w:t xml:space="preserve">the </w:t>
      </w:r>
      <w:r>
        <w:rPr>
          <w:b/>
          <w:sz w:val="28"/>
        </w:rPr>
        <w:t xml:space="preserve">batteries </w:t>
      </w:r>
      <w:r>
        <w:t xml:space="preserve">are </w:t>
      </w:r>
      <w:r>
        <w:rPr>
          <w:b/>
          <w:sz w:val="30"/>
        </w:rPr>
        <w:t xml:space="preserve">common </w:t>
      </w:r>
      <w:r>
        <w:rPr>
          <w:b/>
          <w:sz w:val="28"/>
        </w:rPr>
        <w:t xml:space="preserve">aa </w:t>
      </w:r>
      <w:r>
        <w:t xml:space="preserve">and </w:t>
      </w:r>
      <w:r>
        <w:rPr>
          <w:b/>
          <w:sz w:val="30"/>
        </w:rPr>
        <w:t xml:space="preserve">easy </w:t>
      </w:r>
      <w:r>
        <w:t xml:space="preserve">to </w:t>
      </w:r>
      <w:r>
        <w:rPr>
          <w:b/>
          <w:sz w:val="26"/>
        </w:rPr>
        <w:t xml:space="preserve">replace </w:t>
      </w:r>
      <w:r>
        <w:t xml:space="preserve">on </w:t>
      </w:r>
      <w:r>
        <w:rPr>
          <w:b/>
          <w:sz w:val="30"/>
        </w:rPr>
        <w:t xml:space="preserve">location </w:t>
      </w:r>
      <w:r>
        <w:t xml:space="preserve">i </w:t>
      </w:r>
      <w:r>
        <w:t xml:space="preserve">ve </w:t>
      </w:r>
      <w:r>
        <w:t xml:space="preserve">not </w:t>
      </w:r>
      <w:r>
        <w:rPr>
          <w:b/>
          <w:sz w:val="24"/>
        </w:rPr>
        <w:t xml:space="preserve">tested </w:t>
      </w:r>
      <w:r>
        <w:t xml:space="preserve">the </w:t>
      </w:r>
      <w:r>
        <w:rPr>
          <w:b/>
          <w:sz w:val="28"/>
        </w:rPr>
        <w:t xml:space="preserve">external </w:t>
      </w:r>
      <w:r>
        <w:rPr>
          <w:b/>
          <w:sz w:val="28"/>
        </w:rPr>
        <w:t xml:space="preserve">xlr </w:t>
      </w:r>
      <w:r>
        <w:rPr>
          <w:b/>
          <w:sz w:val="32"/>
        </w:rPr>
        <w:t xml:space="preserve">mic </w:t>
      </w:r>
      <w:r>
        <w:rPr>
          <w:b/>
          <w:sz w:val="32"/>
        </w:rPr>
        <w:t xml:space="preserve">preamps </w:t>
      </w:r>
      <w:r>
        <w:t xml:space="preserve">but </w:t>
      </w:r>
      <w:r>
        <w:t xml:space="preserve">have </w:t>
      </w:r>
      <w:r>
        <w:rPr>
          <w:b/>
          <w:sz w:val="30"/>
        </w:rPr>
        <w:t xml:space="preserve">recorded </w:t>
      </w:r>
      <w:r>
        <w:t xml:space="preserve">with </w:t>
      </w:r>
      <w:r>
        <w:t xml:space="preserve">the </w:t>
      </w:r>
      <w:r>
        <w:rPr>
          <w:b/>
          <w:sz w:val="34"/>
        </w:rPr>
        <w:t xml:space="preserve">internal </w:t>
      </w:r>
      <w:r>
        <w:rPr>
          <w:b/>
          <w:sz w:val="32"/>
        </w:rPr>
        <w:t xml:space="preserve">mics </w:t>
      </w:r>
      <w:r>
        <w:t xml:space="preserve">with </w:t>
      </w:r>
      <w:r>
        <w:rPr>
          <w:b/>
          <w:sz w:val="34"/>
        </w:rPr>
        <w:t xml:space="preserve">absolutely </w:t>
      </w:r>
      <w:r>
        <w:rPr>
          <w:b/>
          <w:sz w:val="32"/>
        </w:rPr>
        <w:t xml:space="preserve">wonder </w:t>
      </w:r>
      <w:r>
        <w:rPr>
          <w:b/>
          <w:sz w:val="34"/>
        </w:rPr>
        <w:t xml:space="preserve">results </w:t>
      </w:r>
      <w:r>
        <w:t xml:space="preserve">the </w:t>
      </w:r>
      <w:r>
        <w:rPr>
          <w:b/>
          <w:sz w:val="34"/>
        </w:rPr>
        <w:t xml:space="preserve">internal </w:t>
      </w:r>
      <w:r>
        <w:rPr>
          <w:b/>
          <w:sz w:val="38"/>
        </w:rPr>
        <w:t xml:space="preserve">preamp </w:t>
      </w:r>
      <w:r>
        <w:t xml:space="preserve">is </w:t>
      </w:r>
      <w:r>
        <w:t xml:space="preserve">very </w:t>
      </w:r>
      <w:r>
        <w:rPr>
          <w:b/>
          <w:sz w:val="40"/>
        </w:rPr>
        <w:t xml:space="preserve">quiet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2"/>
        </w:rPr>
        <w:t xml:space="preserve">mics </w:t>
      </w:r>
      <w:r>
        <w:t xml:space="preserve">on </w:t>
      </w:r>
      <w:r>
        <w:rPr>
          <w:b/>
          <w:sz w:val="28"/>
        </w:rPr>
        <w:t xml:space="preserve">acoustic </w:t>
      </w:r>
      <w:r>
        <w:rPr>
          <w:b/>
          <w:sz w:val="26"/>
        </w:rPr>
        <w:t xml:space="preserve">grand </w:t>
      </w:r>
      <w:r>
        <w:rPr>
          <w:b/>
          <w:sz w:val="26"/>
        </w:rPr>
        <w:t xml:space="preserve">piano </w:t>
      </w:r>
      <w:r>
        <w:t xml:space="preserve">are </w:t>
      </w:r>
      <w:r>
        <w:t xml:space="preserve">very </w:t>
      </w:r>
      <w:r>
        <w:rPr>
          <w:b/>
          <w:sz w:val="30"/>
        </w:rPr>
        <w:t xml:space="preserve">dynamic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produce </w:t>
      </w:r>
      <w:r>
        <w:rPr>
          <w:b/>
          <w:sz w:val="32"/>
        </w:rPr>
        <w:t xml:space="preserve">excellent </w:t>
      </w:r>
      <w:r>
        <w:rPr>
          <w:b/>
          <w:sz w:val="28"/>
        </w:rPr>
        <w:t xml:space="preserve">detail </w:t>
      </w:r>
      <w:r>
        <w:t xml:space="preserve">and </w:t>
      </w:r>
      <w:r>
        <w:t xml:space="preserve">have </w:t>
      </w:r>
      <w:r>
        <w:t xml:space="preserve">what </w:t>
      </w:r>
      <w:r>
        <w:rPr>
          <w:b/>
          <w:sz w:val="30"/>
        </w:rPr>
        <w:t xml:space="preserve">appears </w:t>
      </w:r>
      <w:r>
        <w:t xml:space="preserve">to </w:t>
      </w:r>
      <w:r>
        <w:t xml:space="preserve">be </w:t>
      </w:r>
      <w:r>
        <w:t xml:space="preserve">a </w:t>
      </w:r>
      <w:r>
        <w:t xml:space="preserve">very </w:t>
      </w:r>
      <w:r>
        <w:rPr>
          <w:b/>
          <w:sz w:val="28"/>
        </w:rPr>
        <w:t xml:space="preserve">wide </w:t>
      </w:r>
      <w:r>
        <w:rPr>
          <w:b/>
          <w:sz w:val="28"/>
        </w:rPr>
        <w:t xml:space="preserve">neutral </w:t>
      </w:r>
      <w:r>
        <w:rPr>
          <w:b/>
          <w:sz w:val="32"/>
        </w:rPr>
        <w:t xml:space="preserve">frequency </w:t>
      </w:r>
      <w:r>
        <w:rPr>
          <w:b/>
          <w:sz w:val="34"/>
        </w:rPr>
        <w:t xml:space="preserve">response </w:t>
      </w:r>
      <w:r>
        <w:t xml:space="preserve">the </w:t>
      </w:r>
      <w:r>
        <w:rPr>
          <w:b/>
          <w:sz w:val="28"/>
        </w:rPr>
        <w:t xml:space="preserve">recorder </w:t>
      </w:r>
      <w:r>
        <w:rPr>
          <w:b/>
          <w:sz w:val="32"/>
        </w:rPr>
        <w:t xml:space="preserve">produces </w:t>
      </w:r>
      <w:r>
        <w:t xml:space="preserve">a </w:t>
      </w:r>
      <w:r>
        <w:t xml:space="preserve">very </w:t>
      </w:r>
      <w:r>
        <w:rPr>
          <w:b/>
          <w:sz w:val="28"/>
        </w:rPr>
        <w:t xml:space="preserve">wide </w:t>
      </w:r>
      <w:r>
        <w:t xml:space="preserve">and </w:t>
      </w:r>
      <w:r>
        <w:rPr>
          <w:b/>
          <w:sz w:val="26"/>
        </w:rPr>
        <w:t xml:space="preserve">deep </w:t>
      </w:r>
      <w:r>
        <w:rPr>
          <w:b/>
          <w:sz w:val="34"/>
        </w:rPr>
        <w:t xml:space="preserve">soundstage </w:t>
      </w:r>
      <w:r>
        <w:t xml:space="preserve">and </w:t>
      </w:r>
      <w:r>
        <w:t xml:space="preserve">does </w:t>
      </w:r>
      <w:r>
        <w:rPr>
          <w:b/>
          <w:sz w:val="36"/>
        </w:rPr>
        <w:t xml:space="preserve">outclass </w:t>
      </w:r>
      <w:r>
        <w:t xml:space="preserve">my </w:t>
      </w:r>
      <w:r>
        <w:rPr>
          <w:b/>
          <w:sz w:val="28"/>
        </w:rPr>
        <w:t xml:space="preserve">older </w:t>
      </w:r>
      <w:r>
        <w:rPr>
          <w:b/>
          <w:sz w:val="28"/>
        </w:rPr>
        <w:t xml:space="preserve">recorder </w:t>
      </w:r>
      <w:r>
        <w:t xml:space="preserve">in </w:t>
      </w:r>
      <w:r>
        <w:rPr>
          <w:b/>
          <w:sz w:val="30"/>
        </w:rPr>
        <w:t xml:space="preserve">every </w:t>
      </w:r>
      <w:r>
        <w:rPr>
          <w:b/>
          <w:sz w:val="30"/>
        </w:rPr>
        <w:t xml:space="preserve">aspect </w:t>
      </w:r>
      <w:r>
        <w:t xml:space="preserve">to </w:t>
      </w:r>
      <w:r>
        <w:t xml:space="preserve">me </w:t>
      </w:r>
      <w:r>
        <w:t xml:space="preserve">the </w:t>
      </w:r>
      <w:r>
        <w:rPr>
          <w:b/>
          <w:sz w:val="26"/>
        </w:rPr>
        <w:t xml:space="preserve">price </w:t>
      </w:r>
      <w:r>
        <w:t xml:space="preserve">is </w:t>
      </w:r>
      <w:r>
        <w:t xml:space="preserve">very </w:t>
      </w:r>
      <w:r>
        <w:rPr>
          <w:b/>
          <w:sz w:val="30"/>
        </w:rPr>
        <w:t xml:space="preserve">reasonable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build </w:t>
      </w:r>
      <w:r>
        <w:rPr>
          <w:b/>
          <w:sz w:val="24"/>
        </w:rPr>
        <w:t xml:space="preserve">quality </w:t>
      </w:r>
      <w:r>
        <w:t xml:space="preserve">is </w:t>
      </w:r>
      <w:r>
        <w:rPr>
          <w:b/>
          <w:sz w:val="30"/>
        </w:rPr>
        <w:t xml:space="preserve">reasonable </w:t>
      </w:r>
      <w:r>
        <w:t xml:space="preserve">for </w:t>
      </w:r>
      <w:r>
        <w:t xml:space="preserve">the </w:t>
      </w:r>
      <w:r>
        <w:rPr>
          <w:b/>
          <w:sz w:val="26"/>
        </w:rPr>
        <w:t xml:space="preserve">price </w:t>
      </w:r>
      <w:r>
        <w:rPr>
          <w:b/>
          <w:sz w:val="24"/>
        </w:rPr>
        <w:t xml:space="preserve">highly </w:t>
      </w:r>
      <w:r>
        <w:rPr>
          <w:b/>
          <w:sz w:val="24"/>
        </w:rPr>
        <w:t xml:space="preserve">recommended </w:t>
      </w:r>
      <w:r>
        <w:rPr>
          <w:b/>
          <w:sz w:val="32"/>
        </w:rPr>
        <w:t xml:space="preserve">excellent </w:t>
      </w:r>
      <w:r>
        <w:rPr>
          <w:b/>
          <w:sz w:val="28"/>
        </w:rPr>
        <w:t xml:space="preserve">recorder </w:t>
      </w:r>
    </w:p>
    <w:p>
      <w:r>
        <w:t xml:space="preserve">at </w:t>
      </w:r>
      <w:r>
        <w:rPr>
          <w:b/>
          <w:sz w:val="28"/>
        </w:rPr>
        <w:t xml:space="preserve">recording </w:t>
      </w:r>
      <w:r>
        <w:t xml:space="preserve">the </w:t>
      </w:r>
      <w:r>
        <w:t xml:space="preserve">bands </w:t>
      </w:r>
      <w:r>
        <w:t xml:space="preserve">without </w:t>
      </w:r>
      <w:r>
        <w:t xml:space="preserve">any </w:t>
      </w:r>
      <w:r>
        <w:t xml:space="preserve">distortion </w:t>
      </w:r>
      <w:r>
        <w:t xml:space="preserve">or </w:t>
      </w:r>
      <w:r>
        <w:t xml:space="preserve">excessive </w:t>
      </w:r>
      <w:r>
        <w:t xml:space="preserve">noise </w:t>
      </w:r>
      <w:r>
        <w:t xml:space="preserve">the </w:t>
      </w:r>
      <w:r>
        <w:rPr>
          <w:b/>
          <w:sz w:val="32"/>
        </w:rPr>
        <w:t xml:space="preserve">recorder </w:t>
      </w:r>
      <w:r>
        <w:t xml:space="preserve">stores </w:t>
      </w:r>
      <w:r>
        <w:t xml:space="preserve">two </w:t>
      </w:r>
      <w:r>
        <w:t xml:space="preserve">files </w:t>
      </w:r>
      <w:r>
        <w:t xml:space="preserve">at </w:t>
      </w:r>
      <w:r>
        <w:t xml:space="preserve">the </w:t>
      </w:r>
      <w:r>
        <w:t xml:space="preserve">same </w:t>
      </w:r>
      <w:r>
        <w:t xml:space="preserve">time </w:t>
      </w:r>
      <w:r>
        <w:rPr>
          <w:b/>
          <w:sz w:val="30"/>
        </w:rPr>
        <w:t xml:space="preserve">, </w:t>
      </w:r>
      <w:r>
        <w:t xml:space="preserve">one </w:t>
      </w:r>
      <w:r>
        <w:t xml:space="preserve">being </w:t>
      </w:r>
      <w:r>
        <w:t xml:space="preserve">a </w:t>
      </w:r>
      <w:r>
        <w:t xml:space="preserve">file </w:t>
      </w:r>
      <w:r>
        <w:t xml:space="preserve">at </w:t>
      </w:r>
      <w:r>
        <w:t xml:space="preserve">your </w:t>
      </w:r>
      <w:r>
        <w:t xml:space="preserve">chosen </w:t>
      </w:r>
      <w:r>
        <w:t xml:space="preserve">sensitivity </w:t>
      </w:r>
      <w:r>
        <w:t xml:space="preserve">and </w:t>
      </w:r>
      <w:r>
        <w:t xml:space="preserve">another </w:t>
      </w:r>
      <w:r>
        <w:t xml:space="preserve">safety </w:t>
      </w:r>
      <w:r>
        <w:t xml:space="preserve">track </w:t>
      </w:r>
      <w:r>
        <w:t xml:space="preserve">at </w:t>
      </w:r>
      <w:r>
        <w:t xml:space="preserve">a </w:t>
      </w:r>
      <w:r>
        <w:t xml:space="preserve">lower </w:t>
      </w:r>
      <w:r>
        <w:rPr>
          <w:b/>
          <w:sz w:val="40"/>
        </w:rPr>
        <w:t xml:space="preserve">level </w:t>
      </w:r>
      <w:r>
        <w:t xml:space="preserve">in </w:t>
      </w:r>
      <w:r>
        <w:rPr>
          <w:b/>
          <w:sz w:val="30"/>
        </w:rPr>
        <w:t xml:space="preserve">case </w:t>
      </w:r>
      <w:r>
        <w:t xml:space="preserve">there </w:t>
      </w:r>
      <w:r>
        <w:t xml:space="preserve">are </w:t>
      </w:r>
      <w:r>
        <w:t xml:space="preserve">any </w:t>
      </w:r>
      <w:r>
        <w:rPr>
          <w:b/>
          <w:sz w:val="30"/>
        </w:rPr>
        <w:t xml:space="preserve">clipping </w:t>
      </w:r>
      <w:r>
        <w:rPr>
          <w:b/>
          <w:sz w:val="32"/>
        </w:rPr>
        <w:t xml:space="preserve">issues </w:t>
      </w:r>
      <w:r>
        <w:t xml:space="preserve">with </w:t>
      </w:r>
      <w:r>
        <w:t xml:space="preserve">your </w:t>
      </w:r>
      <w:r>
        <w:rPr>
          <w:b/>
          <w:sz w:val="32"/>
        </w:rPr>
        <w:t xml:space="preserve">main </w:t>
      </w:r>
      <w:r>
        <w:rPr>
          <w:b/>
          <w:sz w:val="28"/>
        </w:rPr>
        <w:t xml:space="preserve">recording </w:t>
      </w:r>
      <w:r>
        <w:t xml:space="preserve">this </w:t>
      </w:r>
      <w:r>
        <w:rPr>
          <w:b/>
          <w:sz w:val="28"/>
        </w:rPr>
        <w:t xml:space="preserve">accounts </w:t>
      </w:r>
      <w:r>
        <w:t xml:space="preserve">for </w:t>
      </w:r>
      <w:r>
        <w:rPr>
          <w:b/>
          <w:sz w:val="30"/>
        </w:rPr>
        <w:t xml:space="preserve">quick </w:t>
      </w:r>
      <w:r>
        <w:rPr>
          <w:b/>
          <w:sz w:val="30"/>
        </w:rPr>
        <w:t xml:space="preserve">transients </w:t>
      </w:r>
      <w:r>
        <w:t xml:space="preserve">or </w:t>
      </w:r>
      <w:r>
        <w:rPr>
          <w:b/>
          <w:sz w:val="30"/>
        </w:rPr>
        <w:t xml:space="preserve">anything </w:t>
      </w:r>
      <w:r>
        <w:t xml:space="preserve">that </w:t>
      </w:r>
      <w:r>
        <w:rPr>
          <w:b/>
          <w:sz w:val="32"/>
        </w:rPr>
        <w:t xml:space="preserve">might </w:t>
      </w:r>
      <w:r>
        <w:rPr>
          <w:b/>
          <w:sz w:val="34"/>
        </w:rPr>
        <w:t xml:space="preserve">cause </w:t>
      </w:r>
      <w:r>
        <w:t xml:space="preserve">the </w:t>
      </w:r>
      <w:r>
        <w:rPr>
          <w:b/>
          <w:sz w:val="32"/>
        </w:rPr>
        <w:t xml:space="preserve">recorder </w:t>
      </w:r>
      <w:r>
        <w:t xml:space="preserve">to </w:t>
      </w:r>
      <w:r>
        <w:rPr>
          <w:b/>
          <w:sz w:val="32"/>
        </w:rPr>
        <w:t xml:space="preserve">overload </w:t>
      </w:r>
      <w:r>
        <w:t xml:space="preserve">and </w:t>
      </w:r>
      <w:r>
        <w:rPr>
          <w:b/>
          <w:sz w:val="30"/>
        </w:rPr>
        <w:t xml:space="preserve">ensures </w:t>
      </w:r>
      <w:r>
        <w:t xml:space="preserve">that </w:t>
      </w:r>
      <w:r>
        <w:t xml:space="preserve">you </w:t>
      </w:r>
      <w:r>
        <w:t xml:space="preserve">will </w:t>
      </w:r>
      <w:r>
        <w:rPr>
          <w:b/>
          <w:sz w:val="26"/>
        </w:rPr>
        <w:t xml:space="preserve">get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take </w:t>
      </w:r>
      <w:r>
        <w:t xml:space="preserve">the </w:t>
      </w:r>
      <w:r>
        <w:rPr>
          <w:b/>
          <w:sz w:val="28"/>
        </w:rPr>
        <w:t xml:space="preserve">microphones </w:t>
      </w:r>
      <w:r>
        <w:t xml:space="preserve">can </w:t>
      </w:r>
      <w:r>
        <w:t xml:space="preserve">be </w:t>
      </w:r>
      <w:r>
        <w:rPr>
          <w:b/>
          <w:sz w:val="32"/>
        </w:rPr>
        <w:t xml:space="preserve">folded </w:t>
      </w:r>
      <w:r>
        <w:t xml:space="preserve">out </w:t>
      </w:r>
      <w:r>
        <w:t xml:space="preserve">to </w:t>
      </w:r>
      <w:r>
        <w:rPr>
          <w:b/>
          <w:sz w:val="30"/>
        </w:rPr>
        <w:t xml:space="preserve">extend </w:t>
      </w:r>
      <w:r>
        <w:t xml:space="preserve">the </w:t>
      </w:r>
      <w:r>
        <w:rPr>
          <w:b/>
          <w:sz w:val="30"/>
        </w:rPr>
        <w:t xml:space="preserve">stereo </w:t>
      </w:r>
      <w:r>
        <w:rPr>
          <w:b/>
          <w:sz w:val="30"/>
        </w:rPr>
        <w:t xml:space="preserve">field </w:t>
      </w:r>
      <w:r>
        <w:t xml:space="preserve">or </w:t>
      </w:r>
      <w:r>
        <w:t xml:space="preserve">in </w:t>
      </w:r>
      <w:r>
        <w:t xml:space="preserve">to </w:t>
      </w:r>
      <w:r>
        <w:rPr>
          <w:b/>
          <w:sz w:val="28"/>
        </w:rPr>
        <w:t xml:space="preserve">tighten </w:t>
      </w:r>
      <w:r>
        <w:t xml:space="preserve">the </w:t>
      </w:r>
      <w:r>
        <w:rPr>
          <w:b/>
          <w:sz w:val="30"/>
        </w:rPr>
        <w:t xml:space="preserve">field </w:t>
      </w:r>
      <w:r>
        <w:t xml:space="preserve">in </w:t>
      </w:r>
      <w:r>
        <w:rPr>
          <w:b/>
          <w:sz w:val="30"/>
        </w:rPr>
        <w:t xml:space="preserve">addition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use </w:t>
      </w:r>
      <w:r>
        <w:rPr>
          <w:b/>
          <w:sz w:val="26"/>
        </w:rPr>
        <w:t xml:space="preserve">external </w:t>
      </w:r>
      <w:r>
        <w:rPr>
          <w:b/>
          <w:sz w:val="28"/>
        </w:rPr>
        <w:t xml:space="preserve">microphones </w:t>
      </w:r>
      <w:r>
        <w:t xml:space="preserve">or </w:t>
      </w:r>
      <w:r>
        <w:rPr>
          <w:b/>
          <w:sz w:val="28"/>
        </w:rPr>
        <w:t xml:space="preserve">xlr </w:t>
      </w:r>
      <w:r>
        <w:rPr>
          <w:b/>
          <w:sz w:val="26"/>
        </w:rPr>
        <w:t xml:space="preserve">inputs </w:t>
      </w:r>
      <w:r>
        <w:t xml:space="preserve">for </w:t>
      </w:r>
      <w:r>
        <w:rPr>
          <w:b/>
          <w:sz w:val="24"/>
        </w:rPr>
        <w:t xml:space="preserve">professional </w:t>
      </w:r>
      <w:r>
        <w:rPr>
          <w:b/>
          <w:sz w:val="40"/>
        </w:rPr>
        <w:t xml:space="preserve">level </w:t>
      </w:r>
      <w:r>
        <w:rPr>
          <w:b/>
          <w:sz w:val="32"/>
        </w:rPr>
        <w:t xml:space="preserve">input </w:t>
      </w:r>
      <w:r>
        <w:t xml:space="preserve">from </w:t>
      </w:r>
      <w:r>
        <w:t xml:space="preserve">the </w:t>
      </w:r>
      <w:r>
        <w:rPr>
          <w:b/>
          <w:sz w:val="32"/>
        </w:rPr>
        <w:t xml:space="preserve">soundboard </w:t>
      </w:r>
      <w:r>
        <w:t xml:space="preserve">i </w:t>
      </w:r>
      <w:r>
        <w:rPr>
          <w:b/>
          <w:sz w:val="30"/>
        </w:rPr>
        <w:t xml:space="preserve">found </w:t>
      </w:r>
      <w:r>
        <w:t xml:space="preserve">that </w:t>
      </w:r>
      <w:r>
        <w:t xml:space="preserve">the </w:t>
      </w:r>
      <w:r>
        <w:rPr>
          <w:b/>
          <w:sz w:val="32"/>
        </w:rPr>
        <w:t xml:space="preserve">internal </w:t>
      </w:r>
      <w:r>
        <w:rPr>
          <w:b/>
          <w:sz w:val="28"/>
        </w:rPr>
        <w:t xml:space="preserve">microphones </w:t>
      </w:r>
      <w:r>
        <w:t xml:space="preserve">did </w:t>
      </w:r>
      <w:r>
        <w:t xml:space="preserve">a </w:t>
      </w:r>
      <w:r>
        <w:rPr>
          <w:b/>
          <w:sz w:val="32"/>
        </w:rPr>
        <w:t xml:space="preserve">wonderful </w:t>
      </w:r>
      <w:r>
        <w:rPr>
          <w:b/>
          <w:sz w:val="30"/>
        </w:rPr>
        <w:t xml:space="preserve">job </w:t>
      </w:r>
      <w:r>
        <w:t xml:space="preserve">of </w:t>
      </w:r>
      <w:r>
        <w:rPr>
          <w:b/>
          <w:sz w:val="26"/>
        </w:rPr>
        <w:t xml:space="preserve">reproducing </w:t>
      </w:r>
      <w:r>
        <w:t xml:space="preserve">the </w:t>
      </w:r>
      <w:r>
        <w:rPr>
          <w:b/>
          <w:sz w:val="32"/>
        </w:rPr>
        <w:t xml:space="preserve">audience </w:t>
      </w:r>
      <w:r>
        <w:rPr>
          <w:b/>
          <w:sz w:val="30"/>
        </w:rPr>
        <w:t xml:space="preserve">experience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ca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say </w:t>
      </w:r>
      <w:r>
        <w:rPr>
          <w:b/>
          <w:sz w:val="30"/>
        </w:rPr>
        <w:t xml:space="preserve">enough </w:t>
      </w:r>
      <w:r>
        <w:rPr>
          <w:b/>
          <w:sz w:val="28"/>
        </w:rPr>
        <w:t xml:space="preserve">good </w:t>
      </w:r>
      <w:r>
        <w:rPr>
          <w:b/>
          <w:sz w:val="28"/>
        </w:rPr>
        <w:t xml:space="preserve">things </w:t>
      </w:r>
      <w:r>
        <w:t xml:space="preserve">about </w:t>
      </w:r>
      <w:r>
        <w:t xml:space="preserve">the </w:t>
      </w:r>
      <w:r>
        <w:rPr>
          <w:b/>
          <w:sz w:val="28"/>
        </w:rPr>
        <w:t xml:space="preserve">performance </w:t>
      </w:r>
      <w:r>
        <w:t xml:space="preserve">this </w:t>
      </w:r>
      <w:r>
        <w:t xml:space="preserve">is </w:t>
      </w:r>
      <w:r>
        <w:t xml:space="preserve">an </w:t>
      </w:r>
      <w:r>
        <w:rPr>
          <w:b/>
          <w:sz w:val="28"/>
        </w:rPr>
        <w:t xml:space="preserve">absolutely </w:t>
      </w:r>
      <w:r>
        <w:rPr>
          <w:b/>
          <w:sz w:val="32"/>
        </w:rPr>
        <w:t xml:space="preserve">wonderful </w:t>
      </w:r>
      <w:r>
        <w:rPr>
          <w:b/>
          <w:sz w:val="32"/>
        </w:rPr>
        <w:t xml:space="preserve">recorder </w:t>
      </w:r>
      <w:r>
        <w:rPr>
          <w:b/>
          <w:sz w:val="28"/>
        </w:rPr>
        <w:t xml:space="preserve">bottom </w:t>
      </w:r>
      <w:r>
        <w:rPr>
          <w:b/>
          <w:sz w:val="26"/>
        </w:rPr>
        <w:t xml:space="preserve">line </w:t>
      </w:r>
      <w:r>
        <w:rPr>
          <w:b/>
          <w:sz w:val="28"/>
        </w:rPr>
        <w:t xml:space="preserve">highly </w:t>
      </w:r>
      <w:r>
        <w:rPr>
          <w:b/>
          <w:sz w:val="28"/>
        </w:rPr>
        <w:t xml:space="preserve">recommended </w:t>
      </w:r>
      <w:r>
        <w:rPr>
          <w:b/>
          <w:sz w:val="32"/>
        </w:rPr>
        <w:t xml:space="preserve">excellent </w:t>
      </w:r>
      <w:r>
        <w:rPr>
          <w:b/>
          <w:sz w:val="32"/>
        </w:rPr>
        <w:t xml:space="preserve">recorder </w:t>
      </w:r>
    </w:p>
    <w:p>
      <w:r>
        <w:t xml:space="preserve">i </w:t>
      </w:r>
      <w:r>
        <w:rPr>
          <w:b/>
          <w:sz w:val="24"/>
        </w:rPr>
        <w:t xml:space="preserve">purchased </w:t>
      </w:r>
      <w:r>
        <w:t xml:space="preserve">the </w:t>
      </w:r>
      <w:r>
        <w:t xml:space="preserve">dr </w:t>
      </w:r>
      <w:r>
        <w:t xml:space="preserve">40 </w:t>
      </w:r>
      <w:r>
        <w:t xml:space="preserve">for </w:t>
      </w:r>
      <w:r>
        <w:t xml:space="preserve">use </w:t>
      </w:r>
      <w:r>
        <w:t xml:space="preserve">in </w:t>
      </w:r>
      <w:r>
        <w:rPr>
          <w:b/>
          <w:sz w:val="28"/>
        </w:rPr>
        <w:t xml:space="preserve">field </w:t>
      </w:r>
      <w:r>
        <w:rPr>
          <w:b/>
          <w:sz w:val="36"/>
        </w:rPr>
        <w:t xml:space="preserve">recordings </w:t>
      </w:r>
      <w:r>
        <w:t xml:space="preserve">for </w:t>
      </w:r>
      <w:r>
        <w:t xml:space="preserve">found </w:t>
      </w:r>
      <w:r>
        <w:t xml:space="preserve">sounds </w:t>
      </w:r>
      <w:r>
        <w:t xml:space="preserve">and </w:t>
      </w:r>
      <w:r>
        <w:t xml:space="preserve">other </w:t>
      </w:r>
      <w:r>
        <w:t xml:space="preserve">sampling </w:t>
      </w:r>
      <w:r>
        <w:t xml:space="preserve">needs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it </w:t>
      </w:r>
      <w:r>
        <w:rPr>
          <w:b/>
          <w:sz w:val="40"/>
        </w:rPr>
        <w:t xml:space="preserve">accomplishes </w:t>
      </w:r>
      <w:r>
        <w:t xml:space="preserve">that </w:t>
      </w:r>
      <w:r>
        <w:t xml:space="preserve">very </w:t>
      </w:r>
      <w:r>
        <w:rPr>
          <w:b/>
          <w:sz w:val="30"/>
        </w:rPr>
        <w:t xml:space="preserve">well </w:t>
      </w:r>
      <w:r>
        <w:t xml:space="preserve">the </w:t>
      </w:r>
      <w:r>
        <w:rPr>
          <w:b/>
          <w:sz w:val="28"/>
        </w:rPr>
        <w:t xml:space="preserve">battery </w:t>
      </w:r>
      <w:r>
        <w:rPr>
          <w:b/>
          <w:sz w:val="32"/>
        </w:rPr>
        <w:t xml:space="preserve">life </w:t>
      </w:r>
      <w:r>
        <w:t xml:space="preserve">is </w:t>
      </w:r>
      <w:r>
        <w:rPr>
          <w:b/>
          <w:sz w:val="30"/>
        </w:rPr>
        <w:t xml:space="preserve">great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34"/>
        </w:rPr>
        <w:t xml:space="preserve">user </w:t>
      </w:r>
      <w:r>
        <w:rPr>
          <w:b/>
          <w:sz w:val="28"/>
        </w:rPr>
        <w:t xml:space="preserve">interface </w:t>
      </w:r>
      <w:r>
        <w:t xml:space="preserve">can </w:t>
      </w:r>
      <w:r>
        <w:t xml:space="preserve">be </w:t>
      </w:r>
      <w:r>
        <w:t xml:space="preserve">a </w:t>
      </w:r>
      <w:r>
        <w:rPr>
          <w:b/>
          <w:sz w:val="28"/>
        </w:rPr>
        <w:t xml:space="preserve">little </w:t>
      </w:r>
      <w:r>
        <w:rPr>
          <w:b/>
          <w:sz w:val="30"/>
        </w:rPr>
        <w:t xml:space="preserve">confusing </w:t>
      </w:r>
      <w:r>
        <w:t xml:space="preserve">at </w:t>
      </w:r>
      <w:r>
        <w:rPr>
          <w:b/>
          <w:sz w:val="32"/>
        </w:rPr>
        <w:t xml:space="preserve">first </w:t>
      </w:r>
      <w:r>
        <w:t xml:space="preserve">but </w:t>
      </w:r>
      <w:r>
        <w:t xml:space="preserve">is </w:t>
      </w:r>
      <w:r>
        <w:t xml:space="preserve">very </w:t>
      </w:r>
      <w:r>
        <w:rPr>
          <w:b/>
          <w:sz w:val="26"/>
        </w:rPr>
        <w:t xml:space="preserve">fluid </w:t>
      </w:r>
      <w:r>
        <w:t xml:space="preserve">once </w:t>
      </w:r>
      <w:r>
        <w:t xml:space="preserve">you </w:t>
      </w:r>
      <w:r>
        <w:rPr>
          <w:b/>
          <w:sz w:val="30"/>
        </w:rPr>
        <w:t xml:space="preserve">get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it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2"/>
        </w:rPr>
        <w:t xml:space="preserve">build </w:t>
      </w:r>
      <w:r>
        <w:rPr>
          <w:b/>
          <w:sz w:val="26"/>
        </w:rPr>
        <w:t xml:space="preserve">quality </w:t>
      </w:r>
      <w:r>
        <w:t xml:space="preserve">is </w:t>
      </w:r>
      <w:r>
        <w:rPr>
          <w:b/>
          <w:sz w:val="26"/>
        </w:rPr>
        <w:t xml:space="preserve">pretty </w:t>
      </w:r>
      <w:r>
        <w:rPr>
          <w:b/>
          <w:sz w:val="32"/>
        </w:rPr>
        <w:t xml:space="preserve">solid </w:t>
      </w:r>
      <w:r>
        <w:t xml:space="preserve">my </w:t>
      </w:r>
      <w:r>
        <w:t xml:space="preserve">only </w:t>
      </w:r>
      <w:r>
        <w:rPr>
          <w:b/>
          <w:sz w:val="32"/>
        </w:rPr>
        <w:t xml:space="preserve">issue </w:t>
      </w:r>
      <w:r>
        <w:t xml:space="preserve">is </w:t>
      </w:r>
      <w:r>
        <w:t xml:space="preserve">the </w:t>
      </w:r>
      <w:r>
        <w:rPr>
          <w:b/>
          <w:sz w:val="36"/>
        </w:rPr>
        <w:t xml:space="preserve">internal </w:t>
      </w:r>
      <w:r>
        <w:rPr>
          <w:b/>
          <w:sz w:val="34"/>
        </w:rPr>
        <w:t xml:space="preserve">mics </w:t>
      </w:r>
      <w:r>
        <w:rPr>
          <w:b/>
          <w:sz w:val="36"/>
        </w:rPr>
        <w:t xml:space="preserve">, </w:t>
      </w:r>
      <w:r>
        <w:t xml:space="preserve">while </w:t>
      </w:r>
      <w:r>
        <w:rPr>
          <w:b/>
          <w:sz w:val="28"/>
        </w:rPr>
        <w:t xml:space="preserve">crystal </w:t>
      </w:r>
      <w:r>
        <w:rPr>
          <w:b/>
          <w:sz w:val="28"/>
        </w:rPr>
        <w:t xml:space="preserve">clear </w:t>
      </w:r>
      <w:r>
        <w:t xml:space="preserve">in </w:t>
      </w:r>
      <w:r>
        <w:rPr>
          <w:b/>
          <w:sz w:val="28"/>
        </w:rPr>
        <w:t xml:space="preserve">terms </w:t>
      </w:r>
      <w:r>
        <w:t xml:space="preserve">of </w:t>
      </w:r>
      <w:r>
        <w:rPr>
          <w:b/>
          <w:sz w:val="26"/>
        </w:rPr>
        <w:t xml:space="preserve">quality </w:t>
      </w:r>
      <w:r>
        <w:rPr>
          <w:b/>
          <w:sz w:val="36"/>
        </w:rPr>
        <w:t xml:space="preserve">, </w:t>
      </w:r>
      <w:r>
        <w:t xml:space="preserve">can </w:t>
      </w:r>
      <w:r>
        <w:rPr>
          <w:b/>
          <w:sz w:val="30"/>
        </w:rPr>
        <w:t xml:space="preserve">sometimes </w:t>
      </w:r>
      <w:r>
        <w:t xml:space="preserve">be </w:t>
      </w:r>
      <w:r>
        <w:rPr>
          <w:b/>
          <w:sz w:val="30"/>
        </w:rPr>
        <w:t xml:space="preserve">lacking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gain </w:t>
      </w:r>
      <w:r>
        <w:rPr>
          <w:b/>
          <w:sz w:val="28"/>
        </w:rPr>
        <w:t xml:space="preserve">side </w:t>
      </w:r>
      <w:r>
        <w:t xml:space="preserve">of </w:t>
      </w:r>
      <w:r>
        <w:rPr>
          <w:b/>
          <w:sz w:val="26"/>
        </w:rPr>
        <w:t xml:space="preserve">things </w:t>
      </w:r>
      <w:r>
        <w:t xml:space="preserve">in </w:t>
      </w:r>
      <w:r>
        <w:rPr>
          <w:b/>
          <w:sz w:val="32"/>
        </w:rPr>
        <w:t xml:space="preserve">addition </w:t>
      </w:r>
      <w:r>
        <w:rPr>
          <w:b/>
          <w:sz w:val="36"/>
        </w:rPr>
        <w:t xml:space="preserve">, </w:t>
      </w:r>
      <w:r>
        <w:t xml:space="preserve">they </w:t>
      </w:r>
      <w:r>
        <w:t xml:space="preserve">are </w:t>
      </w:r>
      <w:r>
        <w:t xml:space="preserve">very </w:t>
      </w:r>
      <w:r>
        <w:rPr>
          <w:b/>
          <w:sz w:val="32"/>
        </w:rPr>
        <w:t xml:space="preserve">susceptible </w:t>
      </w:r>
      <w:r>
        <w:t xml:space="preserve">to </w:t>
      </w:r>
      <w:r>
        <w:rPr>
          <w:b/>
          <w:sz w:val="30"/>
        </w:rPr>
        <w:t xml:space="preserve">wind </w:t>
      </w:r>
      <w:r>
        <w:rPr>
          <w:b/>
          <w:sz w:val="36"/>
        </w:rPr>
        <w:t xml:space="preserve">, </w:t>
      </w:r>
      <w:r>
        <w:rPr>
          <w:b/>
          <w:sz w:val="28"/>
        </w:rPr>
        <w:t xml:space="preserve">even </w:t>
      </w:r>
      <w:r>
        <w:t xml:space="preserve">if </w:t>
      </w:r>
      <w:r>
        <w:t xml:space="preserve">you </w:t>
      </w:r>
      <w:r>
        <w:t xml:space="preserve">just </w:t>
      </w:r>
      <w:r>
        <w:rPr>
          <w:b/>
          <w:sz w:val="30"/>
        </w:rPr>
        <w:t xml:space="preserve">move </w:t>
      </w:r>
      <w:r>
        <w:t xml:space="preserve">the </w:t>
      </w:r>
      <w:r>
        <w:rPr>
          <w:b/>
          <w:sz w:val="26"/>
        </w:rPr>
        <w:t xml:space="preserve">recorder </w:t>
      </w:r>
      <w:r>
        <w:t xml:space="preserve">while </w:t>
      </w:r>
      <w:r>
        <w:t xml:space="preserve">it </w:t>
      </w:r>
      <w:r>
        <w:t xml:space="preserve">is </w:t>
      </w:r>
      <w:r>
        <w:rPr>
          <w:b/>
          <w:sz w:val="28"/>
        </w:rPr>
        <w:t xml:space="preserve">recording </w:t>
      </w:r>
      <w:r>
        <w:t xml:space="preserve">you </w:t>
      </w:r>
      <w:r>
        <w:t xml:space="preserve">will </w:t>
      </w:r>
      <w:r>
        <w:rPr>
          <w:b/>
          <w:sz w:val="28"/>
        </w:rPr>
        <w:t xml:space="preserve">hear </w:t>
      </w:r>
      <w:r>
        <w:t xml:space="preserve">a </w:t>
      </w:r>
      <w:r>
        <w:rPr>
          <w:b/>
          <w:sz w:val="30"/>
        </w:rPr>
        <w:t xml:space="preserve">rush </w:t>
      </w:r>
      <w:r>
        <w:t xml:space="preserve">of </w:t>
      </w:r>
      <w:r>
        <w:rPr>
          <w:b/>
          <w:sz w:val="30"/>
        </w:rPr>
        <w:t xml:space="preserve">air </w:t>
      </w:r>
      <w:r>
        <w:t xml:space="preserve">i </w:t>
      </w:r>
      <w:r>
        <w:rPr>
          <w:b/>
          <w:sz w:val="30"/>
        </w:rPr>
        <w:t xml:space="preserve">highly </w:t>
      </w:r>
      <w:r>
        <w:rPr>
          <w:b/>
          <w:sz w:val="30"/>
        </w:rPr>
        <w:t xml:space="preserve">suggest </w:t>
      </w:r>
      <w:r>
        <w:rPr>
          <w:b/>
          <w:sz w:val="28"/>
        </w:rPr>
        <w:t xml:space="preserve">picking </w:t>
      </w:r>
      <w:r>
        <w:t xml:space="preserve">up </w:t>
      </w:r>
      <w:r>
        <w:t xml:space="preserve">a </w:t>
      </w:r>
      <w:r>
        <w:rPr>
          <w:b/>
          <w:sz w:val="30"/>
        </w:rPr>
        <w:t xml:space="preserve">wind </w:t>
      </w:r>
      <w:r>
        <w:rPr>
          <w:b/>
          <w:sz w:val="28"/>
        </w:rPr>
        <w:t xml:space="preserve">screen </w:t>
      </w:r>
      <w:r>
        <w:t xml:space="preserve">at </w:t>
      </w:r>
      <w:r>
        <w:t xml:space="preserve">the </w:t>
      </w:r>
      <w:r>
        <w:t xml:space="preserve">same </w:t>
      </w:r>
      <w:r>
        <w:rPr>
          <w:b/>
          <w:sz w:val="26"/>
        </w:rPr>
        <w:t xml:space="preserve">time </w:t>
      </w:r>
      <w:r>
        <w:t xml:space="preserve">and </w:t>
      </w:r>
      <w:r>
        <w:rPr>
          <w:b/>
          <w:sz w:val="30"/>
        </w:rPr>
        <w:t xml:space="preserve">save </w:t>
      </w:r>
      <w:r>
        <w:t xml:space="preserve">yourself </w:t>
      </w:r>
      <w:r>
        <w:t xml:space="preserve">the </w:t>
      </w:r>
      <w:r>
        <w:rPr>
          <w:b/>
          <w:sz w:val="30"/>
        </w:rPr>
        <w:t xml:space="preserve">trouble </w:t>
      </w:r>
      <w:r>
        <w:t xml:space="preserve">of </w:t>
      </w:r>
      <w:r>
        <w:t xml:space="preserve">having </w:t>
      </w:r>
      <w:r>
        <w:t xml:space="preserve">to </w:t>
      </w:r>
      <w:r>
        <w:rPr>
          <w:b/>
          <w:sz w:val="30"/>
        </w:rPr>
        <w:t xml:space="preserve">make </w:t>
      </w:r>
      <w:r>
        <w:rPr>
          <w:b/>
          <w:sz w:val="28"/>
        </w:rPr>
        <w:t xml:space="preserve">another </w:t>
      </w:r>
      <w:r>
        <w:rPr>
          <w:b/>
          <w:sz w:val="26"/>
        </w:rPr>
        <w:t xml:space="preserve">delivery </w:t>
      </w:r>
      <w:r>
        <w:rPr>
          <w:b/>
          <w:sz w:val="24"/>
        </w:rPr>
        <w:t xml:space="preserve">purchased </w:t>
      </w:r>
      <w:r>
        <w:t xml:space="preserve">for </w:t>
      </w:r>
      <w:r>
        <w:rPr>
          <w:b/>
          <w:sz w:val="28"/>
        </w:rPr>
        <w:t xml:space="preserve">amateur </w:t>
      </w:r>
      <w:r>
        <w:rPr>
          <w:b/>
          <w:sz w:val="28"/>
        </w:rPr>
        <w:t xml:space="preserve">field </w:t>
      </w:r>
      <w:r>
        <w:rPr>
          <w:b/>
          <w:sz w:val="36"/>
        </w:rPr>
        <w:t xml:space="preserve">recordings </w:t>
      </w:r>
    </w:p>
    <w:p>
      <w:r>
        <w:t xml:space="preserve">wow </w:t>
      </w:r>
      <w:r>
        <w:rPr>
          <w:b/>
          <w:sz w:val="30"/>
        </w:rPr>
        <w:t xml:space="preserve">, </w:t>
      </w:r>
      <w:r>
        <w:t xml:space="preserve">the </w:t>
      </w:r>
      <w:r>
        <w:t xml:space="preserve">capture </w:t>
      </w:r>
      <w:r>
        <w:rPr>
          <w:b/>
          <w:sz w:val="40"/>
        </w:rPr>
        <w:t xml:space="preserve">quality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internal </w:t>
      </w:r>
      <w:r>
        <w:rPr>
          <w:b/>
          <w:sz w:val="34"/>
        </w:rPr>
        <w:t xml:space="preserve">mics </w:t>
      </w:r>
      <w:r>
        <w:t xml:space="preserve">is </w:t>
      </w:r>
      <w:r>
        <w:t xml:space="preserve">so </w:t>
      </w:r>
      <w:r>
        <w:rPr>
          <w:b/>
          <w:sz w:val="28"/>
        </w:rPr>
        <w:t xml:space="preserve">bad </w:t>
      </w:r>
      <w:r>
        <w:t xml:space="preserve">it </w:t>
      </w:r>
      <w:r>
        <w:rPr>
          <w:b/>
          <w:sz w:val="26"/>
        </w:rPr>
        <w:t xml:space="preserve">almost </w:t>
      </w:r>
      <w:r>
        <w:rPr>
          <w:b/>
          <w:sz w:val="28"/>
        </w:rPr>
        <w:t xml:space="preserve">makes </w:t>
      </w:r>
      <w:r>
        <w:t xml:space="preserve">me </w:t>
      </w:r>
      <w:r>
        <w:rPr>
          <w:b/>
          <w:sz w:val="30"/>
        </w:rPr>
        <w:t xml:space="preserve">cry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28"/>
        </w:rPr>
        <w:t xml:space="preserve">plug </w:t>
      </w:r>
      <w:r>
        <w:t xml:space="preserve">in </w:t>
      </w:r>
      <w:r>
        <w:t xml:space="preserve">some </w:t>
      </w:r>
      <w:r>
        <w:rPr>
          <w:b/>
          <w:sz w:val="30"/>
        </w:rPr>
        <w:t xml:space="preserve">real </w:t>
      </w:r>
      <w:r>
        <w:rPr>
          <w:b/>
          <w:sz w:val="34"/>
        </w:rPr>
        <w:t xml:space="preserve">mics </w:t>
      </w:r>
      <w:r>
        <w:t xml:space="preserve">and </w:t>
      </w:r>
      <w:r>
        <w:rPr>
          <w:b/>
          <w:sz w:val="34"/>
        </w:rPr>
        <w:t xml:space="preserve">voila </w:t>
      </w:r>
      <w:r>
        <w:t xml:space="preserve">the </w:t>
      </w:r>
      <w:r>
        <w:rPr>
          <w:b/>
          <w:sz w:val="34"/>
        </w:rPr>
        <w:t xml:space="preserve">dr </w:t>
      </w:r>
      <w:r>
        <w:rPr>
          <w:b/>
          <w:sz w:val="28"/>
        </w:rPr>
        <w:t xml:space="preserve">40 </w:t>
      </w:r>
      <w:r>
        <w:rPr>
          <w:b/>
          <w:sz w:val="26"/>
        </w:rPr>
        <w:t xml:space="preserve">becomes </w:t>
      </w:r>
      <w:r>
        <w:rPr>
          <w:b/>
          <w:sz w:val="24"/>
        </w:rPr>
        <w:t xml:space="preserve">something </w:t>
      </w:r>
      <w:r>
        <w:rPr>
          <w:b/>
          <w:sz w:val="24"/>
        </w:rPr>
        <w:t xml:space="preserve">special </w:t>
      </w:r>
      <w:r>
        <w:t xml:space="preserve">but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do </w:t>
      </w:r>
      <w:r>
        <w:t xml:space="preserve">not </w:t>
      </w:r>
      <w:r>
        <w:rPr>
          <w:b/>
          <w:sz w:val="26"/>
        </w:rPr>
        <w:t xml:space="preserve">always </w:t>
      </w:r>
      <w:r>
        <w:rPr>
          <w:b/>
          <w:sz w:val="26"/>
        </w:rPr>
        <w:t xml:space="preserve">want </w:t>
      </w:r>
      <w:r>
        <w:t xml:space="preserve">to </w:t>
      </w:r>
      <w:r>
        <w:rPr>
          <w:b/>
          <w:sz w:val="26"/>
        </w:rPr>
        <w:t xml:space="preserve">carry </w:t>
      </w:r>
      <w:r>
        <w:rPr>
          <w:b/>
          <w:sz w:val="24"/>
        </w:rPr>
        <w:t xml:space="preserve">around </w:t>
      </w:r>
      <w:r>
        <w:t xml:space="preserve">so </w:t>
      </w:r>
      <w:r>
        <w:rPr>
          <w:b/>
          <w:sz w:val="24"/>
        </w:rPr>
        <w:t xml:space="preserve">much </w:t>
      </w:r>
      <w:r>
        <w:rPr>
          <w:b/>
          <w:sz w:val="28"/>
        </w:rPr>
        <w:t xml:space="preserve">equpment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was </w:t>
      </w:r>
      <w:r>
        <w:rPr>
          <w:b/>
          <w:sz w:val="28"/>
        </w:rPr>
        <w:t xml:space="preserve">hoping </w:t>
      </w:r>
      <w:r>
        <w:t xml:space="preserve">for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internal </w:t>
      </w:r>
      <w:r>
        <w:rPr>
          <w:b/>
          <w:sz w:val="34"/>
        </w:rPr>
        <w:t xml:space="preserve">mics </w:t>
      </w:r>
      <w:r>
        <w:rPr>
          <w:b/>
          <w:sz w:val="30"/>
        </w:rPr>
        <w:t xml:space="preserve">honestly </w:t>
      </w:r>
      <w:r>
        <w:rPr>
          <w:b/>
          <w:sz w:val="30"/>
        </w:rPr>
        <w:t xml:space="preserve">, </w:t>
      </w:r>
      <w:r>
        <w:t xml:space="preserve">my </w:t>
      </w:r>
      <w:r>
        <w:rPr>
          <w:b/>
          <w:sz w:val="24"/>
        </w:rPr>
        <w:t xml:space="preserve">super </w:t>
      </w:r>
      <w:r>
        <w:rPr>
          <w:b/>
          <w:sz w:val="24"/>
        </w:rPr>
        <w:t xml:space="preserve">cheap </w:t>
      </w:r>
      <w:r>
        <w:rPr>
          <w:b/>
          <w:sz w:val="28"/>
        </w:rPr>
        <w:t xml:space="preserve">olympus </w:t>
      </w:r>
      <w:r>
        <w:rPr>
          <w:b/>
          <w:sz w:val="24"/>
        </w:rPr>
        <w:t xml:space="preserve">pocket </w:t>
      </w:r>
      <w:r>
        <w:rPr>
          <w:b/>
          <w:sz w:val="26"/>
        </w:rPr>
        <w:t xml:space="preserve">recorder </w:t>
      </w:r>
      <w:r>
        <w:rPr>
          <w:b/>
          <w:sz w:val="26"/>
        </w:rPr>
        <w:t xml:space="preserve">sounded </w:t>
      </w:r>
      <w:r>
        <w:rPr>
          <w:b/>
          <w:sz w:val="30"/>
        </w:rPr>
        <w:t xml:space="preserve">better </w:t>
      </w:r>
      <w:r>
        <w:t xml:space="preserve">than </w:t>
      </w:r>
      <w:r>
        <w:t xml:space="preserve">this </w:t>
      </w:r>
      <w:r>
        <w:rPr>
          <w:b/>
          <w:sz w:val="26"/>
        </w:rPr>
        <w:t xml:space="preserve">thing </w:t>
      </w:r>
      <w:r>
        <w:t xml:space="preserve">and </w:t>
      </w:r>
      <w:r>
        <w:t xml:space="preserve">why </w:t>
      </w:r>
      <w:r>
        <w:t xml:space="preserve">is </w:t>
      </w:r>
      <w:r>
        <w:t xml:space="preserve">the </w:t>
      </w:r>
      <w:r>
        <w:rPr>
          <w:b/>
          <w:sz w:val="24"/>
        </w:rPr>
        <w:t xml:space="preserve">line </w:t>
      </w:r>
      <w:r>
        <w:t xml:space="preserve">out </w:t>
      </w:r>
      <w:r>
        <w:t xml:space="preserve">so </w:t>
      </w:r>
      <w:r>
        <w:rPr>
          <w:b/>
          <w:sz w:val="24"/>
        </w:rPr>
        <w:t xml:space="preserve">darn </w:t>
      </w:r>
      <w:r>
        <w:rPr>
          <w:b/>
          <w:sz w:val="30"/>
        </w:rPr>
        <w:t xml:space="preserve">noisy </w:t>
      </w:r>
      <w:r>
        <w:rPr>
          <w:b/>
          <w:sz w:val="30"/>
        </w:rPr>
        <w:t xml:space="preserve">! </w:t>
      </w:r>
      <w:r>
        <w:rPr>
          <w:b/>
          <w:sz w:val="26"/>
        </w:rPr>
        <w:t xml:space="preserve">\ </w:t>
      </w:r>
      <w:r>
        <w:rPr>
          <w:b/>
          <w:sz w:val="32"/>
        </w:rPr>
        <w:t xml:space="preserve">? </w:t>
      </w:r>
      <w:r>
        <w:rPr>
          <w:b/>
          <w:sz w:val="28"/>
        </w:rPr>
        <w:t xml:space="preserve">must </w:t>
      </w:r>
      <w:r>
        <w:t xml:space="preserve">be </w:t>
      </w:r>
      <w:r>
        <w:rPr>
          <w:b/>
          <w:sz w:val="24"/>
        </w:rPr>
        <w:t xml:space="preserve">defective </w:t>
      </w:r>
      <w:r>
        <w:rPr>
          <w:b/>
          <w:sz w:val="24"/>
        </w:rPr>
        <w:t xml:space="preserve">oh </w:t>
      </w:r>
      <w:r>
        <w:rPr>
          <w:b/>
          <w:sz w:val="28"/>
        </w:rPr>
        <w:t xml:space="preserve">well </w:t>
      </w:r>
      <w:r>
        <w:rPr>
          <w:b/>
          <w:sz w:val="26"/>
        </w:rPr>
        <w:t xml:space="preserve">gon </w:t>
      </w:r>
      <w:r>
        <w:rPr>
          <w:b/>
          <w:sz w:val="28"/>
        </w:rPr>
        <w:t xml:space="preserve">na </w:t>
      </w:r>
      <w:r>
        <w:rPr>
          <w:b/>
          <w:sz w:val="30"/>
        </w:rPr>
        <w:t xml:space="preserve">, </w:t>
      </w:r>
      <w:r>
        <w:t xml:space="preserve">have </w:t>
      </w:r>
      <w:r>
        <w:t xml:space="preserve">to </w:t>
      </w:r>
      <w:r>
        <w:rPr>
          <w:b/>
          <w:sz w:val="28"/>
        </w:rPr>
        <w:t xml:space="preserve">send </w:t>
      </w:r>
      <w:r>
        <w:t xml:space="preserve">this </w:t>
      </w:r>
      <w:r>
        <w:rPr>
          <w:b/>
          <w:sz w:val="28"/>
        </w:rPr>
        <w:t xml:space="preserve">back </w:t>
      </w:r>
      <w:r>
        <w:rPr>
          <w:b/>
          <w:sz w:val="30"/>
        </w:rPr>
        <w:t xml:space="preserve">internal </w:t>
      </w:r>
      <w:r>
        <w:rPr>
          <w:b/>
          <w:sz w:val="34"/>
        </w:rPr>
        <w:t xml:space="preserve">mics </w:t>
      </w:r>
      <w:r>
        <w:t xml:space="preserve">are </w:t>
      </w:r>
      <w:r>
        <w:rPr>
          <w:b/>
          <w:sz w:val="32"/>
        </w:rPr>
        <w:t xml:space="preserve">atrocious </w:t>
      </w:r>
      <w:r>
        <w:rPr>
          <w:b/>
          <w:sz w:val="30"/>
        </w:rPr>
        <w:t xml:space="preserve">! </w:t>
      </w:r>
      <w:r>
        <w:rPr>
          <w:b/>
          <w:sz w:val="30"/>
        </w:rPr>
        <w:t xml:space="preserve">! </w:t>
      </w:r>
      <w:r>
        <w:rPr>
          <w:b/>
          <w:sz w:val="30"/>
        </w:rPr>
        <w:t xml:space="preserve">! </w:t>
      </w:r>
    </w:p>
    <w:p>
      <w:r>
        <w:t xml:space="preserve">i </w:t>
      </w:r>
      <w:r>
        <w:rPr>
          <w:b/>
          <w:sz w:val="28"/>
        </w:rPr>
        <w:t xml:space="preserve">liked </w:t>
      </w:r>
      <w:r>
        <w:t xml:space="preserve">the </w:t>
      </w:r>
      <w:r>
        <w:rPr>
          <w:b/>
          <w:sz w:val="30"/>
        </w:rPr>
        <w:t xml:space="preserve">features </w:t>
      </w:r>
      <w:r>
        <w:t xml:space="preserve">this </w:t>
      </w:r>
      <w:r>
        <w:rPr>
          <w:b/>
          <w:sz w:val="24"/>
        </w:rPr>
        <w:t xml:space="preserve">recorder </w:t>
      </w:r>
      <w:r>
        <w:t xml:space="preserve">has </w:t>
      </w:r>
      <w:r>
        <w:t xml:space="preserve">but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24"/>
        </w:rPr>
        <w:t xml:space="preserve">chore </w:t>
      </w:r>
      <w:r>
        <w:t xml:space="preserve">to </w:t>
      </w:r>
      <w:r>
        <w:rPr>
          <w:b/>
          <w:sz w:val="28"/>
        </w:rPr>
        <w:t xml:space="preserve">figure </w:t>
      </w:r>
      <w:r>
        <w:t xml:space="preserve">out </w:t>
      </w:r>
      <w:r>
        <w:t xml:space="preserve">how </w:t>
      </w:r>
      <w:r>
        <w:t xml:space="preserve">to </w:t>
      </w:r>
      <w:r>
        <w:rPr>
          <w:b/>
          <w:sz w:val="24"/>
        </w:rPr>
        <w:t xml:space="preserve">use </w:t>
      </w:r>
      <w:r>
        <w:t xml:space="preserve">them </w:t>
      </w:r>
      <w:r>
        <w:t xml:space="preserve">all </w:t>
      </w:r>
      <w:r>
        <w:t xml:space="preserve">it </w:t>
      </w:r>
      <w:r>
        <w:rPr>
          <w:b/>
          <w:sz w:val="30"/>
        </w:rPr>
        <w:t xml:space="preserve">let </w:t>
      </w:r>
      <w:r>
        <w:t xml:space="preserve">me </w:t>
      </w:r>
      <w:r>
        <w:rPr>
          <w:b/>
          <w:sz w:val="30"/>
        </w:rPr>
        <w:t xml:space="preserve">know </w:t>
      </w:r>
      <w:r>
        <w:t xml:space="preserve">that </w:t>
      </w:r>
      <w:r>
        <w:t xml:space="preserve">i </w:t>
      </w:r>
      <w:r>
        <w:t xml:space="preserve">am </w:t>
      </w:r>
      <w:r>
        <w:t xml:space="preserve">not </w:t>
      </w:r>
      <w:r>
        <w:t xml:space="preserve">a </w:t>
      </w:r>
      <w:r>
        <w:rPr>
          <w:b/>
          <w:sz w:val="30"/>
        </w:rPr>
        <w:t xml:space="preserve">techy </w:t>
      </w:r>
      <w:r>
        <w:t xml:space="preserve">for </w:t>
      </w:r>
      <w:r>
        <w:t xml:space="preserve">me </w:t>
      </w:r>
      <w:r>
        <w:t xml:space="preserve">not </w:t>
      </w:r>
      <w:r>
        <w:t xml:space="preserve">so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30"/>
        </w:rPr>
        <w:t xml:space="preserve">get </w:t>
      </w:r>
      <w:r>
        <w:rPr>
          <w:b/>
          <w:sz w:val="26"/>
        </w:rPr>
        <w:t xml:space="preserve">beyond </w:t>
      </w:r>
      <w:r>
        <w:t xml:space="preserve">the </w:t>
      </w:r>
      <w:r>
        <w:rPr>
          <w:b/>
          <w:sz w:val="32"/>
        </w:rPr>
        <w:t xml:space="preserve">basics </w:t>
      </w:r>
      <w:r>
        <w:t xml:space="preserve">it </w:t>
      </w:r>
      <w:r>
        <w:t xml:space="preserve">does </w:t>
      </w:r>
      <w:r>
        <w:t xml:space="preserve">a </w:t>
      </w:r>
      <w:r>
        <w:rPr>
          <w:b/>
          <w:sz w:val="40"/>
        </w:rPr>
        <w:t xml:space="preserve">nice </w:t>
      </w:r>
      <w:r>
        <w:rPr>
          <w:b/>
          <w:sz w:val="28"/>
        </w:rPr>
        <w:t xml:space="preserve">clean </w:t>
      </w:r>
      <w:r>
        <w:rPr>
          <w:b/>
          <w:sz w:val="28"/>
        </w:rPr>
        <w:t xml:space="preserve">job </w:t>
      </w:r>
      <w:r>
        <w:t xml:space="preserve">for </w:t>
      </w:r>
      <w:r>
        <w:t xml:space="preserve">the </w:t>
      </w:r>
      <w:r>
        <w:rPr>
          <w:b/>
          <w:sz w:val="28"/>
        </w:rPr>
        <w:t xml:space="preserve">recording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gotten </w:t>
      </w:r>
      <w:r>
        <w:rPr>
          <w:b/>
          <w:sz w:val="26"/>
        </w:rPr>
        <w:t xml:space="preserve">done </w:t>
      </w:r>
      <w:r>
        <w:rPr>
          <w:b/>
          <w:sz w:val="40"/>
        </w:rPr>
        <w:t xml:space="preserve">nice </w:t>
      </w:r>
      <w:r>
        <w:rPr>
          <w:b/>
          <w:sz w:val="36"/>
        </w:rPr>
        <w:t xml:space="preserve">unit </w:t>
      </w:r>
    </w:p>
    <w:p>
      <w:r>
        <w:t>-----------------------------------------------------</w:t>
      </w:r>
    </w:p>
    <w:p>
      <w:r>
        <w:t xml:space="preserve">just </w:t>
      </w:r>
      <w:r>
        <w:t xml:space="preserve">ordered </w:t>
      </w:r>
      <w:r>
        <w:rPr>
          <w:b/>
          <w:sz w:val="28"/>
        </w:rPr>
        <w:t xml:space="preserve">another </w:t>
      </w:r>
      <w:r>
        <w:rPr>
          <w:b/>
          <w:sz w:val="34"/>
        </w:rPr>
        <w:t xml:space="preserve">sn </w:t>
      </w:r>
      <w:r>
        <w:rPr>
          <w:b/>
          <w:sz w:val="40"/>
        </w:rPr>
        <w:t xml:space="preserve">1 </w:t>
      </w:r>
      <w:r>
        <w:t xml:space="preserve">i </w:t>
      </w:r>
      <w:r>
        <w:t xml:space="preserve">ca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say </w:t>
      </w:r>
      <w:r>
        <w:t xml:space="preserve">how </w:t>
      </w:r>
      <w:r>
        <w:t xml:space="preserve">this </w:t>
      </w:r>
      <w:r>
        <w:rPr>
          <w:b/>
          <w:sz w:val="28"/>
        </w:rPr>
        <w:t xml:space="preserve">tuner </w:t>
      </w:r>
      <w:r>
        <w:t xml:space="preserve">would </w:t>
      </w:r>
      <w:r>
        <w:t xml:space="preserve">work </w:t>
      </w:r>
      <w:r>
        <w:t xml:space="preserve">for </w:t>
      </w:r>
      <w:r>
        <w:t xml:space="preserve">other </w:t>
      </w:r>
      <w:r>
        <w:t xml:space="preserve">instruments </w:t>
      </w:r>
      <w:r>
        <w:rPr>
          <w:b/>
          <w:sz w:val="30"/>
        </w:rPr>
        <w:t xml:space="preserve">, </w:t>
      </w:r>
      <w:r>
        <w:t xml:space="preserve">as </w:t>
      </w:r>
      <w:r>
        <w:t xml:space="preserve">i </w:t>
      </w:r>
      <w:r>
        <w:t xml:space="preserve">am </w:t>
      </w:r>
      <w:r>
        <w:t xml:space="preserve">a </w:t>
      </w:r>
      <w:r>
        <w:t xml:space="preserve">bass </w:t>
      </w:r>
      <w:r>
        <w:t xml:space="preserve">player </w:t>
      </w:r>
      <w:r>
        <w:t xml:space="preserve">i </w:t>
      </w:r>
      <w:r>
        <w:t xml:space="preserve">'m </w:t>
      </w:r>
      <w:r>
        <w:t xml:space="preserve">not </w:t>
      </w:r>
      <w:r>
        <w:rPr>
          <w:b/>
          <w:sz w:val="32"/>
        </w:rPr>
        <w:t xml:space="preserve">sure </w:t>
      </w:r>
      <w:r>
        <w:t xml:space="preserve">there </w:t>
      </w:r>
      <w:r>
        <w:t xml:space="preserve">is </w:t>
      </w:r>
      <w:r>
        <w:t xml:space="preserve">or </w:t>
      </w:r>
      <w:r>
        <w:t xml:space="preserve">is </w:t>
      </w:r>
      <w:r>
        <w:rPr>
          <w:b/>
          <w:sz w:val="26"/>
        </w:rPr>
        <w:t xml:space="preserve">n't </w:t>
      </w:r>
      <w:r>
        <w:t xml:space="preserve">a </w:t>
      </w:r>
      <w:r>
        <w:t xml:space="preserve">defect </w:t>
      </w:r>
      <w:r>
        <w:t xml:space="preserve">or </w:t>
      </w:r>
      <w:r>
        <w:t xml:space="preserve">flaw </w:t>
      </w:r>
      <w:r>
        <w:t xml:space="preserve">here </w:t>
      </w:r>
      <w:r>
        <w:rPr>
          <w:b/>
          <w:sz w:val="30"/>
        </w:rPr>
        <w:t xml:space="preserve">, </w:t>
      </w:r>
      <w:r>
        <w:rPr>
          <w:b/>
          <w:sz w:val="36"/>
        </w:rPr>
        <w:t xml:space="preserve">perhaps </w:t>
      </w:r>
      <w:r>
        <w:t xml:space="preserve">it </w:t>
      </w:r>
      <w:r>
        <w:t xml:space="preserve">just </w:t>
      </w:r>
      <w:r>
        <w:t xml:space="preserve">did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live </w:t>
      </w:r>
      <w:r>
        <w:t xml:space="preserve">up </w:t>
      </w:r>
      <w:r>
        <w:t xml:space="preserve">to </w:t>
      </w:r>
      <w:r>
        <w:t xml:space="preserve">my </w:t>
      </w:r>
      <w:r>
        <w:rPr>
          <w:b/>
          <w:sz w:val="30"/>
        </w:rPr>
        <w:t xml:space="preserve">expectations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( </w:t>
      </w:r>
      <w:r>
        <w:rPr>
          <w:b/>
          <w:sz w:val="24"/>
        </w:rPr>
        <w:t xml:space="preserve">set </w:t>
      </w:r>
      <w:r>
        <w:rPr>
          <w:b/>
          <w:sz w:val="24"/>
        </w:rPr>
        <w:t xml:space="preserve">high </w:t>
      </w:r>
      <w:r>
        <w:t xml:space="preserve">by </w:t>
      </w:r>
      <w:r>
        <w:t xml:space="preserve">my </w:t>
      </w:r>
      <w:r>
        <w:rPr>
          <w:b/>
          <w:sz w:val="26"/>
        </w:rPr>
        <w:t xml:space="preserve">awesome </w:t>
      </w:r>
      <w:r>
        <w:rPr>
          <w:b/>
          <w:sz w:val="30"/>
        </w:rPr>
        <w:t xml:space="preserve">experience </w:t>
      </w:r>
      <w:r>
        <w:t xml:space="preserve">with </w:t>
      </w:r>
      <w:r>
        <w:t xml:space="preserve">the </w:t>
      </w:r>
      <w:r>
        <w:rPr>
          <w:b/>
          <w:sz w:val="26"/>
        </w:rPr>
        <w:t xml:space="preserve">original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rPr>
          <w:b/>
          <w:sz w:val="28"/>
        </w:rPr>
        <w:t xml:space="preserve">simply </w:t>
      </w:r>
      <w:r>
        <w:rPr>
          <w:b/>
          <w:sz w:val="30"/>
        </w:rPr>
        <w:t xml:space="preserve">put </w:t>
      </w:r>
      <w:r>
        <w:rPr>
          <w:b/>
          <w:sz w:val="30"/>
        </w:rPr>
        <w:t xml:space="preserve">, </w:t>
      </w:r>
      <w:r>
        <w:t xml:space="preserve">my </w:t>
      </w:r>
      <w:r>
        <w:rPr>
          <w:b/>
          <w:sz w:val="26"/>
        </w:rPr>
        <w:t xml:space="preserve">sampling </w:t>
      </w:r>
      <w:r>
        <w:rPr>
          <w:b/>
          <w:sz w:val="26"/>
        </w:rPr>
        <w:t xml:space="preserve">size </w:t>
      </w:r>
      <w:r>
        <w:t xml:space="preserve">is </w:t>
      </w:r>
      <w:r>
        <w:t xml:space="preserve">too </w:t>
      </w:r>
      <w:r>
        <w:rPr>
          <w:b/>
          <w:sz w:val="26"/>
        </w:rPr>
        <w:t xml:space="preserve">small </w:t>
      </w:r>
      <w:r>
        <w:t xml:space="preserve">to </w:t>
      </w:r>
      <w:r>
        <w:rPr>
          <w:b/>
          <w:sz w:val="28"/>
        </w:rPr>
        <w:t xml:space="preserve">say </w:t>
      </w:r>
      <w:r>
        <w:t xml:space="preserve">for </w:t>
      </w:r>
      <w:r>
        <w:rPr>
          <w:b/>
          <w:sz w:val="32"/>
        </w:rPr>
        <w:t xml:space="preserve">sure </w:t>
      </w:r>
      <w:r>
        <w:t xml:space="preserve">or </w:t>
      </w:r>
      <w:r>
        <w:rPr>
          <w:b/>
          <w:sz w:val="34"/>
        </w:rPr>
        <w:t xml:space="preserve">proclaim </w:t>
      </w:r>
      <w:r>
        <w:t xml:space="preserve">this </w:t>
      </w:r>
      <w:r>
        <w:t xml:space="preserve">a </w:t>
      </w:r>
      <w:r>
        <w:rPr>
          <w:b/>
          <w:sz w:val="34"/>
        </w:rPr>
        <w:t xml:space="preserve">bad </w:t>
      </w:r>
      <w:r>
        <w:rPr>
          <w:b/>
          <w:sz w:val="26"/>
        </w:rPr>
        <w:t xml:space="preserve">product </w:t>
      </w:r>
      <w:r>
        <w:t xml:space="preserve">all </w:t>
      </w:r>
      <w:r>
        <w:t xml:space="preserve">i </w:t>
      </w:r>
      <w:r>
        <w:rPr>
          <w:b/>
          <w:sz w:val="26"/>
        </w:rPr>
        <w:t xml:space="preserve">know </w:t>
      </w:r>
      <w:r>
        <w:t xml:space="preserve">is </w:t>
      </w:r>
      <w:r>
        <w:t xml:space="preserve">that </w:t>
      </w:r>
      <w:r>
        <w:t xml:space="preserve">it </w:t>
      </w:r>
      <w:r>
        <w:t xml:space="preserve">just </w:t>
      </w:r>
      <w:r>
        <w:t xml:space="preserve">is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working </w:t>
      </w:r>
      <w:r>
        <w:t xml:space="preserve">very </w:t>
      </w:r>
      <w:r>
        <w:rPr>
          <w:b/>
          <w:sz w:val="34"/>
        </w:rPr>
        <w:t xml:space="preserve">well </w:t>
      </w:r>
      <w:r>
        <w:t xml:space="preserve">for </w:t>
      </w:r>
      <w:r>
        <w:t xml:space="preserve">me </w:t>
      </w:r>
      <w:r>
        <w:t xml:space="preserve">if </w:t>
      </w:r>
      <w:r>
        <w:t xml:space="preserve">i </w:t>
      </w:r>
      <w:r>
        <w:rPr>
          <w:b/>
          <w:sz w:val="28"/>
        </w:rPr>
        <w:t xml:space="preserve">saved </w:t>
      </w:r>
      <w:r>
        <w:t xml:space="preserve">the </w:t>
      </w:r>
      <w:r>
        <w:rPr>
          <w:b/>
          <w:sz w:val="28"/>
        </w:rPr>
        <w:t xml:space="preserve">packaging </w:t>
      </w:r>
      <w:r>
        <w:t xml:space="preserve">for </w:t>
      </w:r>
      <w:r>
        <w:t xml:space="preserve">this </w:t>
      </w:r>
      <w:r>
        <w:rPr>
          <w:b/>
          <w:sz w:val="28"/>
        </w:rPr>
        <w:t xml:space="preserve">one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28"/>
        </w:rPr>
        <w:t xml:space="preserve">may </w:t>
      </w:r>
      <w:r>
        <w:rPr>
          <w:b/>
          <w:sz w:val="30"/>
        </w:rPr>
        <w:t xml:space="preserve">consider </w:t>
      </w:r>
      <w:r>
        <w:rPr>
          <w:b/>
          <w:sz w:val="34"/>
        </w:rPr>
        <w:t xml:space="preserve">sending </w:t>
      </w:r>
      <w:r>
        <w:t xml:space="preserve">it </w:t>
      </w:r>
      <w:r>
        <w:rPr>
          <w:b/>
          <w:sz w:val="28"/>
        </w:rPr>
        <w:t xml:space="preserve">back </w:t>
      </w:r>
      <w:r>
        <w:t xml:space="preserve">in </w:t>
      </w:r>
      <w:r>
        <w:rPr>
          <w:b/>
          <w:sz w:val="30"/>
        </w:rPr>
        <w:t xml:space="preserve">exchange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second </w:t>
      </w:r>
      <w:r>
        <w:rPr>
          <w:b/>
          <w:sz w:val="34"/>
        </w:rPr>
        <w:t xml:space="preserve">sn </w:t>
      </w:r>
      <w:r>
        <w:rPr>
          <w:b/>
          <w:sz w:val="40"/>
        </w:rPr>
        <w:t xml:space="preserve">1 </w:t>
      </w:r>
      <w:r>
        <w:t xml:space="preserve">or </w:t>
      </w:r>
      <w:r>
        <w:rPr>
          <w:b/>
          <w:sz w:val="36"/>
        </w:rPr>
        <w:t xml:space="preserve">perhaps </w:t>
      </w:r>
      <w:r>
        <w:rPr>
          <w:b/>
          <w:sz w:val="28"/>
        </w:rPr>
        <w:t xml:space="preserve">another </w:t>
      </w:r>
      <w:r>
        <w:rPr>
          <w:b/>
          <w:sz w:val="32"/>
        </w:rPr>
        <w:t xml:space="preserve">model </w:t>
      </w:r>
      <w:r>
        <w:t xml:space="preserve">if </w:t>
      </w:r>
      <w:r>
        <w:t xml:space="preserve">not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ll </w:t>
      </w:r>
      <w:r>
        <w:rPr>
          <w:b/>
          <w:sz w:val="28"/>
        </w:rPr>
        <w:t xml:space="preserve">probably </w:t>
      </w:r>
      <w:r>
        <w:t xml:space="preserve">be </w:t>
      </w:r>
      <w:r>
        <w:t xml:space="preserve">the </w:t>
      </w:r>
      <w:r>
        <w:rPr>
          <w:b/>
          <w:sz w:val="28"/>
        </w:rPr>
        <w:t xml:space="preserve">one </w:t>
      </w:r>
      <w:r>
        <w:t xml:space="preserve">i </w:t>
      </w:r>
      <w:r>
        <w:rPr>
          <w:b/>
          <w:sz w:val="26"/>
        </w:rPr>
        <w:t xml:space="preserve">hand </w:t>
      </w:r>
      <w:r>
        <w:rPr>
          <w:b/>
          <w:sz w:val="28"/>
        </w:rPr>
        <w:t xml:space="preserve">others </w:t>
      </w:r>
      <w:r>
        <w:t xml:space="preserve">when </w:t>
      </w:r>
      <w:r>
        <w:t xml:space="preserve">they </w:t>
      </w:r>
      <w:r>
        <w:rPr>
          <w:b/>
          <w:sz w:val="28"/>
        </w:rPr>
        <w:t xml:space="preserve">want </w:t>
      </w:r>
      <w:r>
        <w:t xml:space="preserve">to </w:t>
      </w:r>
      <w:r>
        <w:rPr>
          <w:b/>
          <w:sz w:val="26"/>
        </w:rPr>
        <w:t xml:space="preserve">borrow </w:t>
      </w:r>
      <w:r>
        <w:t xml:space="preserve">my </w:t>
      </w:r>
      <w:r>
        <w:rPr>
          <w:b/>
          <w:sz w:val="28"/>
        </w:rPr>
        <w:t xml:space="preserve">tuner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rPr>
          <w:b/>
          <w:sz w:val="28"/>
        </w:rPr>
        <w:t xml:space="preserve">merely </w:t>
      </w:r>
      <w:r>
        <w:rPr>
          <w:b/>
          <w:sz w:val="26"/>
        </w:rPr>
        <w:t xml:space="preserve">ok </w:t>
      </w:r>
      <w:r>
        <w:rPr>
          <w:b/>
          <w:sz w:val="30"/>
        </w:rPr>
        <w:t xml:space="preserve">, </w:t>
      </w:r>
      <w:r>
        <w:t xml:space="preserve">not </w:t>
      </w:r>
      <w:r>
        <w:rPr>
          <w:b/>
          <w:sz w:val="30"/>
        </w:rPr>
        <w:t xml:space="preserve">liking </w:t>
      </w:r>
      <w:r>
        <w:t xml:space="preserve">it </w:t>
      </w:r>
      <w:r>
        <w:t xml:space="preserve">as </w:t>
      </w:r>
      <w:r>
        <w:rPr>
          <w:b/>
          <w:sz w:val="28"/>
        </w:rPr>
        <w:t xml:space="preserve">much </w:t>
      </w:r>
      <w:r>
        <w:t xml:space="preserve">as </w:t>
      </w:r>
      <w:r>
        <w:t xml:space="preserve">the </w:t>
      </w:r>
      <w:r>
        <w:rPr>
          <w:b/>
          <w:sz w:val="34"/>
        </w:rPr>
        <w:t xml:space="preserve">sn </w:t>
      </w:r>
      <w:r>
        <w:rPr>
          <w:b/>
          <w:sz w:val="40"/>
        </w:rPr>
        <w:t xml:space="preserve">1 </w:t>
      </w:r>
    </w:p>
    <w:p>
      <w:r>
        <w:rPr>
          <w:b/>
          <w:sz w:val="32"/>
        </w:rPr>
        <w:t xml:space="preserve">instrument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have </w:t>
      </w:r>
      <w:r>
        <w:t xml:space="preserve">a </w:t>
      </w:r>
      <w:r>
        <w:t xml:space="preserve">hard </w:t>
      </w:r>
      <w:r>
        <w:t xml:space="preserve">time </w:t>
      </w:r>
      <w:r>
        <w:t xml:space="preserve">reviewing </w:t>
      </w:r>
      <w:r>
        <w:t xml:space="preserve">them </w:t>
      </w:r>
      <w:r>
        <w:t xml:space="preserve">i </w:t>
      </w:r>
      <w:r>
        <w:t xml:space="preserve">have </w:t>
      </w:r>
      <w:r>
        <w:t xml:space="preserve">them </w:t>
      </w:r>
      <w:r>
        <w:t xml:space="preserve">on </w:t>
      </w:r>
      <w:r>
        <w:t xml:space="preserve">an </w:t>
      </w:r>
      <w:r>
        <w:t xml:space="preserve">older </w:t>
      </w:r>
      <w:r>
        <w:t xml:space="preserve">mim </w:t>
      </w:r>
      <w:r>
        <w:rPr>
          <w:b/>
          <w:sz w:val="28"/>
        </w:rPr>
        <w:t xml:space="preserve">p </w:t>
      </w:r>
      <w:r>
        <w:rPr>
          <w:b/>
          <w:sz w:val="28"/>
        </w:rPr>
        <w:t xml:space="preserve">bass </w:t>
      </w:r>
      <w:r>
        <w:t xml:space="preserve">and </w:t>
      </w:r>
      <w:r>
        <w:t xml:space="preserve">am </w:t>
      </w:r>
      <w:r>
        <w:t xml:space="preserve">quickly </w:t>
      </w:r>
      <w:r>
        <w:t xml:space="preserve">falling </w:t>
      </w:r>
      <w:r>
        <w:t xml:space="preserve">in </w:t>
      </w:r>
      <w:r>
        <w:t xml:space="preserve">love </w:t>
      </w:r>
      <w:r>
        <w:t xml:space="preserve">with </w:t>
      </w:r>
      <w:r>
        <w:t xml:space="preserve">them </w:t>
      </w:r>
      <w:r>
        <w:t xml:space="preserve">i </w:t>
      </w:r>
      <w:r>
        <w:t xml:space="preserve">tried </w:t>
      </w:r>
      <w:r>
        <w:t xml:space="preserve">ghs </w:t>
      </w:r>
      <w:r>
        <w:rPr>
          <w:b/>
          <w:sz w:val="32"/>
        </w:rPr>
        <w:t xml:space="preserve">flats </w:t>
      </w:r>
      <w:r>
        <w:t xml:space="preserve">on </w:t>
      </w:r>
      <w:r>
        <w:t xml:space="preserve">this </w:t>
      </w:r>
      <w:r>
        <w:rPr>
          <w:b/>
          <w:sz w:val="28"/>
        </w:rPr>
        <w:t xml:space="preserve">bass </w:t>
      </w:r>
      <w:r>
        <w:t xml:space="preserve">previously </w:t>
      </w:r>
      <w:r>
        <w:t xml:space="preserve">about </w:t>
      </w:r>
      <w:r>
        <w:t xml:space="preserve">all </w:t>
      </w:r>
      <w:r>
        <w:t xml:space="preserve">i </w:t>
      </w:r>
      <w:r>
        <w:t xml:space="preserve">can </w:t>
      </w:r>
      <w:r>
        <w:t xml:space="preserve">say </w:t>
      </w:r>
      <w:r>
        <w:t xml:space="preserve">is </w:t>
      </w:r>
      <w:r>
        <w:t xml:space="preserve">meh </w:t>
      </w:r>
      <w:r>
        <w:rPr>
          <w:b/>
          <w:sz w:val="38"/>
        </w:rPr>
        <w:t xml:space="preserve">\ </w:t>
      </w:r>
      <w:r>
        <w:rPr>
          <w:b/>
          <w:sz w:val="36"/>
        </w:rPr>
        <w:t xml:space="preserve">( </w:t>
      </w:r>
      <w:r>
        <w:t xml:space="preserve">too </w:t>
      </w:r>
      <w:r>
        <w:rPr>
          <w:b/>
          <w:sz w:val="34"/>
        </w:rPr>
        <w:t xml:space="preserve">rough </w:t>
      </w:r>
      <w:r>
        <w:t xml:space="preserve">they </w:t>
      </w:r>
      <w:r>
        <w:rPr>
          <w:b/>
          <w:sz w:val="28"/>
        </w:rPr>
        <w:t xml:space="preserve">feel </w:t>
      </w:r>
      <w:r>
        <w:t xml:space="preserve">more </w:t>
      </w:r>
      <w:r>
        <w:rPr>
          <w:b/>
          <w:sz w:val="30"/>
        </w:rPr>
        <w:t xml:space="preserve">like </w:t>
      </w:r>
      <w:r>
        <w:rPr>
          <w:b/>
          <w:sz w:val="34"/>
        </w:rPr>
        <w:t xml:space="preserve">half </w:t>
      </w:r>
      <w:r>
        <w:rPr>
          <w:b/>
          <w:sz w:val="34"/>
        </w:rPr>
        <w:t xml:space="preserve">rounds </w:t>
      </w:r>
      <w:r>
        <w:rPr>
          <w:b/>
          <w:sz w:val="34"/>
        </w:rPr>
        <w:t xml:space="preserve">, </w:t>
      </w:r>
      <w:r>
        <w:t xml:space="preserve">just </w:t>
      </w:r>
      <w:r>
        <w:t xml:space="preserve">not </w:t>
      </w:r>
      <w:r>
        <w:t xml:space="preserve">the </w:t>
      </w:r>
      <w:r>
        <w:rPr>
          <w:b/>
          <w:sz w:val="36"/>
        </w:rPr>
        <w:t xml:space="preserve">right </w:t>
      </w:r>
      <w:r>
        <w:rPr>
          <w:b/>
          <w:sz w:val="34"/>
        </w:rPr>
        <w:t xml:space="preserve">tone </w:t>
      </w:r>
      <w:r>
        <w:t xml:space="preserve">on </w:t>
      </w:r>
      <w:r>
        <w:t xml:space="preserve">this </w:t>
      </w:r>
      <w:r>
        <w:rPr>
          <w:b/>
          <w:sz w:val="40"/>
        </w:rPr>
        <w:t xml:space="preserve">particular </w:t>
      </w:r>
      <w:r>
        <w:rPr>
          <w:b/>
          <w:sz w:val="32"/>
        </w:rPr>
        <w:t xml:space="preserve">instrument </w:t>
      </w:r>
      <w:r>
        <w:rPr>
          <w:b/>
          <w:sz w:val="38"/>
        </w:rPr>
        <w:t xml:space="preserve">\ </w:t>
      </w:r>
      <w:r>
        <w:rPr>
          <w:b/>
          <w:sz w:val="38"/>
        </w:rPr>
        <w:t xml:space="preserve">) </w:t>
      </w:r>
      <w:r>
        <w:t xml:space="preserve">i </w:t>
      </w:r>
      <w:r>
        <w:t xml:space="preserve">ve </w:t>
      </w:r>
      <w:r>
        <w:rPr>
          <w:b/>
          <w:sz w:val="26"/>
        </w:rPr>
        <w:t xml:space="preserve">got </w:t>
      </w:r>
      <w:r>
        <w:rPr>
          <w:b/>
          <w:sz w:val="24"/>
        </w:rPr>
        <w:t xml:space="preserve">another </w:t>
      </w:r>
      <w:r>
        <w:rPr>
          <w:b/>
          <w:sz w:val="28"/>
        </w:rPr>
        <w:t xml:space="preserve">p </w:t>
      </w:r>
      <w:r>
        <w:rPr>
          <w:b/>
          <w:sz w:val="28"/>
        </w:rPr>
        <w:t xml:space="preserve">bass </w:t>
      </w:r>
      <w:r>
        <w:rPr>
          <w:b/>
          <w:sz w:val="38"/>
        </w:rPr>
        <w:t xml:space="preserve">\ </w:t>
      </w:r>
      <w:r>
        <w:rPr>
          <w:b/>
          <w:sz w:val="36"/>
        </w:rPr>
        <w:t xml:space="preserve">( </w:t>
      </w:r>
      <w:r>
        <w:rPr>
          <w:b/>
          <w:sz w:val="30"/>
        </w:rPr>
        <w:t xml:space="preserve">fretless </w:t>
      </w:r>
      <w:r>
        <w:rPr>
          <w:b/>
          <w:sz w:val="38"/>
        </w:rPr>
        <w:t xml:space="preserve">\ </w:t>
      </w:r>
      <w:r>
        <w:rPr>
          <w:b/>
          <w:sz w:val="38"/>
        </w:rPr>
        <w:t xml:space="preserve">) </w:t>
      </w:r>
      <w:r>
        <w:t xml:space="preserve">with </w:t>
      </w:r>
      <w:r>
        <w:rPr>
          <w:b/>
          <w:sz w:val="36"/>
        </w:rPr>
        <w:t xml:space="preserve">labella </w:t>
      </w:r>
      <w:r>
        <w:rPr>
          <w:b/>
          <w:sz w:val="34"/>
        </w:rPr>
        <w:t xml:space="preserve">jamerson </w:t>
      </w:r>
      <w:r>
        <w:t xml:space="preserve">s </w:t>
      </w:r>
      <w:r>
        <w:t xml:space="preserve">on </w:t>
      </w:r>
      <w:r>
        <w:t xml:space="preserve">it </w:t>
      </w:r>
      <w:r>
        <w:rPr>
          <w:b/>
          <w:sz w:val="38"/>
        </w:rPr>
        <w:t xml:space="preserve">\ </w:t>
      </w:r>
      <w:r>
        <w:rPr>
          <w:b/>
          <w:sz w:val="36"/>
        </w:rPr>
        <w:t xml:space="preserve">( </w:t>
      </w:r>
      <w:r>
        <w:t xml:space="preserve">which </w:t>
      </w:r>
      <w:r>
        <w:t xml:space="preserve">are </w:t>
      </w:r>
      <w:r>
        <w:rPr>
          <w:b/>
          <w:sz w:val="28"/>
        </w:rPr>
        <w:t xml:space="preserve">still </w:t>
      </w:r>
      <w:r>
        <w:t xml:space="preserve">my </w:t>
      </w:r>
      <w:r>
        <w:rPr>
          <w:b/>
          <w:sz w:val="26"/>
        </w:rPr>
        <w:t xml:space="preserve">favorite </w:t>
      </w:r>
      <w:r>
        <w:rPr>
          <w:b/>
          <w:sz w:val="32"/>
        </w:rPr>
        <w:t xml:space="preserve">flats </w:t>
      </w:r>
      <w:r>
        <w:rPr>
          <w:b/>
          <w:sz w:val="38"/>
        </w:rPr>
        <w:t xml:space="preserve">\ </w:t>
      </w:r>
      <w:r>
        <w:rPr>
          <w:b/>
          <w:sz w:val="38"/>
        </w:rPr>
        <w:t xml:space="preserve">)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these </w:t>
      </w:r>
      <w:r>
        <w:t xml:space="preserve">are </w:t>
      </w:r>
      <w:r>
        <w:t xml:space="preserve">a </w:t>
      </w:r>
      <w:r>
        <w:rPr>
          <w:b/>
          <w:sz w:val="30"/>
        </w:rPr>
        <w:t xml:space="preserve">close </w:t>
      </w:r>
      <w:r>
        <w:rPr>
          <w:b/>
          <w:sz w:val="34"/>
        </w:rPr>
        <w:t xml:space="preserve">second </w:t>
      </w:r>
      <w:r>
        <w:rPr>
          <w:b/>
          <w:sz w:val="30"/>
        </w:rPr>
        <w:t xml:space="preserve">add </w:t>
      </w:r>
      <w:r>
        <w:t xml:space="preserve">to </w:t>
      </w:r>
      <w:r>
        <w:t xml:space="preserve">that </w:t>
      </w:r>
      <w:r>
        <w:t xml:space="preserve">they </w:t>
      </w:r>
      <w:r>
        <w:t xml:space="preserve">re </w:t>
      </w:r>
      <w:r>
        <w:rPr>
          <w:b/>
          <w:sz w:val="34"/>
        </w:rPr>
        <w:t xml:space="preserve">half </w:t>
      </w:r>
      <w:r>
        <w:t xml:space="preserve">the </w:t>
      </w:r>
      <w:r>
        <w:rPr>
          <w:b/>
          <w:sz w:val="32"/>
        </w:rPr>
        <w:t xml:space="preserve">price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labella </w:t>
      </w:r>
      <w:r>
        <w:t xml:space="preserve">s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we </w:t>
      </w:r>
      <w:r>
        <w:t xml:space="preserve">ve </w:t>
      </w:r>
      <w:r>
        <w:rPr>
          <w:b/>
          <w:sz w:val="26"/>
        </w:rPr>
        <w:t xml:space="preserve">got </w:t>
      </w:r>
      <w:r>
        <w:t xml:space="preserve">an </w:t>
      </w:r>
      <w:r>
        <w:rPr>
          <w:b/>
          <w:sz w:val="28"/>
        </w:rPr>
        <w:t xml:space="preserve">easy </w:t>
      </w:r>
      <w:r>
        <w:rPr>
          <w:b/>
          <w:sz w:val="30"/>
        </w:rPr>
        <w:t xml:space="preserve">winner </w:t>
      </w:r>
      <w:r>
        <w:t xml:space="preserve">they </w:t>
      </w:r>
      <w:r>
        <w:t xml:space="preserve">re </w:t>
      </w:r>
      <w:r>
        <w:rPr>
          <w:b/>
          <w:sz w:val="32"/>
        </w:rPr>
        <w:t xml:space="preserve">silky </w:t>
      </w:r>
      <w:r>
        <w:rPr>
          <w:b/>
          <w:sz w:val="32"/>
        </w:rPr>
        <w:t xml:space="preserve">smooth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24"/>
        </w:rPr>
        <w:t xml:space="preserve">probably </w:t>
      </w:r>
      <w:r>
        <w:t xml:space="preserve">more </w:t>
      </w:r>
      <w:r>
        <w:rPr>
          <w:b/>
          <w:sz w:val="32"/>
        </w:rPr>
        <w:t xml:space="preserve">versatile </w:t>
      </w:r>
      <w:r>
        <w:t xml:space="preserve">than </w:t>
      </w:r>
      <w:r>
        <w:t xml:space="preserve">the </w:t>
      </w:r>
      <w:r>
        <w:rPr>
          <w:b/>
          <w:sz w:val="36"/>
        </w:rPr>
        <w:t xml:space="preserve">labella </w:t>
      </w:r>
      <w:r>
        <w:t xml:space="preserve">s </w:t>
      </w:r>
      <w:r>
        <w:t xml:space="preserve">as </w:t>
      </w:r>
      <w:r>
        <w:t xml:space="preserve">there </w:t>
      </w:r>
      <w:r>
        <w:t xml:space="preserve">s </w:t>
      </w:r>
      <w:r>
        <w:rPr>
          <w:b/>
          <w:sz w:val="28"/>
        </w:rPr>
        <w:t xml:space="preserve">plenty </w:t>
      </w:r>
      <w:r>
        <w:t xml:space="preserve">of </w:t>
      </w:r>
      <w:r>
        <w:rPr>
          <w:b/>
          <w:sz w:val="32"/>
        </w:rPr>
        <w:t xml:space="preserve">top </w:t>
      </w:r>
      <w:r>
        <w:rPr>
          <w:b/>
          <w:sz w:val="28"/>
        </w:rPr>
        <w:t xml:space="preserve">end </w:t>
      </w:r>
      <w:r>
        <w:t xml:space="preserve">for </w:t>
      </w:r>
      <w:r>
        <w:t xml:space="preserve">a </w:t>
      </w:r>
      <w:r>
        <w:rPr>
          <w:b/>
          <w:sz w:val="26"/>
        </w:rPr>
        <w:t xml:space="preserve">wide </w:t>
      </w:r>
      <w:r>
        <w:rPr>
          <w:b/>
          <w:sz w:val="30"/>
        </w:rPr>
        <w:t xml:space="preserve">variety </w:t>
      </w:r>
      <w:r>
        <w:t xml:space="preserve">of </w:t>
      </w:r>
      <w:r>
        <w:rPr>
          <w:b/>
          <w:sz w:val="28"/>
        </w:rPr>
        <w:t xml:space="preserve">styles </w:t>
      </w:r>
      <w:r>
        <w:t xml:space="preserve">and </w:t>
      </w:r>
      <w:r>
        <w:rPr>
          <w:b/>
          <w:sz w:val="30"/>
        </w:rPr>
        <w:t xml:space="preserve">music </w:t>
      </w:r>
      <w:r>
        <w:t xml:space="preserve">my </w:t>
      </w:r>
      <w:r>
        <w:rPr>
          <w:b/>
          <w:sz w:val="34"/>
        </w:rPr>
        <w:t xml:space="preserve">tone </w:t>
      </w:r>
      <w:r>
        <w:rPr>
          <w:b/>
          <w:sz w:val="26"/>
        </w:rPr>
        <w:t xml:space="preserve">knob </w:t>
      </w:r>
      <w:r>
        <w:t xml:space="preserve">has </w:t>
      </w:r>
      <w:r>
        <w:rPr>
          <w:b/>
          <w:sz w:val="28"/>
        </w:rPr>
        <w:t xml:space="preserve">never </w:t>
      </w:r>
      <w:r>
        <w:t xml:space="preserve">been </w:t>
      </w:r>
      <w:r>
        <w:t xml:space="preserve">more </w:t>
      </w:r>
      <w:r>
        <w:rPr>
          <w:b/>
          <w:sz w:val="28"/>
        </w:rPr>
        <w:t xml:space="preserve">useful </w:t>
      </w:r>
      <w:r>
        <w:rPr>
          <w:b/>
          <w:sz w:val="26"/>
        </w:rPr>
        <w:t xml:space="preserve">! </w:t>
      </w:r>
      <w:r>
        <w:t xml:space="preserve">most </w:t>
      </w:r>
      <w:r>
        <w:rPr>
          <w:b/>
          <w:sz w:val="38"/>
        </w:rPr>
        <w:t xml:space="preserve">excellent </w:t>
      </w:r>
    </w:p>
    <w:p>
      <w:r>
        <w:t xml:space="preserve">of </w:t>
      </w:r>
      <w:r>
        <w:rPr>
          <w:b/>
          <w:sz w:val="26"/>
        </w:rPr>
        <w:t xml:space="preserve">leather </w:t>
      </w:r>
      <w:r>
        <w:t xml:space="preserve">is </w:t>
      </w:r>
      <w:r>
        <w:t xml:space="preserve">different </w:t>
      </w:r>
      <w:r>
        <w:t xml:space="preserve">most </w:t>
      </w:r>
      <w:r>
        <w:t xml:space="preserve">of </w:t>
      </w:r>
      <w:r>
        <w:t xml:space="preserve">the </w:t>
      </w:r>
      <w:r>
        <w:rPr>
          <w:b/>
          <w:sz w:val="28"/>
        </w:rPr>
        <w:t xml:space="preserve">time </w:t>
      </w:r>
      <w:r>
        <w:t xml:space="preserve">with </w:t>
      </w:r>
      <w:r>
        <w:rPr>
          <w:b/>
          <w:sz w:val="26"/>
        </w:rPr>
        <w:t xml:space="preserve">leather </w:t>
      </w:r>
      <w:r>
        <w:t xml:space="preserve">straps </w:t>
      </w:r>
      <w:r>
        <w:rPr>
          <w:b/>
          <w:sz w:val="34"/>
        </w:rPr>
        <w:t xml:space="preserve">, </w:t>
      </w:r>
      <w:r>
        <w:t xml:space="preserve">you </w:t>
      </w:r>
      <w:r>
        <w:t xml:space="preserve">get </w:t>
      </w:r>
      <w:r>
        <w:t xml:space="preserve">the </w:t>
      </w:r>
      <w:r>
        <w:rPr>
          <w:b/>
          <w:sz w:val="24"/>
        </w:rPr>
        <w:t xml:space="preserve">quality </w:t>
      </w:r>
      <w:r>
        <w:t xml:space="preserve">you </w:t>
      </w:r>
      <w:r>
        <w:rPr>
          <w:b/>
          <w:sz w:val="30"/>
        </w:rPr>
        <w:t xml:space="preserve">pay </w:t>
      </w:r>
      <w:r>
        <w:t xml:space="preserve">for </w:t>
      </w:r>
      <w:r>
        <w:t xml:space="preserve">this </w:t>
      </w:r>
      <w:r>
        <w:rPr>
          <w:b/>
          <w:sz w:val="24"/>
        </w:rPr>
        <w:t xml:space="preserve">one </w:t>
      </w:r>
      <w:r>
        <w:t xml:space="preserve">appears </w:t>
      </w:r>
      <w:r>
        <w:t xml:space="preserve">to </w:t>
      </w:r>
      <w:r>
        <w:t xml:space="preserve">be </w:t>
      </w:r>
      <w:r>
        <w:t xml:space="preserve">an </w:t>
      </w:r>
      <w:r>
        <w:t xml:space="preserve">exception </w:t>
      </w:r>
      <w:r>
        <w:t xml:space="preserve">to </w:t>
      </w:r>
      <w:r>
        <w:t xml:space="preserve">that </w:t>
      </w:r>
      <w:r>
        <w:t xml:space="preserve">rule </w:t>
      </w:r>
      <w:r>
        <w:t xml:space="preserve">but </w:t>
      </w:r>
      <w:r>
        <w:t xml:space="preserve">if </w:t>
      </w:r>
      <w:r>
        <w:t xml:space="preserve">you </w:t>
      </w:r>
      <w:r>
        <w:t xml:space="preserve">are </w:t>
      </w:r>
      <w:r>
        <w:t xml:space="preserve">looking </w:t>
      </w:r>
      <w:r>
        <w:t xml:space="preserve">for </w:t>
      </w:r>
      <w:r>
        <w:t xml:space="preserve">buttery </w:t>
      </w:r>
      <w:r>
        <w:t xml:space="preserve">soft </w:t>
      </w:r>
      <w:r>
        <w:t xml:space="preserve">fine </w:t>
      </w:r>
      <w:r>
        <w:t xml:space="preserve">corinthian </w:t>
      </w:r>
      <w:r>
        <w:rPr>
          <w:b/>
          <w:sz w:val="26"/>
        </w:rPr>
        <w:t xml:space="preserve">leather </w:t>
      </w:r>
      <w:r>
        <w:t xml:space="preserve">with </w:t>
      </w:r>
      <w:r>
        <w:t xml:space="preserve">gold </w:t>
      </w:r>
      <w:r>
        <w:rPr>
          <w:b/>
          <w:sz w:val="36"/>
        </w:rPr>
        <w:t xml:space="preserve">stitching </w:t>
      </w:r>
      <w:r>
        <w:rPr>
          <w:b/>
          <w:sz w:val="34"/>
        </w:rPr>
        <w:t xml:space="preserve">, </w:t>
      </w:r>
      <w:r>
        <w:t xml:space="preserve">you </w:t>
      </w:r>
      <w:r>
        <w:rPr>
          <w:b/>
          <w:sz w:val="30"/>
        </w:rPr>
        <w:t xml:space="preserve">need </w:t>
      </w:r>
      <w:r>
        <w:t xml:space="preserve">to </w:t>
      </w:r>
      <w:r>
        <w:rPr>
          <w:b/>
          <w:sz w:val="30"/>
        </w:rPr>
        <w:t xml:space="preserve">understand </w:t>
      </w:r>
      <w:r>
        <w:t xml:space="preserve">that </w:t>
      </w:r>
      <w:r>
        <w:t xml:space="preserve">you </w:t>
      </w:r>
      <w:r>
        <w:t xml:space="preserve">ll </w:t>
      </w:r>
      <w:r>
        <w:t xml:space="preserve">have </w:t>
      </w:r>
      <w:r>
        <w:t xml:space="preserve">to </w:t>
      </w:r>
      <w:r>
        <w:rPr>
          <w:b/>
          <w:sz w:val="30"/>
        </w:rPr>
        <w:t xml:space="preserve">pay </w:t>
      </w:r>
      <w:r>
        <w:t xml:space="preserve">more </w:t>
      </w:r>
      <w:r>
        <w:t xml:space="preserve">if </w:t>
      </w:r>
      <w:r>
        <w:t xml:space="preserve">you </w:t>
      </w:r>
      <w:r>
        <w:rPr>
          <w:b/>
          <w:sz w:val="26"/>
        </w:rPr>
        <w:t xml:space="preserve">want </w:t>
      </w:r>
      <w:r>
        <w:rPr>
          <w:b/>
          <w:sz w:val="24"/>
        </w:rPr>
        <w:t xml:space="preserve">one </w:t>
      </w:r>
      <w:r>
        <w:rPr>
          <w:b/>
          <w:sz w:val="28"/>
        </w:rPr>
        <w:t xml:space="preserve">made </w:t>
      </w:r>
      <w:r>
        <w:t xml:space="preserve">from </w:t>
      </w:r>
      <w:r>
        <w:rPr>
          <w:b/>
          <w:sz w:val="26"/>
        </w:rPr>
        <w:t xml:space="preserve">wild </w:t>
      </w:r>
      <w:r>
        <w:rPr>
          <w:b/>
          <w:sz w:val="34"/>
        </w:rPr>
        <w:t xml:space="preserve">buffalo </w:t>
      </w:r>
      <w:r>
        <w:rPr>
          <w:b/>
          <w:sz w:val="26"/>
        </w:rPr>
        <w:t xml:space="preserve">leather </w:t>
      </w:r>
      <w:r>
        <w:t xml:space="preserve">or </w:t>
      </w:r>
      <w:r>
        <w:rPr>
          <w:b/>
          <w:sz w:val="26"/>
        </w:rPr>
        <w:t xml:space="preserve">free </w:t>
      </w:r>
      <w:r>
        <w:rPr>
          <w:b/>
          <w:sz w:val="32"/>
        </w:rPr>
        <w:t xml:space="preserve">range </w:t>
      </w:r>
      <w:r>
        <w:rPr>
          <w:b/>
          <w:sz w:val="30"/>
        </w:rPr>
        <w:t xml:space="preserve">mastodon </w:t>
      </w:r>
      <w:r>
        <w:rPr>
          <w:b/>
          <w:sz w:val="40"/>
        </w:rPr>
        <w:t xml:space="preserve">hide </w:t>
      </w:r>
      <w:r>
        <w:rPr>
          <w:b/>
          <w:sz w:val="34"/>
        </w:rPr>
        <w:t xml:space="preserve">, </w:t>
      </w:r>
      <w:r>
        <w:t xml:space="preserve">you </w:t>
      </w:r>
      <w:r>
        <w:t xml:space="preserve">ll </w:t>
      </w:r>
      <w:r>
        <w:rPr>
          <w:b/>
          <w:sz w:val="30"/>
        </w:rPr>
        <w:t xml:space="preserve">need </w:t>
      </w:r>
      <w:r>
        <w:t xml:space="preserve">to </w:t>
      </w:r>
      <w:r>
        <w:rPr>
          <w:b/>
          <w:sz w:val="28"/>
        </w:rPr>
        <w:t xml:space="preserve">hitch </w:t>
      </w:r>
      <w:r>
        <w:t xml:space="preserve">a </w:t>
      </w:r>
      <w:r>
        <w:rPr>
          <w:b/>
          <w:sz w:val="28"/>
        </w:rPr>
        <w:t xml:space="preserve">ride </w:t>
      </w:r>
      <w:r>
        <w:t xml:space="preserve">in </w:t>
      </w:r>
      <w:r>
        <w:t xml:space="preserve">the </w:t>
      </w:r>
      <w:r>
        <w:rPr>
          <w:b/>
          <w:sz w:val="24"/>
        </w:rPr>
        <w:t xml:space="preserve">tardis </w:t>
      </w:r>
      <w:r>
        <w:t xml:space="preserve">if </w:t>
      </w:r>
      <w:r>
        <w:t xml:space="preserve">all </w:t>
      </w:r>
      <w:r>
        <w:t xml:space="preserve">you </w:t>
      </w:r>
      <w:r>
        <w:rPr>
          <w:b/>
          <w:sz w:val="26"/>
        </w:rPr>
        <w:t xml:space="preserve">want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solid </w:t>
      </w:r>
      <w:r>
        <w:rPr>
          <w:b/>
          <w:sz w:val="28"/>
        </w:rPr>
        <w:t xml:space="preserve">deal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basic </w:t>
      </w:r>
      <w:r>
        <w:rPr>
          <w:b/>
          <w:sz w:val="26"/>
        </w:rPr>
        <w:t xml:space="preserve">leather </w:t>
      </w:r>
      <w:r>
        <w:rPr>
          <w:b/>
          <w:sz w:val="28"/>
        </w:rPr>
        <w:t xml:space="preserve">strap </w:t>
      </w:r>
      <w:r>
        <w:t xml:space="preserve">that </w:t>
      </w:r>
      <w:r>
        <w:rPr>
          <w:b/>
          <w:sz w:val="28"/>
        </w:rPr>
        <w:t xml:space="preserve">wo </w:t>
      </w:r>
      <w:r>
        <w:rPr>
          <w:b/>
          <w:sz w:val="28"/>
        </w:rPr>
        <w:t xml:space="preserve">n't </w:t>
      </w:r>
      <w:r>
        <w:rPr>
          <w:b/>
          <w:sz w:val="32"/>
        </w:rPr>
        <w:t xml:space="preserve">let </w:t>
      </w:r>
      <w:r>
        <w:t xml:space="preserve">you </w:t>
      </w:r>
      <w:r>
        <w:t xml:space="preserve">down </w:t>
      </w:r>
      <w:r>
        <w:rPr>
          <w:b/>
          <w:sz w:val="34"/>
        </w:rPr>
        <w:t xml:space="preserve">,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safe </w:t>
      </w:r>
      <w:r>
        <w:rPr>
          <w:b/>
          <w:sz w:val="32"/>
        </w:rPr>
        <w:t xml:space="preserve">bet </w:t>
      </w:r>
      <w:r>
        <w:rPr>
          <w:b/>
          <w:sz w:val="28"/>
        </w:rPr>
        <w:t xml:space="preserve">oh </w:t>
      </w:r>
      <w:r>
        <w:t xml:space="preserve">and </w:t>
      </w:r>
      <w:r>
        <w:rPr>
          <w:b/>
          <w:sz w:val="26"/>
        </w:rPr>
        <w:t xml:space="preserve">tight </w:t>
      </w:r>
      <w:r>
        <w:rPr>
          <w:b/>
          <w:sz w:val="28"/>
        </w:rPr>
        <w:t xml:space="preserve">strap </w:t>
      </w:r>
      <w:r>
        <w:rPr>
          <w:b/>
          <w:sz w:val="32"/>
        </w:rPr>
        <w:t xml:space="preserve">button </w:t>
      </w:r>
      <w:r>
        <w:rPr>
          <w:b/>
          <w:sz w:val="34"/>
        </w:rPr>
        <w:t xml:space="preserve">holes </w:t>
      </w:r>
      <w:r>
        <w:rPr>
          <w:b/>
          <w:sz w:val="34"/>
        </w:rPr>
        <w:t xml:space="preserve">\ </w:t>
      </w:r>
      <w:r>
        <w:rPr>
          <w:b/>
          <w:sz w:val="36"/>
        </w:rPr>
        <w:t xml:space="preserve">? </w:t>
      </w:r>
      <w:r>
        <w:t xml:space="preserve">that </w:t>
      </w:r>
      <w:r>
        <w:t xml:space="preserve">s </w:t>
      </w:r>
      <w:r>
        <w:t xml:space="preserve">a </w:t>
      </w:r>
      <w:r>
        <w:rPr>
          <w:b/>
          <w:sz w:val="34"/>
        </w:rPr>
        <w:t xml:space="preserve">good </w:t>
      </w:r>
      <w:r>
        <w:rPr>
          <w:b/>
          <w:sz w:val="32"/>
        </w:rPr>
        <w:t xml:space="preserve">thing </w:t>
      </w:r>
      <w:r>
        <w:t xml:space="preserve">in </w:t>
      </w:r>
      <w:r>
        <w:t xml:space="preserve">my </w:t>
      </w:r>
      <w:r>
        <w:rPr>
          <w:b/>
          <w:sz w:val="34"/>
        </w:rPr>
        <w:t xml:space="preserve">universe </w:t>
      </w:r>
      <w:r>
        <w:rPr>
          <w:b/>
          <w:sz w:val="34"/>
        </w:rPr>
        <w:t xml:space="preserve">, </w:t>
      </w:r>
      <w:r>
        <w:t xml:space="preserve">as </w:t>
      </w:r>
      <w:r>
        <w:rPr>
          <w:b/>
          <w:sz w:val="32"/>
        </w:rPr>
        <w:t xml:space="preserve">gravity </w:t>
      </w:r>
      <w:r>
        <w:t xml:space="preserve">is </w:t>
      </w:r>
      <w:r>
        <w:rPr>
          <w:b/>
          <w:sz w:val="28"/>
        </w:rPr>
        <w:t xml:space="preserve">often </w:t>
      </w:r>
      <w:r>
        <w:t xml:space="preserve">as </w:t>
      </w:r>
      <w:r>
        <w:rPr>
          <w:b/>
          <w:sz w:val="30"/>
        </w:rPr>
        <w:t xml:space="preserve">irresistible </w:t>
      </w:r>
      <w:r>
        <w:t xml:space="preserve">as </w:t>
      </w:r>
      <w:r>
        <w:t xml:space="preserve">the </w:t>
      </w:r>
      <w:r>
        <w:rPr>
          <w:b/>
          <w:sz w:val="28"/>
        </w:rPr>
        <w:t xml:space="preserve">lure </w:t>
      </w:r>
      <w:r>
        <w:t xml:space="preserve">of </w:t>
      </w:r>
      <w:r>
        <w:rPr>
          <w:b/>
          <w:sz w:val="28"/>
        </w:rPr>
        <w:t xml:space="preserve">time </w:t>
      </w:r>
      <w:r>
        <w:rPr>
          <w:b/>
          <w:sz w:val="26"/>
        </w:rPr>
        <w:t xml:space="preserve">travel </w:t>
      </w:r>
      <w:r>
        <w:rPr>
          <w:b/>
          <w:sz w:val="34"/>
        </w:rPr>
        <w:t xml:space="preserve">\ </w:t>
      </w:r>
      <w:r>
        <w:rPr>
          <w:b/>
          <w:sz w:val="34"/>
        </w:rPr>
        <w:t xml:space="preserve">( </w:t>
      </w:r>
      <w:r>
        <w:t xml:space="preserve">on </w:t>
      </w:r>
      <w:r>
        <w:t xml:space="preserve">this </w:t>
      </w:r>
      <w:r>
        <w:rPr>
          <w:b/>
          <w:sz w:val="32"/>
        </w:rPr>
        <w:t xml:space="preserve">planet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anyhow </w:t>
      </w:r>
      <w:r>
        <w:rPr>
          <w:b/>
          <w:sz w:val="34"/>
        </w:rPr>
        <w:t xml:space="preserve">\ </w:t>
      </w:r>
      <w:r>
        <w:rPr>
          <w:b/>
          <w:sz w:val="38"/>
        </w:rPr>
        <w:t xml:space="preserve">) </w:t>
      </w:r>
      <w:r>
        <w:rPr>
          <w:b/>
          <w:sz w:val="32"/>
        </w:rPr>
        <w:t xml:space="preserve">solid </w:t>
      </w:r>
      <w:r>
        <w:rPr>
          <w:b/>
          <w:sz w:val="24"/>
        </w:rPr>
        <w:t xml:space="preserve">quality </w:t>
      </w:r>
      <w:r>
        <w:t xml:space="preserve">for </w:t>
      </w:r>
      <w:r>
        <w:t xml:space="preserve">very </w:t>
      </w:r>
      <w:r>
        <w:rPr>
          <w:b/>
          <w:sz w:val="26"/>
        </w:rPr>
        <w:t xml:space="preserve">little </w:t>
      </w:r>
      <w:r>
        <w:rPr>
          <w:b/>
          <w:sz w:val="34"/>
        </w:rPr>
        <w:t xml:space="preserve">money </w:t>
      </w:r>
    </w:p>
    <w:p>
      <w:r>
        <w:t xml:space="preserve">will </w:t>
      </w:r>
      <w:r>
        <w:t xml:space="preserve">fall </w:t>
      </w:r>
      <w:r>
        <w:t xml:space="preserve">out </w:t>
      </w:r>
      <w:r>
        <w:t xml:space="preserve">very </w:t>
      </w:r>
      <w:r>
        <w:t xml:space="preserve">easily </w:t>
      </w:r>
      <w:r>
        <w:t xml:space="preserve">i </w:t>
      </w:r>
      <w:r>
        <w:t xml:space="preserve">may </w:t>
      </w:r>
      <w:r>
        <w:t xml:space="preserve">end </w:t>
      </w:r>
      <w:r>
        <w:t xml:space="preserve">up </w:t>
      </w:r>
      <w:r>
        <w:t xml:space="preserve">gluing </w:t>
      </w:r>
      <w:r>
        <w:t xml:space="preserve">it </w:t>
      </w:r>
      <w:r>
        <w:t xml:space="preserve">in </w:t>
      </w:r>
      <w:r>
        <w:t xml:space="preserve">place </w:t>
      </w:r>
      <w:r>
        <w:t xml:space="preserve">it </w:t>
      </w:r>
      <w:r>
        <w:t xml:space="preserve">is </w:t>
      </w:r>
      <w:r>
        <w:rPr>
          <w:b/>
          <w:sz w:val="28"/>
        </w:rPr>
        <w:t xml:space="preserve">n't </w:t>
      </w:r>
      <w:r>
        <w:t xml:space="preserve">immediately </w:t>
      </w:r>
      <w:r>
        <w:t xml:space="preserve">obvious </w:t>
      </w:r>
      <w:r>
        <w:t xml:space="preserve">where </w:t>
      </w:r>
      <w:r>
        <w:t xml:space="preserve">the </w:t>
      </w:r>
      <w:r>
        <w:t xml:space="preserve">battery </w:t>
      </w:r>
      <w:r>
        <w:t xml:space="preserve">goes </w:t>
      </w:r>
      <w:r>
        <w:t xml:space="preserve">or </w:t>
      </w:r>
      <w:r>
        <w:t xml:space="preserve">how </w:t>
      </w:r>
      <w:r>
        <w:t xml:space="preserve">to </w:t>
      </w:r>
      <w:r>
        <w:t xml:space="preserve">open </w:t>
      </w:r>
      <w:r>
        <w:t xml:space="preserve">it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there </w:t>
      </w:r>
      <w:r>
        <w:t xml:space="preserve">s </w:t>
      </w:r>
      <w:r>
        <w:t xml:space="preserve">no </w:t>
      </w:r>
      <w:r>
        <w:t xml:space="preserve">indicator </w:t>
      </w:r>
      <w:r>
        <w:t xml:space="preserve">which </w:t>
      </w:r>
      <w:r>
        <w:rPr>
          <w:b/>
          <w:sz w:val="28"/>
        </w:rPr>
        <w:t xml:space="preserve">way </w:t>
      </w:r>
      <w:r>
        <w:t xml:space="preserve">the </w:t>
      </w:r>
      <w:r>
        <w:t xml:space="preserve">battery </w:t>
      </w:r>
      <w:r>
        <w:t xml:space="preserve">goes </w:t>
      </w:r>
      <w:r>
        <w:t xml:space="preserve">in </w:t>
      </w:r>
      <w:r>
        <w:rPr>
          <w:b/>
          <w:sz w:val="38"/>
        </w:rPr>
        <w:t xml:space="preserve">\ </w:t>
      </w:r>
      <w:r>
        <w:t xml:space="preserve">( </w:t>
      </w:r>
      <w:r>
        <w:t xml:space="preserve">is </w:t>
      </w:r>
      <w:r>
        <w:t xml:space="preserve">up </w:t>
      </w:r>
      <w:r>
        <w:t xml:space="preserve">i </w:t>
      </w:r>
      <w:r>
        <w:t xml:space="preserve">think </w:t>
      </w:r>
      <w:r>
        <w:rPr>
          <w:b/>
          <w:sz w:val="38"/>
        </w:rPr>
        <w:t xml:space="preserve">\ </w:t>
      </w:r>
      <w:r>
        <w:rPr>
          <w:b/>
          <w:sz w:val="32"/>
        </w:rPr>
        <w:t xml:space="preserve">) </w:t>
      </w:r>
      <w:r>
        <w:t xml:space="preserve">the </w:t>
      </w:r>
      <w:r>
        <w:rPr>
          <w:b/>
          <w:sz w:val="36"/>
        </w:rPr>
        <w:t xml:space="preserve">second </w:t>
      </w:r>
      <w:r>
        <w:rPr>
          <w:b/>
          <w:sz w:val="30"/>
        </w:rPr>
        <w:t xml:space="preserve">fault </w:t>
      </w:r>
      <w:r>
        <w:t xml:space="preserve">is </w:t>
      </w:r>
      <w:r>
        <w:t xml:space="preserve">that </w:t>
      </w:r>
      <w:r>
        <w:t xml:space="preserve">once </w:t>
      </w:r>
      <w:r>
        <w:t xml:space="preserve">it </w:t>
      </w:r>
      <w:r>
        <w:t xml:space="preserve">is </w:t>
      </w:r>
      <w:r>
        <w:t xml:space="preserve">on </w:t>
      </w:r>
      <w:r>
        <w:t xml:space="preserve">your </w:t>
      </w:r>
      <w:r>
        <w:rPr>
          <w:b/>
          <w:sz w:val="26"/>
        </w:rPr>
        <w:t xml:space="preserve">headstock </w:t>
      </w:r>
      <w:r>
        <w:t xml:space="preserve">the </w:t>
      </w:r>
      <w:r>
        <w:rPr>
          <w:b/>
          <w:sz w:val="32"/>
        </w:rPr>
        <w:t xml:space="preserve">string </w:t>
      </w:r>
      <w:r>
        <w:rPr>
          <w:b/>
          <w:sz w:val="28"/>
        </w:rPr>
        <w:t xml:space="preserve">note </w:t>
      </w:r>
      <w:r>
        <w:rPr>
          <w:b/>
          <w:sz w:val="28"/>
        </w:rPr>
        <w:t xml:space="preserve">letters </w:t>
      </w:r>
      <w:r>
        <w:rPr>
          <w:b/>
          <w:sz w:val="30"/>
        </w:rPr>
        <w:t xml:space="preserve">display </w:t>
      </w:r>
      <w:r>
        <w:rPr>
          <w:b/>
          <w:sz w:val="24"/>
        </w:rPr>
        <w:t xml:space="preserve">perpendicular </w:t>
      </w:r>
      <w:r>
        <w:t xml:space="preserve">to </w:t>
      </w:r>
      <w:r>
        <w:t xml:space="preserve">the </w:t>
      </w:r>
      <w:r>
        <w:rPr>
          <w:b/>
          <w:sz w:val="26"/>
        </w:rPr>
        <w:t xml:space="preserve">user </w:t>
      </w:r>
      <w:r>
        <w:t xml:space="preserve">that </w:t>
      </w:r>
      <w:r>
        <w:t xml:space="preserve">s </w:t>
      </w:r>
      <w:r>
        <w:rPr>
          <w:b/>
          <w:sz w:val="28"/>
        </w:rPr>
        <w:t xml:space="preserve">right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sideways </w:t>
      </w:r>
      <w:r>
        <w:t xml:space="preserve">on </w:t>
      </w:r>
      <w:r>
        <w:t xml:space="preserve">a </w:t>
      </w:r>
      <w:r>
        <w:rPr>
          <w:b/>
          <w:sz w:val="28"/>
        </w:rPr>
        <w:t xml:space="preserve">bass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28"/>
        </w:rPr>
        <w:t xml:space="preserve">n't </w:t>
      </w:r>
      <w:r>
        <w:rPr>
          <w:b/>
          <w:sz w:val="26"/>
        </w:rPr>
        <w:t xml:space="preserve">really </w:t>
      </w:r>
      <w:r>
        <w:rPr>
          <w:b/>
          <w:sz w:val="28"/>
        </w:rPr>
        <w:t xml:space="preserve">need </w:t>
      </w:r>
      <w:r>
        <w:t xml:space="preserve">it </w:t>
      </w:r>
      <w:r>
        <w:t xml:space="preserve">to </w:t>
      </w:r>
      <w:r>
        <w:rPr>
          <w:b/>
          <w:sz w:val="26"/>
        </w:rPr>
        <w:t xml:space="preserve">tell </w:t>
      </w:r>
      <w:r>
        <w:t xml:space="preserve">me </w:t>
      </w:r>
      <w:r>
        <w:t xml:space="preserve">which </w:t>
      </w:r>
      <w:r>
        <w:rPr>
          <w:b/>
          <w:sz w:val="32"/>
        </w:rPr>
        <w:t xml:space="preserve">string </w:t>
      </w:r>
      <w:r>
        <w:t xml:space="preserve">i </w:t>
      </w:r>
      <w:r>
        <w:rPr>
          <w:b/>
          <w:sz w:val="26"/>
        </w:rPr>
        <w:t xml:space="preserve">'m </w:t>
      </w:r>
      <w:r>
        <w:rPr>
          <w:b/>
          <w:sz w:val="34"/>
        </w:rPr>
        <w:t xml:space="preserve">plucking </w:t>
      </w:r>
      <w:r>
        <w:t xml:space="preserve">or </w:t>
      </w:r>
      <w:r>
        <w:rPr>
          <w:b/>
          <w:sz w:val="30"/>
        </w:rPr>
        <w:t xml:space="preserve">tuning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26"/>
        </w:rPr>
        <w:t xml:space="preserve">still </w:t>
      </w:r>
      <w:r>
        <w:rPr>
          <w:b/>
          <w:sz w:val="30"/>
        </w:rPr>
        <w:t xml:space="preserve">find </w:t>
      </w:r>
      <w:r>
        <w:t xml:space="preserve">myself </w:t>
      </w:r>
      <w:r>
        <w:rPr>
          <w:b/>
          <w:sz w:val="34"/>
        </w:rPr>
        <w:t xml:space="preserve">craning </w:t>
      </w:r>
      <w:r>
        <w:t xml:space="preserve">my </w:t>
      </w:r>
      <w:r>
        <w:rPr>
          <w:b/>
          <w:sz w:val="32"/>
        </w:rPr>
        <w:t xml:space="preserve">neck </w:t>
      </w:r>
      <w:r>
        <w:rPr>
          <w:b/>
          <w:sz w:val="34"/>
        </w:rPr>
        <w:t xml:space="preserve">sideways </w:t>
      </w:r>
      <w:r>
        <w:t xml:space="preserve">to </w:t>
      </w:r>
      <w:r>
        <w:rPr>
          <w:b/>
          <w:sz w:val="30"/>
        </w:rPr>
        <w:t xml:space="preserve">read </w:t>
      </w:r>
      <w:r>
        <w:t xml:space="preserve">it </w:t>
      </w:r>
      <w:r>
        <w:t xml:space="preserve">it </w:t>
      </w:r>
      <w:r>
        <w:rPr>
          <w:b/>
          <w:sz w:val="28"/>
        </w:rPr>
        <w:t xml:space="preserve">would </w:t>
      </w:r>
      <w:r>
        <w:rPr>
          <w:b/>
          <w:sz w:val="28"/>
        </w:rPr>
        <w:t xml:space="preserve">n't </w:t>
      </w:r>
      <w:r>
        <w:t xml:space="preserve">be </w:t>
      </w:r>
      <w:r>
        <w:t xml:space="preserve">so </w:t>
      </w:r>
      <w:r>
        <w:rPr>
          <w:b/>
          <w:sz w:val="24"/>
        </w:rPr>
        <w:t xml:space="preserve">hard </w:t>
      </w:r>
      <w:r>
        <w:t xml:space="preserve">to </w:t>
      </w:r>
      <w:r>
        <w:rPr>
          <w:b/>
          <w:sz w:val="30"/>
        </w:rPr>
        <w:t xml:space="preserve">read </w:t>
      </w:r>
      <w:r>
        <w:rPr>
          <w:b/>
          <w:sz w:val="28"/>
        </w:rPr>
        <w:t xml:space="preserve">either </w:t>
      </w:r>
      <w:r>
        <w:t xml:space="preserve">if </w:t>
      </w:r>
      <w:r>
        <w:t xml:space="preserve">the </w:t>
      </w:r>
      <w:r>
        <w:rPr>
          <w:b/>
          <w:sz w:val="28"/>
        </w:rPr>
        <w:t xml:space="preserve">letters </w:t>
      </w:r>
      <w:r>
        <w:t xml:space="preserve">were </w:t>
      </w:r>
      <w:r>
        <w:rPr>
          <w:b/>
          <w:sz w:val="28"/>
        </w:rPr>
        <w:t xml:space="preserve">n't </w:t>
      </w:r>
      <w:r>
        <w:t xml:space="preserve">so </w:t>
      </w:r>
      <w:r>
        <w:rPr>
          <w:b/>
          <w:sz w:val="28"/>
        </w:rPr>
        <w:t xml:space="preserve">highly </w:t>
      </w:r>
      <w:r>
        <w:rPr>
          <w:b/>
          <w:sz w:val="32"/>
        </w:rPr>
        <w:t xml:space="preserve">stylized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then </w:t>
      </w:r>
      <w:r>
        <w:rPr>
          <w:b/>
          <w:sz w:val="32"/>
        </w:rPr>
        <w:t xml:space="preserve">turn </w:t>
      </w:r>
      <w:r>
        <w:t xml:space="preserve">it </w:t>
      </w:r>
      <w:r>
        <w:t xml:space="preserve">on </w:t>
      </w:r>
      <w:r>
        <w:t xml:space="preserve">its </w:t>
      </w:r>
      <w:r>
        <w:rPr>
          <w:b/>
          <w:sz w:val="32"/>
        </w:rPr>
        <w:t xml:space="preserve">side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it </w:t>
      </w:r>
      <w:r>
        <w:t xml:space="preserve">is </w:t>
      </w:r>
      <w:r>
        <w:t xml:space="preserve">just </w:t>
      </w:r>
      <w:r>
        <w:rPr>
          <w:b/>
          <w:sz w:val="34"/>
        </w:rPr>
        <w:t xml:space="preserve">unreadable </w:t>
      </w:r>
      <w:r>
        <w:t xml:space="preserve">for </w:t>
      </w:r>
      <w:r>
        <w:t xml:space="preserve">me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anyhow </w:t>
      </w:r>
      <w:r>
        <w:t xml:space="preserve">i </w:t>
      </w:r>
      <w:r>
        <w:t xml:space="preserve">just </w:t>
      </w:r>
      <w:r>
        <w:rPr>
          <w:b/>
          <w:sz w:val="30"/>
        </w:rPr>
        <w:t xml:space="preserve">ca </w:t>
      </w:r>
      <w:r>
        <w:rPr>
          <w:b/>
          <w:sz w:val="28"/>
        </w:rPr>
        <w:t xml:space="preserve">n't </w:t>
      </w:r>
      <w:r>
        <w:t xml:space="preserve">for </w:t>
      </w:r>
      <w:r>
        <w:t xml:space="preserve">the </w:t>
      </w:r>
      <w:r>
        <w:rPr>
          <w:b/>
          <w:sz w:val="28"/>
        </w:rPr>
        <w:t xml:space="preserve">life </w:t>
      </w:r>
      <w:r>
        <w:t xml:space="preserve">of </w:t>
      </w:r>
      <w:r>
        <w:t xml:space="preserve">me </w:t>
      </w:r>
      <w:r>
        <w:rPr>
          <w:b/>
          <w:sz w:val="32"/>
        </w:rPr>
        <w:t xml:space="preserve">work </w:t>
      </w:r>
      <w:r>
        <w:t xml:space="preserve">out </w:t>
      </w:r>
      <w:r>
        <w:t xml:space="preserve">why </w:t>
      </w:r>
      <w:r>
        <w:t xml:space="preserve">they </w:t>
      </w:r>
      <w:r>
        <w:rPr>
          <w:b/>
          <w:sz w:val="28"/>
        </w:rPr>
        <w:t xml:space="preserve">designed </w:t>
      </w:r>
      <w:r>
        <w:t xml:space="preserve">it </w:t>
      </w:r>
      <w:r>
        <w:t xml:space="preserve">this </w:t>
      </w:r>
      <w:r>
        <w:rPr>
          <w:b/>
          <w:sz w:val="28"/>
        </w:rPr>
        <w:t xml:space="preserve">way </w:t>
      </w:r>
      <w:r>
        <w:t xml:space="preserve">i </w:t>
      </w:r>
      <w:r>
        <w:rPr>
          <w:b/>
          <w:sz w:val="28"/>
        </w:rPr>
        <w:t xml:space="preserve">like </w:t>
      </w:r>
      <w:r>
        <w:t xml:space="preserve">the </w:t>
      </w:r>
      <w:r>
        <w:rPr>
          <w:b/>
          <w:sz w:val="32"/>
        </w:rPr>
        <w:t xml:space="preserve">low </w:t>
      </w:r>
      <w:r>
        <w:rPr>
          <w:b/>
          <w:sz w:val="30"/>
        </w:rPr>
        <w:t xml:space="preserve">profile </w:t>
      </w:r>
      <w:r>
        <w:rPr>
          <w:b/>
          <w:sz w:val="32"/>
        </w:rPr>
        <w:t xml:space="preserve">design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a </w:t>
      </w:r>
      <w:r>
        <w:t xml:space="preserve">it </w:t>
      </w:r>
      <w:r>
        <w:t xml:space="preserve">has </w:t>
      </w:r>
      <w:r>
        <w:rPr>
          <w:b/>
          <w:sz w:val="38"/>
        </w:rPr>
        <w:t xml:space="preserve">several </w:t>
      </w:r>
      <w:r>
        <w:rPr>
          <w:b/>
          <w:sz w:val="40"/>
        </w:rPr>
        <w:t xml:space="preserve">problems </w:t>
      </w:r>
    </w:p>
    <w:p>
      <w:r>
        <w:t xml:space="preserve">about </w:t>
      </w:r>
      <w:r>
        <w:rPr>
          <w:b/>
          <w:sz w:val="28"/>
        </w:rPr>
        <w:t xml:space="preserve">length </w:t>
      </w:r>
      <w:r>
        <w:t xml:space="preserve">some </w:t>
      </w:r>
      <w:r>
        <w:t xml:space="preserve">might </w:t>
      </w:r>
      <w:r>
        <w:t xml:space="preserve">find </w:t>
      </w:r>
      <w:r>
        <w:t xml:space="preserve">the </w:t>
      </w:r>
      <w:r>
        <w:t xml:space="preserve">standard </w:t>
      </w:r>
      <w:r>
        <w:t xml:space="preserve">levy </w:t>
      </w:r>
      <w:r>
        <w:t xml:space="preserve">s </w:t>
      </w:r>
      <w:r>
        <w:rPr>
          <w:b/>
          <w:sz w:val="24"/>
        </w:rPr>
        <w:t xml:space="preserve">strap </w:t>
      </w:r>
      <w:r>
        <w:rPr>
          <w:b/>
          <w:sz w:val="28"/>
        </w:rPr>
        <w:t xml:space="preserve">length </w:t>
      </w:r>
      <w:r>
        <w:t xml:space="preserve">too </w:t>
      </w:r>
      <w:r>
        <w:rPr>
          <w:b/>
          <w:sz w:val="24"/>
        </w:rPr>
        <w:t xml:space="preserve">short </w:t>
      </w:r>
      <w:r>
        <w:rPr>
          <w:b/>
          <w:sz w:val="36"/>
        </w:rPr>
        <w:t xml:space="preserve">, </w:t>
      </w:r>
      <w:r>
        <w:t xml:space="preserve">so </w:t>
      </w:r>
      <w:r>
        <w:t xml:space="preserve">be </w:t>
      </w:r>
      <w:r>
        <w:t xml:space="preserve">aware </w:t>
      </w:r>
      <w:r>
        <w:t xml:space="preserve">what </w:t>
      </w:r>
      <w:r>
        <w:t xml:space="preserve">you </w:t>
      </w:r>
      <w:r>
        <w:t xml:space="preserve">need </w:t>
      </w:r>
      <w:r>
        <w:t xml:space="preserve">and </w:t>
      </w:r>
      <w:r>
        <w:t xml:space="preserve">note </w:t>
      </w:r>
      <w:r>
        <w:t xml:space="preserve">there </w:t>
      </w:r>
      <w:r>
        <w:t xml:space="preserve">are </w:t>
      </w:r>
      <w:r>
        <w:t xml:space="preserve">xl </w:t>
      </w:r>
      <w:r>
        <w:t xml:space="preserve">versions </w:t>
      </w:r>
      <w:r>
        <w:t xml:space="preserve">of </w:t>
      </w:r>
      <w:r>
        <w:t xml:space="preserve">these </w:t>
      </w:r>
      <w:r>
        <w:t xml:space="preserve">for </w:t>
      </w:r>
      <w:r>
        <w:t xml:space="preserve">me </w:t>
      </w:r>
      <w:r>
        <w:rPr>
          <w:b/>
          <w:sz w:val="36"/>
        </w:rPr>
        <w:t xml:space="preserve">, </w:t>
      </w:r>
      <w:r>
        <w:t xml:space="preserve">many </w:t>
      </w:r>
      <w:r>
        <w:t xml:space="preserve">straps </w:t>
      </w:r>
      <w:r>
        <w:t xml:space="preserve">on </w:t>
      </w:r>
      <w:r>
        <w:t xml:space="preserve">the </w:t>
      </w:r>
      <w:r>
        <w:t xml:space="preserve">market </w:t>
      </w:r>
      <w:r>
        <w:t xml:space="preserve">in </w:t>
      </w:r>
      <w:r>
        <w:t xml:space="preserve">this </w:t>
      </w:r>
      <w:r>
        <w:t xml:space="preserve">price </w:t>
      </w:r>
      <w:r>
        <w:t xml:space="preserve">range </w:t>
      </w:r>
      <w:r>
        <w:t xml:space="preserve">are </w:t>
      </w:r>
      <w:r>
        <w:t xml:space="preserve">just </w:t>
      </w:r>
      <w:r>
        <w:t xml:space="preserve">too </w:t>
      </w:r>
      <w:r>
        <w:rPr>
          <w:b/>
          <w:sz w:val="36"/>
        </w:rPr>
        <w:t xml:space="preserve">long </w:t>
      </w:r>
      <w:r>
        <w:t xml:space="preserve">for </w:t>
      </w:r>
      <w:r>
        <w:t xml:space="preserve">me </w:t>
      </w:r>
      <w:r>
        <w:rPr>
          <w:b/>
          <w:sz w:val="36"/>
        </w:rPr>
        <w:t xml:space="preserve">, </w:t>
      </w:r>
      <w:r>
        <w:rPr>
          <w:b/>
          <w:sz w:val="32"/>
        </w:rPr>
        <w:t xml:space="preserve">including </w:t>
      </w:r>
      <w:r>
        <w:t xml:space="preserve">those </w:t>
      </w:r>
      <w:r>
        <w:t xml:space="preserve">from </w:t>
      </w:r>
      <w:r>
        <w:rPr>
          <w:b/>
          <w:sz w:val="36"/>
        </w:rPr>
        <w:t xml:space="preserve">franklin </w:t>
      </w:r>
      <w:r>
        <w:rPr>
          <w:b/>
          <w:sz w:val="36"/>
        </w:rPr>
        <w:t xml:space="preserve">, </w:t>
      </w:r>
      <w:r>
        <w:rPr>
          <w:b/>
          <w:sz w:val="32"/>
        </w:rPr>
        <w:t xml:space="preserve">dunlop </w:t>
      </w:r>
      <w:r>
        <w:rPr>
          <w:b/>
          <w:sz w:val="38"/>
        </w:rPr>
        <w:t xml:space="preserve">\ </w:t>
      </w:r>
      <w:r>
        <w:rPr>
          <w:b/>
          <w:sz w:val="38"/>
        </w:rPr>
        <w:t xml:space="preserve">( </w:t>
      </w:r>
      <w:r>
        <w:rPr>
          <w:b/>
          <w:sz w:val="32"/>
        </w:rPr>
        <w:t xml:space="preserve">bmf </w:t>
      </w:r>
      <w:r>
        <w:rPr>
          <w:b/>
          <w:sz w:val="30"/>
        </w:rPr>
        <w:t xml:space="preserve">wide </w:t>
      </w:r>
      <w:r>
        <w:rPr>
          <w:b/>
          <w:sz w:val="38"/>
        </w:rPr>
        <w:t xml:space="preserve">\ </w:t>
      </w:r>
      <w:r>
        <w:rPr>
          <w:b/>
          <w:sz w:val="40"/>
        </w:rPr>
        <w:t xml:space="preserve">) </w:t>
      </w:r>
      <w:r>
        <w:rPr>
          <w:b/>
          <w:sz w:val="36"/>
        </w:rPr>
        <w:t xml:space="preserve">, </w:t>
      </w:r>
      <w:r>
        <w:t xml:space="preserve">and </w:t>
      </w:r>
      <w:r>
        <w:rPr>
          <w:b/>
          <w:sz w:val="28"/>
        </w:rPr>
        <w:t xml:space="preserve">mono </w:t>
      </w:r>
      <w:r>
        <w:rPr>
          <w:b/>
          <w:sz w:val="38"/>
        </w:rPr>
        <w:t xml:space="preserve">\ </w:t>
      </w:r>
      <w:r>
        <w:rPr>
          <w:b/>
          <w:sz w:val="38"/>
        </w:rPr>
        <w:t xml:space="preserve">( </w:t>
      </w:r>
      <w:r>
        <w:rPr>
          <w:b/>
          <w:sz w:val="28"/>
        </w:rPr>
        <w:t xml:space="preserve">even </w:t>
      </w:r>
      <w:r>
        <w:t xml:space="preserve">the </w:t>
      </w:r>
      <w:r>
        <w:rPr>
          <w:b/>
          <w:sz w:val="24"/>
        </w:rPr>
        <w:t xml:space="preserve">short </w:t>
      </w:r>
      <w:r>
        <w:rPr>
          <w:b/>
          <w:sz w:val="30"/>
        </w:rPr>
        <w:t xml:space="preserve">model </w:t>
      </w:r>
      <w:r>
        <w:t xml:space="preserve">was </w:t>
      </w:r>
      <w:r>
        <w:t xml:space="preserve">about </w:t>
      </w:r>
      <w:r>
        <w:t xml:space="preserve">an </w:t>
      </w:r>
      <w:r>
        <w:rPr>
          <w:b/>
          <w:sz w:val="24"/>
        </w:rPr>
        <w:t xml:space="preserve">inch </w:t>
      </w:r>
      <w:r>
        <w:t xml:space="preserve">too </w:t>
      </w:r>
      <w:r>
        <w:rPr>
          <w:b/>
          <w:sz w:val="36"/>
        </w:rPr>
        <w:t xml:space="preserve">long </w:t>
      </w:r>
      <w:r>
        <w:rPr>
          <w:b/>
          <w:sz w:val="38"/>
        </w:rPr>
        <w:t xml:space="preserve">\ </w:t>
      </w:r>
      <w:r>
        <w:rPr>
          <w:b/>
          <w:sz w:val="40"/>
        </w:rPr>
        <w:t xml:space="preserve">) </w:t>
      </w:r>
      <w:r>
        <w:t xml:space="preserve">i </w:t>
      </w:r>
      <w:r>
        <w:rPr>
          <w:b/>
          <w:sz w:val="24"/>
        </w:rPr>
        <w:t xml:space="preserve">'m </w:t>
      </w:r>
      <w:r>
        <w:t xml:space="preserve">a </w:t>
      </w:r>
      <w:r>
        <w:rPr>
          <w:b/>
          <w:sz w:val="30"/>
        </w:rPr>
        <w:t xml:space="preserve">bass </w:t>
      </w:r>
      <w:r>
        <w:rPr>
          <w:b/>
          <w:sz w:val="28"/>
        </w:rPr>
        <w:t xml:space="preserve">player </w:t>
      </w:r>
      <w:r>
        <w:t xml:space="preserve">and </w:t>
      </w:r>
      <w:r>
        <w:t xml:space="preserve">when </w:t>
      </w:r>
      <w:r>
        <w:rPr>
          <w:b/>
          <w:sz w:val="26"/>
        </w:rPr>
        <w:t xml:space="preserve">standing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28"/>
        </w:rPr>
        <w:t xml:space="preserve">prefer </w:t>
      </w:r>
      <w:r>
        <w:t xml:space="preserve">my </w:t>
      </w:r>
      <w:r>
        <w:rPr>
          <w:b/>
          <w:sz w:val="30"/>
        </w:rPr>
        <w:t xml:space="preserve">bass </w:t>
      </w:r>
      <w:r>
        <w:t xml:space="preserve">to </w:t>
      </w:r>
      <w:r>
        <w:t xml:space="preserve">be </w:t>
      </w:r>
      <w:r>
        <w:t xml:space="preserve">at </w:t>
      </w:r>
      <w:r>
        <w:t xml:space="preserve">or </w:t>
      </w:r>
      <w:r>
        <w:t xml:space="preserve">just </w:t>
      </w:r>
      <w:r>
        <w:t xml:space="preserve">above </w:t>
      </w:r>
      <w:r>
        <w:rPr>
          <w:b/>
          <w:sz w:val="26"/>
        </w:rPr>
        <w:t xml:space="preserve">waist </w:t>
      </w:r>
      <w:r>
        <w:rPr>
          <w:b/>
          <w:sz w:val="30"/>
        </w:rPr>
        <w:t xml:space="preserve">height </w:t>
      </w:r>
      <w:r>
        <w:t xml:space="preserve">a </w:t>
      </w:r>
      <w:r>
        <w:t xml:space="preserve">few </w:t>
      </w:r>
      <w:r>
        <w:rPr>
          <w:b/>
          <w:sz w:val="30"/>
        </w:rPr>
        <w:t xml:space="preserve">basses </w:t>
      </w:r>
      <w:r>
        <w:rPr>
          <w:b/>
          <w:sz w:val="36"/>
        </w:rPr>
        <w:t xml:space="preserve">, </w:t>
      </w:r>
      <w:r>
        <w:t xml:space="preserve">i </w:t>
      </w:r>
      <w:r>
        <w:rPr>
          <w:b/>
          <w:sz w:val="28"/>
        </w:rPr>
        <w:t xml:space="preserve">prefer </w:t>
      </w:r>
      <w:r>
        <w:rPr>
          <w:b/>
          <w:sz w:val="30"/>
        </w:rPr>
        <w:t xml:space="preserve">higher </w:t>
      </w:r>
      <w:r>
        <w:t xml:space="preserve">i </w:t>
      </w:r>
      <w:r>
        <w:t xml:space="preserve">d </w:t>
      </w:r>
      <w:r>
        <w:rPr>
          <w:b/>
          <w:sz w:val="28"/>
        </w:rPr>
        <w:t xml:space="preserve">suggest </w:t>
      </w:r>
      <w:r>
        <w:t xml:space="preserve">if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24"/>
        </w:rPr>
        <w:t xml:space="preserve">strap </w:t>
      </w:r>
      <w:r>
        <w:t xml:space="preserve">which </w:t>
      </w:r>
      <w:r>
        <w:rPr>
          <w:b/>
          <w:sz w:val="32"/>
        </w:rPr>
        <w:t xml:space="preserve">places </w:t>
      </w:r>
      <w:r>
        <w:t xml:space="preserve">your </w:t>
      </w:r>
      <w:r>
        <w:rPr>
          <w:b/>
          <w:sz w:val="30"/>
        </w:rPr>
        <w:t xml:space="preserve">instrument </w:t>
      </w:r>
      <w:r>
        <w:t xml:space="preserve">where </w:t>
      </w:r>
      <w:r>
        <w:t xml:space="preserve">you </w:t>
      </w:r>
      <w:r>
        <w:t xml:space="preserve">are </w:t>
      </w:r>
      <w:r>
        <w:t xml:space="preserve">most </w:t>
      </w:r>
      <w:r>
        <w:rPr>
          <w:b/>
          <w:sz w:val="30"/>
        </w:rPr>
        <w:t xml:space="preserve">comfortable </w:t>
      </w:r>
      <w:r>
        <w:rPr>
          <w:b/>
          <w:sz w:val="36"/>
        </w:rPr>
        <w:t xml:space="preserve">, </w:t>
      </w:r>
      <w:r>
        <w:rPr>
          <w:b/>
          <w:sz w:val="32"/>
        </w:rPr>
        <w:t xml:space="preserve">measure </w:t>
      </w:r>
      <w:r>
        <w:rPr>
          <w:b/>
          <w:sz w:val="32"/>
        </w:rPr>
        <w:t xml:space="preserve">button </w:t>
      </w:r>
      <w:r>
        <w:rPr>
          <w:b/>
          <w:sz w:val="32"/>
        </w:rPr>
        <w:t xml:space="preserve">hole </w:t>
      </w:r>
      <w:r>
        <w:t xml:space="preserve">to </w:t>
      </w:r>
      <w:r>
        <w:rPr>
          <w:b/>
          <w:sz w:val="32"/>
        </w:rPr>
        <w:t xml:space="preserve">button </w:t>
      </w:r>
      <w:r>
        <w:rPr>
          <w:b/>
          <w:sz w:val="32"/>
        </w:rPr>
        <w:t xml:space="preserve">hole </w:t>
      </w:r>
      <w:r>
        <w:t xml:space="preserve">and </w:t>
      </w:r>
      <w:r>
        <w:t xml:space="preserve">be </w:t>
      </w:r>
      <w:r>
        <w:rPr>
          <w:b/>
          <w:sz w:val="30"/>
        </w:rPr>
        <w:t xml:space="preserve">sure </w:t>
      </w:r>
      <w:r>
        <w:t xml:space="preserve">you </w:t>
      </w:r>
      <w:r>
        <w:t xml:space="preserve">re </w:t>
      </w:r>
      <w:r>
        <w:rPr>
          <w:b/>
          <w:sz w:val="32"/>
        </w:rPr>
        <w:t xml:space="preserve">ordering </w:t>
      </w:r>
      <w:r>
        <w:t xml:space="preserve">the </w:t>
      </w:r>
      <w:r>
        <w:rPr>
          <w:b/>
          <w:sz w:val="32"/>
        </w:rPr>
        <w:t xml:space="preserve">right </w:t>
      </w:r>
      <w:r>
        <w:rPr>
          <w:b/>
          <w:sz w:val="28"/>
        </w:rPr>
        <w:t xml:space="preserve">length </w:t>
      </w:r>
      <w:r>
        <w:rPr>
          <w:b/>
          <w:sz w:val="30"/>
        </w:rPr>
        <w:t xml:space="preserve">excellent </w:t>
      </w:r>
      <w:r>
        <w:rPr>
          <w:b/>
          <w:sz w:val="32"/>
        </w:rPr>
        <w:t xml:space="preserve">quality </w:t>
      </w:r>
      <w:r>
        <w:rPr>
          <w:b/>
          <w:sz w:val="26"/>
        </w:rPr>
        <w:t xml:space="preserve">construction </w:t>
      </w:r>
      <w:r>
        <w:t xml:space="preserve">and </w:t>
      </w:r>
      <w:r>
        <w:rPr>
          <w:b/>
          <w:sz w:val="26"/>
        </w:rPr>
        <w:t xml:space="preserve">materials </w:t>
      </w:r>
      <w:r>
        <w:rPr>
          <w:b/>
          <w:sz w:val="36"/>
        </w:rPr>
        <w:t xml:space="preserve">, </w:t>
      </w:r>
      <w:r>
        <w:t xml:space="preserve">very </w:t>
      </w:r>
      <w:r>
        <w:rPr>
          <w:b/>
          <w:sz w:val="30"/>
        </w:rPr>
        <w:t xml:space="preserve">comfortable </w:t>
      </w:r>
      <w:r>
        <w:rPr>
          <w:b/>
          <w:sz w:val="36"/>
        </w:rPr>
        <w:t xml:space="preserve">, </w:t>
      </w:r>
      <w:r>
        <w:rPr>
          <w:b/>
          <w:sz w:val="28"/>
        </w:rPr>
        <w:t xml:space="preserve">length </w:t>
      </w:r>
      <w:r>
        <w:t xml:space="preserve">just </w:t>
      </w:r>
      <w:r>
        <w:rPr>
          <w:b/>
          <w:sz w:val="32"/>
        </w:rPr>
        <w:t xml:space="preserve">right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