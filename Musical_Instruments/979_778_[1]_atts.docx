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when </w:t>
      </w:r>
      <w:r>
        <w:t xml:space="preserve">this </w:t>
      </w:r>
      <w:r>
        <w:rPr>
          <w:b/>
          <w:sz w:val="30"/>
        </w:rPr>
        <w:t xml:space="preserve">arrived </w:t>
      </w:r>
      <w:r>
        <w:t xml:space="preserve">i </w:t>
      </w:r>
      <w:r>
        <w:t xml:space="preserve">did </w:t>
      </w:r>
      <w:r>
        <w:rPr>
          <w:b/>
          <w:sz w:val="36"/>
        </w:rPr>
        <w:t xml:space="preserve">n't </w:t>
      </w:r>
      <w:r>
        <w:rPr>
          <w:b/>
          <w:sz w:val="30"/>
        </w:rPr>
        <w:t xml:space="preserve">realize </w:t>
      </w:r>
      <w:r>
        <w:t xml:space="preserve">it </w:t>
      </w:r>
      <w:r>
        <w:t xml:space="preserve">was </w:t>
      </w:r>
      <w:r>
        <w:t xml:space="preserve">that </w:t>
      </w:r>
      <w:r>
        <w:rPr>
          <w:b/>
          <w:sz w:val="26"/>
        </w:rPr>
        <w:t xml:space="preserve">small </w:t>
      </w:r>
      <w:r>
        <w:rPr>
          <w:b/>
          <w:sz w:val="26"/>
        </w:rPr>
        <w:t xml:space="preserve">thought </w:t>
      </w:r>
      <w:r>
        <w:t xml:space="preserve">it </w:t>
      </w:r>
      <w:r>
        <w:t xml:space="preserve">has </w:t>
      </w:r>
      <w:r>
        <w:t xml:space="preserve">to </w:t>
      </w:r>
      <w:r>
        <w:t xml:space="preserve">be </w:t>
      </w:r>
      <w:r>
        <w:t xml:space="preserve">so </w:t>
      </w:r>
      <w:r>
        <w:t xml:space="preserve">its </w:t>
      </w:r>
      <w:r>
        <w:t xml:space="preserve">out </w:t>
      </w:r>
      <w:r>
        <w:t xml:space="preserve">of </w:t>
      </w:r>
      <w:r>
        <w:t xml:space="preserve">the </w:t>
      </w:r>
      <w:r>
        <w:rPr>
          <w:b/>
          <w:sz w:val="30"/>
        </w:rPr>
        <w:t xml:space="preserve">way </w:t>
      </w:r>
      <w:r>
        <w:t xml:space="preserve">then </w:t>
      </w:r>
      <w:r>
        <w:t xml:space="preserve">i </w:t>
      </w:r>
      <w:r>
        <w:rPr>
          <w:b/>
          <w:sz w:val="26"/>
        </w:rPr>
        <w:t xml:space="preserve">thought </w:t>
      </w:r>
      <w:r>
        <w:rPr>
          <w:b/>
          <w:sz w:val="30"/>
        </w:rPr>
        <w:t xml:space="preserve">, </w:t>
      </w:r>
      <w:r>
        <w:t xml:space="preserve">this </w:t>
      </w:r>
      <w:r>
        <w:rPr>
          <w:b/>
          <w:sz w:val="28"/>
        </w:rPr>
        <w:t xml:space="preserve">thing </w:t>
      </w:r>
      <w:r>
        <w:rPr>
          <w:b/>
          <w:sz w:val="24"/>
        </w:rPr>
        <w:t xml:space="preserve">ca </w:t>
      </w:r>
      <w:r>
        <w:rPr>
          <w:b/>
          <w:sz w:val="36"/>
        </w:rPr>
        <w:t xml:space="preserve">n't </w:t>
      </w:r>
      <w:r>
        <w:rPr>
          <w:b/>
          <w:sz w:val="28"/>
        </w:rPr>
        <w:t xml:space="preserve">work </w:t>
      </w:r>
      <w:r>
        <w:t xml:space="preserve">very </w:t>
      </w:r>
      <w:r>
        <w:rPr>
          <w:b/>
          <w:sz w:val="28"/>
        </w:rPr>
        <w:t xml:space="preserve">well </w:t>
      </w:r>
      <w:r>
        <w:rPr>
          <w:b/>
          <w:sz w:val="30"/>
        </w:rPr>
        <w:t xml:space="preserve">, </w:t>
      </w:r>
      <w:r>
        <w:t xml:space="preserve">but </w:t>
      </w:r>
      <w:r>
        <w:t xml:space="preserve">it </w:t>
      </w:r>
      <w:r>
        <w:t xml:space="preserve">does </w:t>
      </w:r>
      <w:r>
        <w:rPr>
          <w:b/>
          <w:sz w:val="34"/>
        </w:rPr>
        <w:t xml:space="preserve">perfectly </w:t>
      </w:r>
      <w:r>
        <w:t xml:space="preserve">the </w:t>
      </w:r>
      <w:r>
        <w:rPr>
          <w:b/>
          <w:sz w:val="28"/>
        </w:rPr>
        <w:t xml:space="preserve">first </w:t>
      </w:r>
      <w:r>
        <w:t xml:space="preserve">few </w:t>
      </w:r>
      <w:r>
        <w:rPr>
          <w:b/>
          <w:sz w:val="32"/>
        </w:rPr>
        <w:t xml:space="preserve">times </w:t>
      </w:r>
      <w:r>
        <w:t xml:space="preserve">a </w:t>
      </w:r>
      <w:r>
        <w:rPr>
          <w:b/>
          <w:sz w:val="28"/>
        </w:rPr>
        <w:t xml:space="preserve">used </w:t>
      </w:r>
      <w:r>
        <w:t xml:space="preserve">it </w:t>
      </w:r>
      <w:r>
        <w:rPr>
          <w:b/>
          <w:sz w:val="30"/>
        </w:rPr>
        <w:t xml:space="preserve">, </w:t>
      </w:r>
      <w:r>
        <w:t xml:space="preserve">i </w:t>
      </w:r>
      <w:r>
        <w:t xml:space="preserve">was </w:t>
      </w:r>
      <w:r>
        <w:rPr>
          <w:b/>
          <w:sz w:val="36"/>
        </w:rPr>
        <w:t xml:space="preserve">n't </w:t>
      </w:r>
      <w:r>
        <w:rPr>
          <w:b/>
          <w:sz w:val="32"/>
        </w:rPr>
        <w:t xml:space="preserve">expecting </w:t>
      </w:r>
      <w:r>
        <w:rPr>
          <w:b/>
          <w:sz w:val="26"/>
        </w:rPr>
        <w:t xml:space="preserve">muchhowever </w:t>
      </w:r>
      <w:r>
        <w:rPr>
          <w:b/>
          <w:sz w:val="30"/>
        </w:rPr>
        <w:t xml:space="preserve">, </w:t>
      </w:r>
      <w:r>
        <w:t xml:space="preserve">i </w:t>
      </w:r>
      <w:r>
        <w:rPr>
          <w:b/>
          <w:sz w:val="32"/>
        </w:rPr>
        <w:t xml:space="preserve">could </w:t>
      </w:r>
      <w:r>
        <w:rPr>
          <w:b/>
          <w:sz w:val="36"/>
        </w:rPr>
        <w:t xml:space="preserve">n't </w:t>
      </w:r>
      <w:r>
        <w:t xml:space="preserve">more </w:t>
      </w:r>
      <w:r>
        <w:rPr>
          <w:b/>
          <w:sz w:val="32"/>
        </w:rPr>
        <w:t xml:space="preserve">wrong </w:t>
      </w:r>
      <w:r>
        <w:t xml:space="preserve">it </w:t>
      </w:r>
      <w:r>
        <w:rPr>
          <w:b/>
          <w:sz w:val="26"/>
        </w:rPr>
        <w:t xml:space="preserve">really </w:t>
      </w:r>
      <w:r>
        <w:rPr>
          <w:b/>
          <w:sz w:val="26"/>
        </w:rPr>
        <w:t xml:space="preserve">works </w:t>
      </w:r>
      <w:r>
        <w:rPr>
          <w:b/>
          <w:sz w:val="28"/>
        </w:rPr>
        <w:t xml:space="preserve">well </w:t>
      </w:r>
      <w:r>
        <w:t xml:space="preserve">and </w:t>
      </w:r>
      <w:r>
        <w:t xml:space="preserve">i </w:t>
      </w:r>
      <w:r>
        <w:rPr>
          <w:b/>
          <w:sz w:val="40"/>
        </w:rPr>
        <w:t xml:space="preserve">would </w:t>
      </w:r>
      <w:r>
        <w:rPr>
          <w:b/>
          <w:sz w:val="30"/>
        </w:rPr>
        <w:t xml:space="preserve">recommend </w:t>
      </w:r>
      <w:r>
        <w:t xml:space="preserve">this </w:t>
      </w:r>
      <w:r>
        <w:t xml:space="preserve">to </w:t>
      </w:r>
      <w:r>
        <w:rPr>
          <w:b/>
          <w:sz w:val="24"/>
        </w:rPr>
        <w:t xml:space="preserve">family </w:t>
      </w:r>
      <w:r>
        <w:t xml:space="preserve">or </w:t>
      </w:r>
      <w:r>
        <w:rPr>
          <w:b/>
          <w:sz w:val="24"/>
        </w:rPr>
        <w:t xml:space="preserve">friends </w:t>
      </w:r>
      <w:r>
        <w:rPr>
          <w:b/>
          <w:sz w:val="26"/>
        </w:rPr>
        <w:t xml:space="preserve">works </w:t>
      </w:r>
      <w:r>
        <w:rPr>
          <w:b/>
          <w:sz w:val="34"/>
        </w:rPr>
        <w:t xml:space="preserve">better </w:t>
      </w:r>
      <w:r>
        <w:t xml:space="preserve">than </w:t>
      </w:r>
      <w:r>
        <w:t xml:space="preserve">i </w:t>
      </w:r>
      <w:r>
        <w:rPr>
          <w:b/>
          <w:sz w:val="38"/>
        </w:rPr>
        <w:t xml:space="preserve">expected </w:t>
      </w:r>
    </w:p>
    <w:p>
      <w:r>
        <w:rPr>
          <w:b/>
          <w:sz w:val="36"/>
        </w:rPr>
        <w:t xml:space="preserve">simple </w:t>
      </w:r>
      <w:r>
        <w:rPr>
          <w:b/>
          <w:sz w:val="34"/>
        </w:rPr>
        <w:t xml:space="preserve">, </w:t>
      </w:r>
      <w:r>
        <w:rPr>
          <w:b/>
          <w:sz w:val="32"/>
        </w:rPr>
        <w:t xml:space="preserve">easy </w:t>
      </w:r>
      <w:r>
        <w:t xml:space="preserve">to </w:t>
      </w:r>
      <w:r>
        <w:rPr>
          <w:b/>
          <w:sz w:val="32"/>
        </w:rPr>
        <w:t xml:space="preserve">use </w:t>
      </w:r>
      <w:r>
        <w:rPr>
          <w:b/>
          <w:sz w:val="26"/>
        </w:rPr>
        <w:t xml:space="preserve">tuner </w:t>
      </w:r>
      <w:r>
        <w:rPr>
          <w:b/>
          <w:sz w:val="34"/>
        </w:rPr>
        <w:t xml:space="preserve">, </w:t>
      </w:r>
      <w:r>
        <w:rPr>
          <w:b/>
          <w:sz w:val="32"/>
        </w:rPr>
        <w:t xml:space="preserve">awesome </w:t>
      </w:r>
      <w:r>
        <w:rPr>
          <w:b/>
          <w:sz w:val="40"/>
        </w:rPr>
        <w:t xml:space="preserve">price </w:t>
      </w:r>
      <w:r>
        <w:rPr>
          <w:b/>
          <w:sz w:val="34"/>
        </w:rPr>
        <w:t xml:space="preserve">, </w:t>
      </w:r>
      <w:r>
        <w:rPr>
          <w:b/>
          <w:sz w:val="28"/>
        </w:rPr>
        <w:t xml:space="preserve">works </w:t>
      </w:r>
      <w:r>
        <w:t xml:space="preserve">on </w:t>
      </w:r>
      <w:r>
        <w:rPr>
          <w:b/>
          <w:sz w:val="24"/>
        </w:rPr>
        <w:t xml:space="preserve">guitars </w:t>
      </w:r>
      <w:r>
        <w:t xml:space="preserve">and </w:t>
      </w:r>
      <w:r>
        <w:rPr>
          <w:b/>
          <w:sz w:val="24"/>
        </w:rPr>
        <w:t xml:space="preserve">basses </w:t>
      </w:r>
      <w:r>
        <w:rPr>
          <w:b/>
          <w:sz w:val="34"/>
        </w:rPr>
        <w:t xml:space="preserve">, </w:t>
      </w:r>
      <w:r>
        <w:t xml:space="preserve">i </w:t>
      </w:r>
      <w:r>
        <w:t xml:space="preserve">am </w:t>
      </w:r>
      <w:r>
        <w:t xml:space="preserve">very </w:t>
      </w:r>
      <w:r>
        <w:rPr>
          <w:b/>
          <w:sz w:val="36"/>
        </w:rPr>
        <w:t xml:space="preserve">happy </w:t>
      </w:r>
      <w:r>
        <w:t xml:space="preserve">with </w:t>
      </w:r>
      <w:r>
        <w:t xml:space="preserve">this </w:t>
      </w:r>
      <w:r>
        <w:rPr>
          <w:b/>
          <w:sz w:val="30"/>
        </w:rPr>
        <w:t xml:space="preserve">product </w:t>
      </w:r>
      <w:r>
        <w:rPr>
          <w:b/>
          <w:sz w:val="34"/>
        </w:rPr>
        <w:t xml:space="preserve">, </w:t>
      </w:r>
      <w:r>
        <w:t xml:space="preserve">very </w:t>
      </w:r>
      <w:r>
        <w:rPr>
          <w:b/>
          <w:sz w:val="30"/>
        </w:rPr>
        <w:t xml:space="preserve">portable </w:t>
      </w:r>
      <w:r>
        <w:t xml:space="preserve">too </w:t>
      </w:r>
      <w:r>
        <w:rPr>
          <w:b/>
          <w:sz w:val="24"/>
        </w:rPr>
        <w:t xml:space="preserve">great </w:t>
      </w:r>
      <w:r>
        <w:rPr>
          <w:b/>
          <w:sz w:val="26"/>
        </w:rPr>
        <w:t xml:space="preserve">tuner </w:t>
      </w:r>
      <w:r>
        <w:t xml:space="preserve">for </w:t>
      </w:r>
      <w:r>
        <w:t xml:space="preserve">a </w:t>
      </w:r>
      <w:r>
        <w:rPr>
          <w:b/>
          <w:sz w:val="24"/>
        </w:rPr>
        <w:t xml:space="preserve">great </w:t>
      </w:r>
      <w:r>
        <w:rPr>
          <w:b/>
          <w:sz w:val="40"/>
        </w:rPr>
        <w:t xml:space="preserve">price </w:t>
      </w:r>
    </w:p>
    <w:p>
      <w:r>
        <w:rPr>
          <w:b/>
          <w:sz w:val="34"/>
        </w:rPr>
        <w:t xml:space="preserve">great </w:t>
      </w:r>
      <w:r>
        <w:rPr>
          <w:b/>
          <w:sz w:val="32"/>
        </w:rPr>
        <w:t xml:space="preserve">tuner </w:t>
      </w:r>
      <w:r>
        <w:rPr>
          <w:b/>
          <w:sz w:val="26"/>
        </w:rPr>
        <w:t xml:space="preserve">! </w:t>
      </w:r>
      <w:r>
        <w:t xml:space="preserve">it </w:t>
      </w:r>
      <w:r>
        <w:t xml:space="preserve">is </w:t>
      </w:r>
      <w:r>
        <w:t xml:space="preserve">very </w:t>
      </w:r>
      <w:r>
        <w:rPr>
          <w:b/>
          <w:sz w:val="40"/>
        </w:rPr>
        <w:t xml:space="preserve">simple </w:t>
      </w:r>
      <w:r>
        <w:t xml:space="preserve">to </w:t>
      </w:r>
      <w:r>
        <w:rPr>
          <w:b/>
          <w:sz w:val="30"/>
        </w:rPr>
        <w:t xml:space="preserve">use </w:t>
      </w:r>
      <w:r>
        <w:t xml:space="preserve">and </w:t>
      </w:r>
      <w:r>
        <w:t xml:space="preserve">the </w:t>
      </w:r>
      <w:r>
        <w:rPr>
          <w:b/>
          <w:sz w:val="32"/>
        </w:rPr>
        <w:t xml:space="preserve">articulating </w:t>
      </w:r>
      <w:r>
        <w:rPr>
          <w:b/>
          <w:sz w:val="28"/>
        </w:rPr>
        <w:t xml:space="preserve">head </w:t>
      </w:r>
      <w:r>
        <w:rPr>
          <w:b/>
          <w:sz w:val="30"/>
        </w:rPr>
        <w:t xml:space="preserve">allows </w:t>
      </w:r>
      <w:r>
        <w:t xml:space="preserve">me </w:t>
      </w:r>
      <w:r>
        <w:t xml:space="preserve">to </w:t>
      </w:r>
      <w:r>
        <w:rPr>
          <w:b/>
          <w:sz w:val="30"/>
        </w:rPr>
        <w:t xml:space="preserve">see </w:t>
      </w:r>
      <w:r>
        <w:rPr>
          <w:b/>
          <w:sz w:val="34"/>
        </w:rPr>
        <w:t xml:space="preserve">better </w:t>
      </w:r>
      <w:r>
        <w:t xml:space="preserve">while </w:t>
      </w:r>
      <w:r>
        <w:rPr>
          <w:b/>
          <w:sz w:val="28"/>
        </w:rPr>
        <w:t xml:space="preserve">tuning </w:t>
      </w:r>
      <w:r>
        <w:t xml:space="preserve">the </w:t>
      </w:r>
      <w:r>
        <w:rPr>
          <w:b/>
          <w:sz w:val="24"/>
        </w:rPr>
        <w:t xml:space="preserve">guitar </w:t>
      </w:r>
      <w:r>
        <w:t xml:space="preserve">i </w:t>
      </w:r>
      <w:r>
        <w:t xml:space="preserve">will </w:t>
      </w:r>
      <w:r>
        <w:rPr>
          <w:b/>
          <w:sz w:val="32"/>
        </w:rPr>
        <w:t xml:space="preserve">buy </w:t>
      </w:r>
      <w:r>
        <w:rPr>
          <w:b/>
          <w:sz w:val="32"/>
        </w:rPr>
        <w:t xml:space="preserve">another </w:t>
      </w:r>
      <w:r>
        <w:rPr>
          <w:b/>
          <w:sz w:val="36"/>
        </w:rPr>
        <w:t xml:space="preserve">one </w:t>
      </w:r>
      <w:r>
        <w:t xml:space="preserve">of </w:t>
      </w:r>
      <w:r>
        <w:t xml:space="preserve">this </w:t>
      </w:r>
      <w:r>
        <w:rPr>
          <w:b/>
          <w:sz w:val="34"/>
        </w:rPr>
        <w:t xml:space="preserve">great </w:t>
      </w:r>
      <w:r>
        <w:rPr>
          <w:b/>
          <w:sz w:val="32"/>
        </w:rPr>
        <w:t xml:space="preserve">tuner </w:t>
      </w:r>
    </w:p>
    <w:p>
      <w:r>
        <w:t xml:space="preserve">very </w:t>
      </w:r>
      <w:r>
        <w:rPr>
          <w:b/>
          <w:sz w:val="32"/>
        </w:rPr>
        <w:t xml:space="preserve">awesome </w:t>
      </w:r>
      <w:r>
        <w:rPr>
          <w:b/>
          <w:sz w:val="34"/>
        </w:rPr>
        <w:t xml:space="preserve">item </w:t>
      </w:r>
      <w:r>
        <w:rPr>
          <w:b/>
          <w:sz w:val="40"/>
        </w:rPr>
        <w:t xml:space="preserve">really </w:t>
      </w:r>
      <w:r>
        <w:rPr>
          <w:b/>
          <w:sz w:val="30"/>
        </w:rPr>
        <w:t xml:space="preserve">useful </w:t>
      </w:r>
      <w:r>
        <w:t xml:space="preserve">for </w:t>
      </w:r>
      <w:r>
        <w:rPr>
          <w:b/>
          <w:sz w:val="24"/>
        </w:rPr>
        <w:t xml:space="preserve">tuning </w:t>
      </w:r>
      <w:r>
        <w:t xml:space="preserve">have </w:t>
      </w:r>
      <w:r>
        <w:rPr>
          <w:b/>
          <w:sz w:val="24"/>
        </w:rPr>
        <w:t xml:space="preserve">n't </w:t>
      </w:r>
      <w:r>
        <w:t xml:space="preserve">had </w:t>
      </w:r>
      <w:r>
        <w:t xml:space="preserve">any </w:t>
      </w:r>
      <w:r>
        <w:rPr>
          <w:b/>
          <w:sz w:val="26"/>
        </w:rPr>
        <w:t xml:space="preserve">problems </w:t>
      </w:r>
      <w:r>
        <w:t xml:space="preserve">with </w:t>
      </w:r>
      <w:r>
        <w:t xml:space="preserve">it </w:t>
      </w:r>
      <w:r>
        <w:t xml:space="preserve">at </w:t>
      </w:r>
      <w:r>
        <w:t xml:space="preserve">all </w:t>
      </w:r>
      <w:r>
        <w:t xml:space="preserve">so </w:t>
      </w:r>
      <w:r>
        <w:rPr>
          <w:b/>
          <w:sz w:val="28"/>
        </w:rPr>
        <w:t xml:space="preserve">far </w:t>
      </w:r>
      <w:r>
        <w:rPr>
          <w:b/>
          <w:sz w:val="28"/>
        </w:rPr>
        <w:t xml:space="preserve">looks </w:t>
      </w:r>
      <w:r>
        <w:t xml:space="preserve">very </w:t>
      </w:r>
      <w:r>
        <w:rPr>
          <w:b/>
          <w:sz w:val="28"/>
        </w:rPr>
        <w:t xml:space="preserve">nice </w:t>
      </w:r>
      <w:r>
        <w:rPr>
          <w:b/>
          <w:sz w:val="32"/>
        </w:rPr>
        <w:t xml:space="preserve">awesome </w:t>
      </w:r>
      <w:r>
        <w:rPr>
          <w:b/>
          <w:sz w:val="34"/>
        </w:rPr>
        <w:t xml:space="preserve">item </w:t>
      </w:r>
    </w:p>
    <w:p>
      <w:r>
        <w:t xml:space="preserve">i </w:t>
      </w:r>
      <w:r>
        <w:t xml:space="preserve">had </w:t>
      </w:r>
      <w:r>
        <w:t xml:space="preserve">been </w:t>
      </w:r>
      <w:r>
        <w:rPr>
          <w:b/>
          <w:sz w:val="30"/>
        </w:rPr>
        <w:t xml:space="preserve">tuning </w:t>
      </w:r>
      <w:r>
        <w:t xml:space="preserve">my </w:t>
      </w:r>
      <w:r>
        <w:rPr>
          <w:b/>
          <w:sz w:val="28"/>
        </w:rPr>
        <w:t xml:space="preserve">guitar </w:t>
      </w:r>
      <w:r>
        <w:t xml:space="preserve">by </w:t>
      </w:r>
      <w:r>
        <w:rPr>
          <w:b/>
          <w:sz w:val="24"/>
        </w:rPr>
        <w:t xml:space="preserve">ear </w:t>
      </w:r>
      <w:r>
        <w:t xml:space="preserve">and </w:t>
      </w:r>
      <w:r>
        <w:rPr>
          <w:b/>
          <w:sz w:val="24"/>
        </w:rPr>
        <w:t xml:space="preserve">thought </w:t>
      </w:r>
      <w:r>
        <w:t xml:space="preserve">i </w:t>
      </w:r>
      <w:r>
        <w:t xml:space="preserve">was </w:t>
      </w:r>
      <w:r>
        <w:t xml:space="preserve">doing </w:t>
      </w:r>
      <w:r>
        <w:t xml:space="preserve">a </w:t>
      </w:r>
      <w:r>
        <w:rPr>
          <w:b/>
          <w:sz w:val="32"/>
        </w:rPr>
        <w:t xml:space="preserve">good </w:t>
      </w:r>
      <w:r>
        <w:rPr>
          <w:b/>
          <w:sz w:val="32"/>
        </w:rPr>
        <w:t xml:space="preserve">job </w:t>
      </w:r>
      <w:r>
        <w:t xml:space="preserve">after </w:t>
      </w:r>
      <w:r>
        <w:t xml:space="preserve">i </w:t>
      </w:r>
      <w:r>
        <w:rPr>
          <w:b/>
          <w:sz w:val="26"/>
        </w:rPr>
        <w:t xml:space="preserve">used </w:t>
      </w:r>
      <w:r>
        <w:t xml:space="preserve">the </w:t>
      </w:r>
      <w:r>
        <w:rPr>
          <w:b/>
          <w:sz w:val="26"/>
        </w:rPr>
        <w:t xml:space="preserve">snark </w:t>
      </w:r>
      <w:r>
        <w:t xml:space="preserve">my </w:t>
      </w:r>
      <w:r>
        <w:rPr>
          <w:b/>
          <w:sz w:val="28"/>
        </w:rPr>
        <w:t xml:space="preserve">guitar </w:t>
      </w:r>
      <w:r>
        <w:rPr>
          <w:b/>
          <w:sz w:val="24"/>
        </w:rPr>
        <w:t xml:space="preserve">sounds </w:t>
      </w:r>
      <w:r>
        <w:t xml:space="preserve">so </w:t>
      </w:r>
      <w:r>
        <w:rPr>
          <w:b/>
          <w:sz w:val="26"/>
        </w:rPr>
        <w:t xml:space="preserve">much </w:t>
      </w:r>
      <w:r>
        <w:rPr>
          <w:b/>
          <w:sz w:val="32"/>
        </w:rPr>
        <w:t xml:space="preserve">better </w:t>
      </w:r>
      <w:r>
        <w:t xml:space="preserve">i </w:t>
      </w:r>
      <w:r>
        <w:t xml:space="preserve">will </w:t>
      </w:r>
      <w:r>
        <w:rPr>
          <w:b/>
          <w:sz w:val="28"/>
        </w:rPr>
        <w:t xml:space="preserve">never </w:t>
      </w:r>
      <w:r>
        <w:t xml:space="preserve">be </w:t>
      </w:r>
      <w:r>
        <w:rPr>
          <w:b/>
          <w:sz w:val="30"/>
        </w:rPr>
        <w:t xml:space="preserve">without </w:t>
      </w:r>
      <w:r>
        <w:rPr>
          <w:b/>
          <w:sz w:val="32"/>
        </w:rPr>
        <w:t xml:space="preserve">one </w:t>
      </w:r>
      <w:r>
        <w:t xml:space="preserve">again </w:t>
      </w:r>
      <w:r>
        <w:t xml:space="preserve">the </w:t>
      </w:r>
      <w:r>
        <w:rPr>
          <w:b/>
          <w:sz w:val="26"/>
        </w:rPr>
        <w:t xml:space="preserve">snark </w:t>
      </w:r>
      <w:r>
        <w:t xml:space="preserve">is </w:t>
      </w:r>
      <w:r>
        <w:rPr>
          <w:b/>
          <w:sz w:val="24"/>
        </w:rPr>
        <w:t xml:space="preserve">easy </w:t>
      </w:r>
      <w:r>
        <w:t xml:space="preserve">to </w:t>
      </w:r>
      <w:r>
        <w:rPr>
          <w:b/>
          <w:sz w:val="28"/>
        </w:rPr>
        <w:t xml:space="preserve">use </w:t>
      </w:r>
      <w:r>
        <w:t xml:space="preserve">and </w:t>
      </w:r>
      <w:r>
        <w:rPr>
          <w:b/>
          <w:sz w:val="28"/>
        </w:rPr>
        <w:t xml:space="preserve">shows </w:t>
      </w:r>
      <w:r>
        <w:t xml:space="preserve">you </w:t>
      </w:r>
      <w:r>
        <w:rPr>
          <w:b/>
          <w:sz w:val="28"/>
        </w:rPr>
        <w:t xml:space="preserve">positively </w:t>
      </w:r>
      <w:r>
        <w:t xml:space="preserve">when </w:t>
      </w:r>
      <w:r>
        <w:t xml:space="preserve">the </w:t>
      </w:r>
      <w:r>
        <w:rPr>
          <w:b/>
          <w:sz w:val="28"/>
        </w:rPr>
        <w:t xml:space="preserve">guitar </w:t>
      </w:r>
      <w:r>
        <w:t xml:space="preserve">is </w:t>
      </w:r>
      <w:r>
        <w:t xml:space="preserve">in </w:t>
      </w:r>
      <w:r>
        <w:rPr>
          <w:b/>
          <w:sz w:val="26"/>
        </w:rPr>
        <w:t xml:space="preserve">tune </w:t>
      </w:r>
      <w:r>
        <w:rPr>
          <w:b/>
          <w:sz w:val="30"/>
        </w:rPr>
        <w:t xml:space="preserve">great </w:t>
      </w:r>
      <w:r>
        <w:rPr>
          <w:b/>
          <w:sz w:val="40"/>
        </w:rPr>
        <w:t xml:space="preserve">little </w:t>
      </w:r>
      <w:r>
        <w:rPr>
          <w:b/>
          <w:sz w:val="34"/>
        </w:rPr>
        <w:t xml:space="preserve">tuner </w:t>
      </w:r>
    </w:p>
    <w:p>
      <w:r>
        <w:t>-----------------------------------------------------</w:t>
      </w:r>
    </w:p>
    <w:p>
      <w:r>
        <w:t xml:space="preserve">the </w:t>
      </w:r>
      <w:r>
        <w:t xml:space="preserve">effort </w:t>
      </w:r>
      <w:r>
        <w:t xml:space="preserve">i </w:t>
      </w:r>
      <w:r>
        <w:t xml:space="preserve">do </w:t>
      </w:r>
      <w:r>
        <w:rPr>
          <w:b/>
          <w:sz w:val="26"/>
        </w:rPr>
        <w:t xml:space="preserve">n't </w:t>
      </w:r>
      <w:r>
        <w:t xml:space="preserve">plan </w:t>
      </w:r>
      <w:r>
        <w:t xml:space="preserve">on </w:t>
      </w:r>
      <w:r>
        <w:t xml:space="preserve">hammering </w:t>
      </w:r>
      <w:r>
        <w:t xml:space="preserve">my </w:t>
      </w:r>
      <w:r>
        <w:rPr>
          <w:b/>
          <w:sz w:val="32"/>
        </w:rPr>
        <w:t xml:space="preserve">acoustic </w:t>
      </w:r>
      <w:r>
        <w:t xml:space="preserve">anyway </w:t>
      </w:r>
      <w:r>
        <w:t xml:space="preserve">that </w:t>
      </w:r>
      <w:r>
        <w:t xml:space="preserve">s </w:t>
      </w:r>
      <w:r>
        <w:t xml:space="preserve">what </w:t>
      </w:r>
      <w:r>
        <w:t xml:space="preserve">the </w:t>
      </w:r>
      <w:r>
        <w:rPr>
          <w:b/>
          <w:sz w:val="28"/>
        </w:rPr>
        <w:t xml:space="preserve">fender </w:t>
      </w:r>
      <w:r>
        <w:t xml:space="preserve">is </w:t>
      </w:r>
      <w:r>
        <w:t xml:space="preserve">for </w:t>
      </w:r>
      <w:r>
        <w:t xml:space="preserve">and </w:t>
      </w:r>
      <w:r>
        <w:t xml:space="preserve">it </w:t>
      </w:r>
      <w:r>
        <w:t xml:space="preserve">s </w:t>
      </w:r>
      <w:r>
        <w:t xml:space="preserve">not </w:t>
      </w:r>
      <w:r>
        <w:t xml:space="preserve">that </w:t>
      </w:r>
      <w:r>
        <w:t xml:space="preserve">i </w:t>
      </w:r>
      <w:r>
        <w:t xml:space="preserve">'m </w:t>
      </w:r>
      <w:r>
        <w:t xml:space="preserve">cheap </w:t>
      </w:r>
      <w:r>
        <w:t xml:space="preserve">either </w:t>
      </w:r>
      <w:r>
        <w:t xml:space="preserve">i </w:t>
      </w:r>
      <w:r>
        <w:t xml:space="preserve">own </w:t>
      </w:r>
      <w:r>
        <w:t xml:space="preserve">18 </w:t>
      </w:r>
      <w:r>
        <w:rPr>
          <w:b/>
          <w:sz w:val="32"/>
        </w:rPr>
        <w:t xml:space="preserve">guitars </w:t>
      </w:r>
      <w:r>
        <w:rPr>
          <w:b/>
          <w:sz w:val="30"/>
        </w:rPr>
        <w:t xml:space="preserve">, </w:t>
      </w:r>
      <w:r>
        <w:t xml:space="preserve">16 </w:t>
      </w:r>
      <w:r>
        <w:t xml:space="preserve">of </w:t>
      </w:r>
      <w:r>
        <w:t xml:space="preserve">which </w:t>
      </w:r>
      <w:r>
        <w:t xml:space="preserve">are </w:t>
      </w:r>
      <w:r>
        <w:t xml:space="preserve">electrics </w:t>
      </w:r>
      <w:r>
        <w:t xml:space="preserve">3 </w:t>
      </w:r>
      <w:r>
        <w:t xml:space="preserve">gibson </w:t>
      </w:r>
      <w:r>
        <w:t xml:space="preserve">les </w:t>
      </w:r>
      <w:r>
        <w:t xml:space="preserve">paul </w:t>
      </w:r>
      <w:r>
        <w:t xml:space="preserve">s </w:t>
      </w:r>
      <w:r>
        <w:rPr>
          <w:b/>
          <w:sz w:val="30"/>
        </w:rPr>
        <w:t xml:space="preserve">, </w:t>
      </w:r>
      <w:r>
        <w:rPr>
          <w:b/>
          <w:sz w:val="32"/>
        </w:rPr>
        <w:t xml:space="preserve">2 </w:t>
      </w:r>
      <w:r>
        <w:rPr>
          <w:b/>
          <w:sz w:val="28"/>
        </w:rPr>
        <w:t xml:space="preserve">fender </w:t>
      </w:r>
      <w:r>
        <w:rPr>
          <w:b/>
          <w:sz w:val="34"/>
        </w:rPr>
        <w:t xml:space="preserve">strats </w:t>
      </w:r>
      <w:r>
        <w:rPr>
          <w:b/>
          <w:sz w:val="28"/>
        </w:rPr>
        <w:t xml:space="preserve">\ </w:t>
      </w:r>
      <w:r>
        <w:rPr>
          <w:b/>
          <w:sz w:val="26"/>
        </w:rPr>
        <w:t xml:space="preserve">( </w:t>
      </w:r>
      <w:r>
        <w:rPr>
          <w:b/>
          <w:sz w:val="36"/>
        </w:rPr>
        <w:t xml:space="preserve">one </w:t>
      </w:r>
      <w:r>
        <w:rPr>
          <w:b/>
          <w:sz w:val="40"/>
        </w:rPr>
        <w:t xml:space="preserve">american </w:t>
      </w:r>
      <w:r>
        <w:rPr>
          <w:b/>
          <w:sz w:val="28"/>
        </w:rPr>
        <w:t xml:space="preserve">\ </w:t>
      </w:r>
      <w:r>
        <w:rPr>
          <w:b/>
          <w:sz w:val="28"/>
        </w:rPr>
        <w:t xml:space="preserve">) </w:t>
      </w:r>
      <w:r>
        <w:t xml:space="preserve">a </w:t>
      </w:r>
      <w:r>
        <w:rPr>
          <w:b/>
          <w:sz w:val="32"/>
        </w:rPr>
        <w:t xml:space="preserve">couple </w:t>
      </w:r>
      <w:r>
        <w:t xml:space="preserve">of </w:t>
      </w:r>
      <w:r>
        <w:rPr>
          <w:b/>
          <w:sz w:val="32"/>
        </w:rPr>
        <w:t xml:space="preserve">dillions </w:t>
      </w:r>
      <w:r>
        <w:rPr>
          <w:b/>
          <w:sz w:val="28"/>
        </w:rPr>
        <w:t xml:space="preserve">\ </w:t>
      </w:r>
      <w:r>
        <w:rPr>
          <w:b/>
          <w:sz w:val="26"/>
        </w:rPr>
        <w:t xml:space="preserve">( </w:t>
      </w:r>
      <w:r>
        <w:rPr>
          <w:b/>
          <w:sz w:val="32"/>
        </w:rPr>
        <w:t xml:space="preserve">another </w:t>
      </w:r>
      <w:r>
        <w:rPr>
          <w:b/>
          <w:sz w:val="36"/>
        </w:rPr>
        <w:t xml:space="preserve">great </w:t>
      </w:r>
      <w:r>
        <w:rPr>
          <w:b/>
          <w:sz w:val="28"/>
        </w:rPr>
        <w:t xml:space="preserve">find </w:t>
      </w:r>
      <w:r>
        <w:rPr>
          <w:b/>
          <w:sz w:val="28"/>
        </w:rPr>
        <w:t xml:space="preserve">\ </w:t>
      </w:r>
      <w:r>
        <w:rPr>
          <w:b/>
          <w:sz w:val="28"/>
        </w:rPr>
        <w:t xml:space="preserve">) </w:t>
      </w:r>
      <w:r>
        <w:t xml:space="preserve">and </w:t>
      </w:r>
      <w:r>
        <w:t xml:space="preserve">some </w:t>
      </w:r>
      <w:r>
        <w:t xml:space="preserve">other </w:t>
      </w:r>
      <w:r>
        <w:rPr>
          <w:b/>
          <w:sz w:val="32"/>
        </w:rPr>
        <w:t xml:space="preserve">nice </w:t>
      </w:r>
      <w:r>
        <w:rPr>
          <w:b/>
          <w:sz w:val="32"/>
        </w:rPr>
        <w:t xml:space="preserve">guitars </w:t>
      </w:r>
      <w:r>
        <w:t xml:space="preserve">my </w:t>
      </w:r>
      <w:r>
        <w:rPr>
          <w:b/>
          <w:sz w:val="32"/>
        </w:rPr>
        <w:t xml:space="preserve">acoustic </w:t>
      </w:r>
      <w:r>
        <w:t xml:space="preserve">is </w:t>
      </w:r>
      <w:r>
        <w:t xml:space="preserve">just </w:t>
      </w:r>
      <w:r>
        <w:t xml:space="preserve">an </w:t>
      </w:r>
      <w:r>
        <w:rPr>
          <w:b/>
          <w:sz w:val="28"/>
        </w:rPr>
        <w:t xml:space="preserve">inexpensive </w:t>
      </w:r>
      <w:r>
        <w:rPr>
          <w:b/>
          <w:sz w:val="30"/>
        </w:rPr>
        <w:t xml:space="preserve">yamaha </w:t>
      </w:r>
      <w:r>
        <w:rPr>
          <w:b/>
          <w:sz w:val="36"/>
        </w:rPr>
        <w:t xml:space="preserve">700 </w:t>
      </w:r>
      <w:r>
        <w:t xml:space="preserve">but </w:t>
      </w:r>
      <w:r>
        <w:t xml:space="preserve">is </w:t>
      </w:r>
      <w:r>
        <w:t xml:space="preserve">a </w:t>
      </w:r>
      <w:r>
        <w:t xml:space="preserve">very </w:t>
      </w:r>
      <w:r>
        <w:rPr>
          <w:b/>
          <w:sz w:val="32"/>
        </w:rPr>
        <w:t xml:space="preserve">nice </w:t>
      </w:r>
      <w:r>
        <w:rPr>
          <w:b/>
          <w:sz w:val="32"/>
        </w:rPr>
        <w:t xml:space="preserve">guitar </w:t>
      </w:r>
      <w:r>
        <w:t xml:space="preserve">for </w:t>
      </w:r>
      <w:r>
        <w:t xml:space="preserve">the </w:t>
      </w:r>
      <w:r>
        <w:rPr>
          <w:b/>
          <w:sz w:val="30"/>
        </w:rPr>
        <w:t xml:space="preserve">money </w:t>
      </w:r>
      <w:r>
        <w:t xml:space="preserve">but </w:t>
      </w:r>
      <w:r>
        <w:t xml:space="preserve">after </w:t>
      </w:r>
      <w:r>
        <w:rPr>
          <w:b/>
          <w:sz w:val="34"/>
        </w:rPr>
        <w:t xml:space="preserve">changing </w:t>
      </w:r>
      <w:r>
        <w:t xml:space="preserve">the </w:t>
      </w:r>
      <w:r>
        <w:rPr>
          <w:b/>
          <w:sz w:val="26"/>
        </w:rPr>
        <w:t xml:space="preserve">strings </w:t>
      </w:r>
      <w:r>
        <w:t xml:space="preserve">it </w:t>
      </w:r>
      <w:r>
        <w:rPr>
          <w:b/>
          <w:sz w:val="24"/>
        </w:rPr>
        <w:t xml:space="preserve">sounds </w:t>
      </w:r>
      <w:r>
        <w:rPr>
          <w:b/>
          <w:sz w:val="32"/>
        </w:rPr>
        <w:t xml:space="preserve">like </w:t>
      </w:r>
      <w:r>
        <w:t xml:space="preserve">an </w:t>
      </w:r>
      <w:r>
        <w:rPr>
          <w:b/>
          <w:sz w:val="34"/>
        </w:rPr>
        <w:t xml:space="preserve">expensive </w:t>
      </w:r>
      <w:r>
        <w:rPr>
          <w:b/>
          <w:sz w:val="28"/>
        </w:rPr>
        <w:t xml:space="preserve">martin </w:t>
      </w:r>
      <w:r>
        <w:t xml:space="preserve">it </w:t>
      </w:r>
      <w:r>
        <w:t xml:space="preserve">did </w:t>
      </w:r>
      <w:r>
        <w:rPr>
          <w:b/>
          <w:sz w:val="26"/>
        </w:rPr>
        <w:t xml:space="preserve">n't </w:t>
      </w:r>
      <w:r>
        <w:rPr>
          <w:b/>
          <w:sz w:val="28"/>
        </w:rPr>
        <w:t xml:space="preserve">take </w:t>
      </w:r>
      <w:r>
        <w:t xml:space="preserve">me </w:t>
      </w:r>
      <w:r>
        <w:rPr>
          <w:b/>
          <w:sz w:val="32"/>
        </w:rPr>
        <w:t xml:space="preserve">long </w:t>
      </w:r>
      <w:r>
        <w:t xml:space="preserve">to </w:t>
      </w:r>
      <w:r>
        <w:rPr>
          <w:b/>
          <w:sz w:val="30"/>
        </w:rPr>
        <w:t xml:space="preserve">throw </w:t>
      </w:r>
      <w:r>
        <w:t xml:space="preserve">a </w:t>
      </w:r>
      <w:r>
        <w:rPr>
          <w:b/>
          <w:sz w:val="34"/>
        </w:rPr>
        <w:t xml:space="preserve">set </w:t>
      </w:r>
      <w:r>
        <w:t xml:space="preserve">of </w:t>
      </w:r>
      <w:r>
        <w:t xml:space="preserve">these </w:t>
      </w:r>
      <w:r>
        <w:t xml:space="preserve">on </w:t>
      </w:r>
      <w:r>
        <w:t xml:space="preserve">my </w:t>
      </w:r>
      <w:r>
        <w:rPr>
          <w:b/>
          <w:sz w:val="32"/>
        </w:rPr>
        <w:t xml:space="preserve">acoustic </w:t>
      </w:r>
      <w:r>
        <w:rPr>
          <w:b/>
          <w:sz w:val="24"/>
        </w:rPr>
        <w:t xml:space="preserve">electric </w:t>
      </w:r>
      <w:r>
        <w:t xml:space="preserve">and </w:t>
      </w:r>
      <w:r>
        <w:rPr>
          <w:b/>
          <w:sz w:val="24"/>
        </w:rPr>
        <w:t xml:space="preserve">got </w:t>
      </w:r>
      <w:r>
        <w:t xml:space="preserve">the </w:t>
      </w:r>
      <w:r>
        <w:t xml:space="preserve">same </w:t>
      </w:r>
      <w:r>
        <w:rPr>
          <w:b/>
          <w:sz w:val="32"/>
        </w:rPr>
        <w:t xml:space="preserve">results </w:t>
      </w:r>
      <w:r>
        <w:rPr>
          <w:b/>
          <w:sz w:val="30"/>
        </w:rPr>
        <w:t xml:space="preserve">5 </w:t>
      </w:r>
      <w:r>
        <w:rPr>
          <w:b/>
          <w:sz w:val="26"/>
        </w:rPr>
        <w:t xml:space="preserve">stars </w:t>
      </w:r>
      <w:r>
        <w:t xml:space="preserve">in </w:t>
      </w:r>
      <w:r>
        <w:t xml:space="preserve">my </w:t>
      </w:r>
      <w:r>
        <w:rPr>
          <w:b/>
          <w:sz w:val="28"/>
        </w:rPr>
        <w:t xml:space="preserve">book </w:t>
      </w:r>
      <w:r>
        <w:rPr>
          <w:b/>
          <w:sz w:val="30"/>
        </w:rPr>
        <w:t xml:space="preserve">, </w:t>
      </w:r>
      <w:r>
        <w:t xml:space="preserve">more </w:t>
      </w:r>
      <w:r>
        <w:t xml:space="preserve">if </w:t>
      </w:r>
      <w:r>
        <w:t xml:space="preserve">they </w:t>
      </w:r>
      <w:r>
        <w:t xml:space="preserve">d </w:t>
      </w:r>
      <w:r>
        <w:rPr>
          <w:b/>
          <w:sz w:val="32"/>
        </w:rPr>
        <w:t xml:space="preserve">allow </w:t>
      </w:r>
      <w:r>
        <w:t xml:space="preserve">that </w:t>
      </w:r>
      <w:r>
        <w:t xml:space="preserve">there </w:t>
      </w:r>
      <w:r>
        <w:t xml:space="preserve">are </w:t>
      </w:r>
      <w:r>
        <w:t xml:space="preserve">no </w:t>
      </w:r>
      <w:r>
        <w:t xml:space="preserve">other </w:t>
      </w:r>
      <w:r>
        <w:rPr>
          <w:b/>
          <w:sz w:val="30"/>
        </w:rPr>
        <w:t xml:space="preserve">options </w:t>
      </w:r>
      <w:r>
        <w:rPr>
          <w:b/>
          <w:sz w:val="32"/>
        </w:rPr>
        <w:t xml:space="preserve">unless </w:t>
      </w:r>
      <w:r>
        <w:rPr>
          <w:b/>
          <w:sz w:val="30"/>
        </w:rPr>
        <w:t xml:space="preserve">someone </w:t>
      </w:r>
      <w:r>
        <w:rPr>
          <w:b/>
          <w:sz w:val="28"/>
        </w:rPr>
        <w:t xml:space="preserve">gives </w:t>
      </w:r>
      <w:r>
        <w:t xml:space="preserve">me </w:t>
      </w:r>
      <w:r>
        <w:t xml:space="preserve">a </w:t>
      </w:r>
      <w:r>
        <w:rPr>
          <w:b/>
          <w:sz w:val="34"/>
        </w:rPr>
        <w:t xml:space="preserve">set </w:t>
      </w:r>
      <w:r>
        <w:t xml:space="preserve">that </w:t>
      </w:r>
      <w:r>
        <w:rPr>
          <w:b/>
          <w:sz w:val="32"/>
        </w:rPr>
        <w:t xml:space="preserve">blow </w:t>
      </w:r>
      <w:r>
        <w:t xml:space="preserve">me </w:t>
      </w:r>
      <w:r>
        <w:rPr>
          <w:b/>
          <w:sz w:val="32"/>
        </w:rPr>
        <w:t xml:space="preserve">away </w:t>
      </w:r>
      <w:r>
        <w:rPr>
          <w:b/>
          <w:sz w:val="26"/>
        </w:rPr>
        <w:t xml:space="preserve">imho </w:t>
      </w:r>
      <w:r>
        <w:t xml:space="preserve">the </w:t>
      </w:r>
      <w:r>
        <w:rPr>
          <w:b/>
          <w:sz w:val="34"/>
        </w:rPr>
        <w:t xml:space="preserve">best </w:t>
      </w:r>
      <w:r>
        <w:rPr>
          <w:b/>
          <w:sz w:val="32"/>
        </w:rPr>
        <w:t xml:space="preserve">acoustic </w:t>
      </w:r>
      <w:r>
        <w:rPr>
          <w:b/>
          <w:sz w:val="26"/>
        </w:rPr>
        <w:t xml:space="preserve">strings </w:t>
      </w:r>
      <w:r>
        <w:rPr>
          <w:b/>
          <w:sz w:val="32"/>
        </w:rPr>
        <w:t xml:space="preserve">sold </w:t>
      </w:r>
      <w:r>
        <w:t xml:space="preserve">at </w:t>
      </w:r>
      <w:r>
        <w:t xml:space="preserve">any </w:t>
      </w:r>
      <w:r>
        <w:rPr>
          <w:b/>
          <w:sz w:val="36"/>
        </w:rPr>
        <w:t xml:space="preserve">price </w:t>
      </w:r>
    </w:p>
    <w:p>
      <w:r>
        <w:t xml:space="preserve">the </w:t>
      </w:r>
      <w:r>
        <w:rPr>
          <w:b/>
          <w:sz w:val="30"/>
        </w:rPr>
        <w:t xml:space="preserve">guitar </w:t>
      </w:r>
      <w:r>
        <w:t xml:space="preserve">\ </w:t>
      </w:r>
      <w:r>
        <w:t xml:space="preserve">( </w:t>
      </w:r>
      <w:r>
        <w:t xml:space="preserve">and </w:t>
      </w:r>
      <w:r>
        <w:t xml:space="preserve">i </w:t>
      </w:r>
      <w:r>
        <w:t xml:space="preserve">am </w:t>
      </w:r>
      <w:r>
        <w:t xml:space="preserve">too </w:t>
      </w:r>
      <w:r>
        <w:t xml:space="preserve">embarrassed </w:t>
      </w:r>
      <w:r>
        <w:t xml:space="preserve">to </w:t>
      </w:r>
      <w:r>
        <w:t xml:space="preserve">give </w:t>
      </w:r>
      <w:r>
        <w:t xml:space="preserve">the </w:t>
      </w:r>
      <w:r>
        <w:t xml:space="preserve">brand </w:t>
      </w:r>
      <w:r>
        <w:t xml:space="preserve">\ </w:t>
      </w:r>
      <w:r>
        <w:t xml:space="preserve">) </w:t>
      </w:r>
      <w:r>
        <w:t xml:space="preserve">is </w:t>
      </w:r>
      <w:r>
        <w:rPr>
          <w:b/>
          <w:sz w:val="30"/>
        </w:rPr>
        <w:t xml:space="preserve">n't </w:t>
      </w:r>
      <w:r>
        <w:t xml:space="preserve">my </w:t>
      </w:r>
      <w:r>
        <w:t xml:space="preserve">gibson </w:t>
      </w:r>
      <w:r>
        <w:t xml:space="preserve">les </w:t>
      </w:r>
      <w:r>
        <w:t xml:space="preserve">paul </w:t>
      </w:r>
      <w:r>
        <w:t xml:space="preserve">or </w:t>
      </w:r>
      <w:r>
        <w:t xml:space="preserve">my </w:t>
      </w:r>
      <w:r>
        <w:rPr>
          <w:b/>
          <w:sz w:val="24"/>
        </w:rPr>
        <w:t xml:space="preserve">fender </w:t>
      </w:r>
      <w:r>
        <w:t xml:space="preserve">american </w:t>
      </w:r>
      <w:r>
        <w:t xml:space="preserve">strat </w:t>
      </w:r>
      <w:r>
        <w:rPr>
          <w:b/>
          <w:sz w:val="34"/>
        </w:rPr>
        <w:t xml:space="preserve">, </w:t>
      </w:r>
      <w:r>
        <w:t xml:space="preserve">but </w:t>
      </w:r>
      <w:r>
        <w:t xml:space="preserve">damn </w:t>
      </w:r>
      <w:r>
        <w:rPr>
          <w:b/>
          <w:sz w:val="34"/>
        </w:rPr>
        <w:t xml:space="preserve">, </w:t>
      </w:r>
      <w:r>
        <w:t xml:space="preserve">it </w:t>
      </w:r>
      <w:r>
        <w:t xml:space="preserve">sounds </w:t>
      </w:r>
      <w:r>
        <w:t xml:space="preserve">good </w:t>
      </w:r>
      <w:r>
        <w:t xml:space="preserve">now </w:t>
      </w:r>
      <w:r>
        <w:t xml:space="preserve">if </w:t>
      </w:r>
      <w:r>
        <w:t xml:space="preserve">i </w:t>
      </w:r>
      <w:r>
        <w:t xml:space="preserve">did </w:t>
      </w:r>
      <w:r>
        <w:rPr>
          <w:b/>
          <w:sz w:val="30"/>
        </w:rPr>
        <w:t xml:space="preserve">n't </w:t>
      </w:r>
      <w:r>
        <w:t xml:space="preserve">have </w:t>
      </w:r>
      <w:r>
        <w:t xml:space="preserve">so </w:t>
      </w:r>
      <w:r>
        <w:rPr>
          <w:b/>
          <w:sz w:val="26"/>
        </w:rPr>
        <w:t xml:space="preserve">many </w:t>
      </w:r>
      <w:r>
        <w:rPr>
          <w:b/>
          <w:sz w:val="30"/>
        </w:rPr>
        <w:t xml:space="preserve">guitars </w:t>
      </w:r>
      <w:r>
        <w:rPr>
          <w:b/>
          <w:sz w:val="34"/>
        </w:rPr>
        <w:t xml:space="preserve">, </w:t>
      </w:r>
      <w:r>
        <w:t xml:space="preserve">i </w:t>
      </w:r>
      <w:r>
        <w:rPr>
          <w:b/>
          <w:sz w:val="30"/>
        </w:rPr>
        <w:t xml:space="preserve">might </w:t>
      </w:r>
      <w:r>
        <w:rPr>
          <w:b/>
          <w:sz w:val="32"/>
        </w:rPr>
        <w:t xml:space="preserve">keep </w:t>
      </w:r>
      <w:r>
        <w:t xml:space="preserve">this </w:t>
      </w:r>
      <w:r>
        <w:rPr>
          <w:b/>
          <w:sz w:val="28"/>
        </w:rPr>
        <w:t xml:space="preserve">one </w:t>
      </w:r>
      <w:r>
        <w:t xml:space="preserve">but </w:t>
      </w:r>
      <w:r>
        <w:t xml:space="preserve">i </w:t>
      </w:r>
      <w:r>
        <w:t xml:space="preserve">will </w:t>
      </w:r>
      <w:r>
        <w:rPr>
          <w:b/>
          <w:sz w:val="26"/>
        </w:rPr>
        <w:t xml:space="preserve">probably </w:t>
      </w:r>
      <w:r>
        <w:rPr>
          <w:b/>
          <w:sz w:val="26"/>
        </w:rPr>
        <w:t xml:space="preserve">sell </w:t>
      </w:r>
      <w:r>
        <w:t xml:space="preserve">it </w:t>
      </w:r>
      <w:r>
        <w:t xml:space="preserve">to </w:t>
      </w:r>
      <w:r>
        <w:rPr>
          <w:b/>
          <w:sz w:val="26"/>
        </w:rPr>
        <w:t xml:space="preserve">make </w:t>
      </w:r>
      <w:r>
        <w:rPr>
          <w:b/>
          <w:sz w:val="26"/>
        </w:rPr>
        <w:t xml:space="preserve">room </w:t>
      </w:r>
      <w:r>
        <w:t xml:space="preserve">for </w:t>
      </w:r>
      <w:r>
        <w:rPr>
          <w:b/>
          <w:sz w:val="24"/>
        </w:rPr>
        <w:t xml:space="preserve">another </w:t>
      </w:r>
      <w:r>
        <w:t xml:space="preserve">these </w:t>
      </w:r>
      <w:r>
        <w:t xml:space="preserve">were </w:t>
      </w:r>
      <w:r>
        <w:rPr>
          <w:b/>
          <w:sz w:val="26"/>
        </w:rPr>
        <w:t xml:space="preserve">well </w:t>
      </w:r>
      <w:r>
        <w:rPr>
          <w:b/>
          <w:sz w:val="30"/>
        </w:rPr>
        <w:t xml:space="preserve">worth </w:t>
      </w:r>
      <w:r>
        <w:t xml:space="preserve">the </w:t>
      </w:r>
      <w:r>
        <w:t xml:space="preserve">few </w:t>
      </w:r>
      <w:r>
        <w:rPr>
          <w:b/>
          <w:sz w:val="32"/>
        </w:rPr>
        <w:t xml:space="preserve">dollars </w:t>
      </w:r>
      <w:r>
        <w:t xml:space="preserve">i </w:t>
      </w:r>
      <w:r>
        <w:rPr>
          <w:b/>
          <w:sz w:val="26"/>
        </w:rPr>
        <w:t xml:space="preserve">spent </w:t>
      </w:r>
      <w:r>
        <w:t xml:space="preserve">on </w:t>
      </w:r>
      <w:r>
        <w:t xml:space="preserve">them </w:t>
      </w:r>
      <w:r>
        <w:rPr>
          <w:b/>
          <w:sz w:val="26"/>
        </w:rPr>
        <w:t xml:space="preserve">honestly </w:t>
      </w:r>
      <w:r>
        <w:rPr>
          <w:b/>
          <w:sz w:val="34"/>
        </w:rPr>
        <w:t xml:space="preserve">, </w:t>
      </w:r>
      <w:r>
        <w:t xml:space="preserve">i </w:t>
      </w:r>
      <w:r>
        <w:rPr>
          <w:b/>
          <w:sz w:val="34"/>
        </w:rPr>
        <w:t xml:space="preserve">wo </w:t>
      </w:r>
      <w:r>
        <w:rPr>
          <w:b/>
          <w:sz w:val="30"/>
        </w:rPr>
        <w:t xml:space="preserve">n't </w:t>
      </w:r>
      <w:r>
        <w:rPr>
          <w:b/>
          <w:sz w:val="28"/>
        </w:rPr>
        <w:t xml:space="preserve">restring </w:t>
      </w:r>
      <w:r>
        <w:t xml:space="preserve">my </w:t>
      </w:r>
      <w:r>
        <w:rPr>
          <w:b/>
          <w:sz w:val="24"/>
        </w:rPr>
        <w:t xml:space="preserve">fender </w:t>
      </w:r>
      <w:r>
        <w:t xml:space="preserve">with </w:t>
      </w:r>
      <w:r>
        <w:t xml:space="preserve">them </w:t>
      </w:r>
      <w:r>
        <w:rPr>
          <w:b/>
          <w:sz w:val="34"/>
        </w:rPr>
        <w:t xml:space="preserve">, </w:t>
      </w:r>
      <w:r>
        <w:t xml:space="preserve">i </w:t>
      </w:r>
      <w:r>
        <w:t xml:space="preserve">ll </w:t>
      </w:r>
      <w:r>
        <w:rPr>
          <w:b/>
          <w:sz w:val="28"/>
        </w:rPr>
        <w:t xml:space="preserve">use </w:t>
      </w:r>
      <w:r>
        <w:t xml:space="preserve">the </w:t>
      </w:r>
      <w:r>
        <w:rPr>
          <w:b/>
          <w:sz w:val="24"/>
        </w:rPr>
        <w:t xml:space="preserve">fender </w:t>
      </w:r>
      <w:r>
        <w:rPr>
          <w:b/>
          <w:sz w:val="32"/>
        </w:rPr>
        <w:t xml:space="preserve">250 </w:t>
      </w:r>
      <w:r>
        <w:rPr>
          <w:b/>
          <w:sz w:val="26"/>
        </w:rPr>
        <w:t xml:space="preserve">bullets </w:t>
      </w:r>
      <w:r>
        <w:t xml:space="preserve">but </w:t>
      </w:r>
      <w:r>
        <w:t xml:space="preserve">these </w:t>
      </w:r>
      <w:r>
        <w:t xml:space="preserve">are </w:t>
      </w:r>
      <w:r>
        <w:rPr>
          <w:b/>
          <w:sz w:val="30"/>
        </w:rPr>
        <w:t xml:space="preserve">great </w:t>
      </w:r>
      <w:r>
        <w:t xml:space="preserve">for </w:t>
      </w:r>
      <w:r>
        <w:t xml:space="preserve">about </w:t>
      </w:r>
      <w:r>
        <w:t xml:space="preserve">any </w:t>
      </w:r>
      <w:r>
        <w:rPr>
          <w:b/>
          <w:sz w:val="30"/>
        </w:rPr>
        <w:t xml:space="preserve">electric </w:t>
      </w:r>
      <w:r>
        <w:t xml:space="preserve">with </w:t>
      </w:r>
      <w:r>
        <w:rPr>
          <w:b/>
          <w:sz w:val="30"/>
        </w:rPr>
        <w:t xml:space="preserve">guitars </w:t>
      </w:r>
      <w:r>
        <w:rPr>
          <w:b/>
          <w:sz w:val="34"/>
        </w:rPr>
        <w:t xml:space="preserve">, </w:t>
      </w:r>
      <w:r>
        <w:rPr>
          <w:b/>
          <w:sz w:val="30"/>
        </w:rPr>
        <w:t xml:space="preserve">crappy </w:t>
      </w:r>
      <w:r>
        <w:rPr>
          <w:b/>
          <w:sz w:val="30"/>
        </w:rPr>
        <w:t xml:space="preserve">strings </w:t>
      </w:r>
      <w:r>
        <w:rPr>
          <w:b/>
          <w:sz w:val="26"/>
        </w:rPr>
        <w:t xml:space="preserve">kill </w:t>
      </w:r>
      <w:r>
        <w:t xml:space="preserve">it </w:t>
      </w:r>
      <w:r>
        <w:rPr>
          <w:b/>
          <w:sz w:val="30"/>
        </w:rPr>
        <w:t xml:space="preserve">great </w:t>
      </w:r>
      <w:r>
        <w:rPr>
          <w:b/>
          <w:sz w:val="30"/>
        </w:rPr>
        <w:t xml:space="preserve">strings </w:t>
      </w:r>
      <w:r>
        <w:t xml:space="preserve">can </w:t>
      </w:r>
      <w:r>
        <w:rPr>
          <w:b/>
          <w:sz w:val="26"/>
        </w:rPr>
        <w:t xml:space="preserve">make </w:t>
      </w:r>
      <w:r>
        <w:t xml:space="preserve">a </w:t>
      </w:r>
      <w:r>
        <w:rPr>
          <w:b/>
          <w:sz w:val="32"/>
        </w:rPr>
        <w:t xml:space="preserve">bad </w:t>
      </w:r>
      <w:r>
        <w:rPr>
          <w:b/>
          <w:sz w:val="30"/>
        </w:rPr>
        <w:t xml:space="preserve">guitar </w:t>
      </w:r>
      <w:r>
        <w:rPr>
          <w:b/>
          <w:sz w:val="24"/>
        </w:rPr>
        <w:t xml:space="preserve">okay </w:t>
      </w:r>
      <w:r>
        <w:rPr>
          <w:b/>
          <w:sz w:val="34"/>
        </w:rPr>
        <w:t xml:space="preserve">, </w:t>
      </w:r>
      <w:r>
        <w:t xml:space="preserve">not </w:t>
      </w:r>
      <w:r>
        <w:rPr>
          <w:b/>
          <w:sz w:val="30"/>
        </w:rPr>
        <w:t xml:space="preserve">great </w:t>
      </w:r>
      <w:r>
        <w:t xml:space="preserve">i </w:t>
      </w:r>
      <w:r>
        <w:t xml:space="preserve">will </w:t>
      </w:r>
      <w:r>
        <w:rPr>
          <w:b/>
          <w:sz w:val="28"/>
        </w:rPr>
        <w:t xml:space="preserve">continue </w:t>
      </w:r>
      <w:r>
        <w:rPr>
          <w:b/>
          <w:sz w:val="32"/>
        </w:rPr>
        <w:t xml:space="preserve">buying </w:t>
      </w:r>
      <w:r>
        <w:t xml:space="preserve">and </w:t>
      </w:r>
      <w:r>
        <w:rPr>
          <w:b/>
          <w:sz w:val="30"/>
        </w:rPr>
        <w:t xml:space="preserve">using </w:t>
      </w:r>
      <w:r>
        <w:t xml:space="preserve">these </w:t>
      </w:r>
      <w:r>
        <w:t xml:space="preserve">on </w:t>
      </w:r>
      <w:r>
        <w:t xml:space="preserve">my </w:t>
      </w:r>
      <w:r>
        <w:rPr>
          <w:b/>
          <w:sz w:val="28"/>
        </w:rPr>
        <w:t xml:space="preserve">lower </w:t>
      </w:r>
      <w:r>
        <w:rPr>
          <w:b/>
          <w:sz w:val="30"/>
        </w:rPr>
        <w:t xml:space="preserve">end </w:t>
      </w:r>
      <w:r>
        <w:rPr>
          <w:b/>
          <w:sz w:val="30"/>
        </w:rPr>
        <w:t xml:space="preserve">guitars </w:t>
      </w:r>
      <w:r>
        <w:t xml:space="preserve">but </w:t>
      </w:r>
      <w:r>
        <w:t xml:space="preserve">will </w:t>
      </w:r>
      <w:r>
        <w:rPr>
          <w:b/>
          <w:sz w:val="24"/>
        </w:rPr>
        <w:t xml:space="preserve">spend </w:t>
      </w:r>
      <w:r>
        <w:t xml:space="preserve">the </w:t>
      </w:r>
      <w:r>
        <w:t xml:space="preserve">few </w:t>
      </w:r>
      <w:r>
        <w:rPr>
          <w:b/>
          <w:sz w:val="34"/>
        </w:rPr>
        <w:t xml:space="preserve">extra </w:t>
      </w:r>
      <w:r>
        <w:rPr>
          <w:b/>
          <w:sz w:val="32"/>
        </w:rPr>
        <w:t xml:space="preserve">bucks </w:t>
      </w:r>
      <w:r>
        <w:t xml:space="preserve">on </w:t>
      </w:r>
      <w:r>
        <w:t xml:space="preserve">my </w:t>
      </w:r>
      <w:r>
        <w:rPr>
          <w:b/>
          <w:sz w:val="32"/>
        </w:rPr>
        <w:t xml:space="preserve">high </w:t>
      </w:r>
      <w:r>
        <w:rPr>
          <w:b/>
          <w:sz w:val="30"/>
        </w:rPr>
        <w:t xml:space="preserve">end </w:t>
      </w:r>
      <w:r>
        <w:rPr>
          <w:b/>
          <w:sz w:val="30"/>
        </w:rPr>
        <w:t xml:space="preserve">guitars </w:t>
      </w:r>
      <w:r>
        <w:t xml:space="preserve">just </w:t>
      </w:r>
      <w:r>
        <w:rPr>
          <w:b/>
          <w:sz w:val="26"/>
        </w:rPr>
        <w:t xml:space="preserve">strung </w:t>
      </w:r>
      <w:r>
        <w:t xml:space="preserve">an </w:t>
      </w:r>
      <w:r>
        <w:rPr>
          <w:b/>
          <w:sz w:val="26"/>
        </w:rPr>
        <w:t xml:space="preserve">old </w:t>
      </w:r>
      <w:r>
        <w:rPr>
          <w:b/>
          <w:sz w:val="40"/>
        </w:rPr>
        <w:t xml:space="preserve">cheap </w:t>
      </w:r>
      <w:r>
        <w:rPr>
          <w:b/>
          <w:sz w:val="30"/>
        </w:rPr>
        <w:t xml:space="preserve">guitar </w:t>
      </w:r>
      <w:r>
        <w:t xml:space="preserve">and </w:t>
      </w:r>
      <w:r>
        <w:rPr>
          <w:b/>
          <w:sz w:val="24"/>
        </w:rPr>
        <w:t xml:space="preserve">brought </w:t>
      </w:r>
      <w:r>
        <w:t xml:space="preserve">to </w:t>
      </w:r>
      <w:r>
        <w:rPr>
          <w:b/>
          <w:sz w:val="32"/>
        </w:rPr>
        <w:t xml:space="preserve">life </w:t>
      </w:r>
    </w:p>
    <w:p>
      <w:r>
        <w:t xml:space="preserve">a </w:t>
      </w:r>
      <w:r>
        <w:t xml:space="preserve">negative </w:t>
      </w:r>
      <w:r>
        <w:t xml:space="preserve">and </w:t>
      </w:r>
      <w:r>
        <w:t xml:space="preserve">wait </w:t>
      </w:r>
      <w:r>
        <w:t xml:space="preserve">for </w:t>
      </w:r>
      <w:r>
        <w:t xml:space="preserve">it </w:t>
      </w:r>
      <w:r>
        <w:t xml:space="preserve">wait </w:t>
      </w:r>
      <w:r>
        <w:t xml:space="preserve">for </w:t>
      </w:r>
      <w:r>
        <w:t xml:space="preserve">it </w:t>
      </w:r>
      <w:r>
        <w:t xml:space="preserve">yup </w:t>
      </w:r>
      <w:r>
        <w:rPr>
          <w:b/>
          <w:sz w:val="32"/>
        </w:rPr>
        <w:t xml:space="preserve">, </w:t>
      </w:r>
      <w:r>
        <w:t xml:space="preserve">there </w:t>
      </w:r>
      <w:r>
        <w:t xml:space="preserve">was </w:t>
      </w:r>
      <w:r>
        <w:t xml:space="preserve">i </w:t>
      </w:r>
      <w:r>
        <w:rPr>
          <w:b/>
          <w:sz w:val="24"/>
        </w:rPr>
        <w:t xml:space="preserve">changed </w:t>
      </w:r>
      <w:r>
        <w:t xml:space="preserve">pickguards </w:t>
      </w:r>
      <w:r>
        <w:t xml:space="preserve">only </w:t>
      </w:r>
      <w:r>
        <w:t xml:space="preserve">two </w:t>
      </w:r>
      <w:r>
        <w:t xml:space="preserve">weeks </w:t>
      </w:r>
      <w:r>
        <w:t xml:space="preserve">after </w:t>
      </w:r>
      <w:r>
        <w:t xml:space="preserve">installing </w:t>
      </w:r>
      <w:r>
        <w:t xml:space="preserve">this </w:t>
      </w:r>
      <w:r>
        <w:t xml:space="preserve">on </w:t>
      </w:r>
      <w:r>
        <w:t xml:space="preserve">my </w:t>
      </w:r>
      <w:r>
        <w:rPr>
          <w:b/>
          <w:sz w:val="28"/>
        </w:rPr>
        <w:t xml:space="preserve">strat </w:t>
      </w:r>
      <w:r>
        <w:t xml:space="preserve">and </w:t>
      </w:r>
      <w:r>
        <w:t xml:space="preserve">noticed </w:t>
      </w:r>
      <w:r>
        <w:t xml:space="preserve">all </w:t>
      </w:r>
      <w:r>
        <w:t xml:space="preserve">three </w:t>
      </w:r>
      <w:r>
        <w:t xml:space="preserve">smaller </w:t>
      </w:r>
      <w:r>
        <w:rPr>
          <w:b/>
          <w:sz w:val="30"/>
        </w:rPr>
        <w:t xml:space="preserve">strings </w:t>
      </w:r>
      <w:r>
        <w:t xml:space="preserve">g </w:t>
      </w:r>
      <w:r>
        <w:rPr>
          <w:b/>
          <w:sz w:val="32"/>
        </w:rPr>
        <w:t xml:space="preserve">, </w:t>
      </w:r>
      <w:r>
        <w:t xml:space="preserve">b </w:t>
      </w:r>
      <w:r>
        <w:t xml:space="preserve">e </w:t>
      </w:r>
      <w:r>
        <w:t xml:space="preserve">were </w:t>
      </w:r>
      <w:r>
        <w:t xml:space="preserve">all </w:t>
      </w:r>
      <w:r>
        <w:rPr>
          <w:b/>
          <w:sz w:val="34"/>
        </w:rPr>
        <w:t xml:space="preserve">flat </w:t>
      </w:r>
      <w:r>
        <w:t xml:space="preserve">on </w:t>
      </w:r>
      <w:r>
        <w:t xml:space="preserve">the </w:t>
      </w:r>
      <w:r>
        <w:rPr>
          <w:b/>
          <w:sz w:val="24"/>
        </w:rPr>
        <w:t xml:space="preserve">fret </w:t>
      </w:r>
      <w:r>
        <w:rPr>
          <w:b/>
          <w:sz w:val="30"/>
        </w:rPr>
        <w:t xml:space="preserve">side </w:t>
      </w:r>
      <w:r>
        <w:t xml:space="preserve">they </w:t>
      </w:r>
      <w:r>
        <w:t xml:space="preserve">were </w:t>
      </w:r>
      <w:r>
        <w:rPr>
          <w:b/>
          <w:sz w:val="38"/>
        </w:rPr>
        <w:t xml:space="preserve">already </w:t>
      </w:r>
      <w:r>
        <w:rPr>
          <w:b/>
          <w:sz w:val="30"/>
        </w:rPr>
        <w:t xml:space="preserve">worn </w:t>
      </w:r>
      <w:r>
        <w:t xml:space="preserve">out </w:t>
      </w:r>
      <w:r>
        <w:t xml:space="preserve">i </w:t>
      </w:r>
      <w:r>
        <w:rPr>
          <w:b/>
          <w:sz w:val="28"/>
        </w:rPr>
        <w:t xml:space="preserve">suspected </w:t>
      </w:r>
      <w:r>
        <w:rPr>
          <w:b/>
          <w:sz w:val="30"/>
        </w:rPr>
        <w:t xml:space="preserve">something </w:t>
      </w:r>
      <w:r>
        <w:t xml:space="preserve">as </w:t>
      </w:r>
      <w:r>
        <w:t xml:space="preserve">the </w:t>
      </w:r>
      <w:r>
        <w:rPr>
          <w:b/>
          <w:sz w:val="30"/>
        </w:rPr>
        <w:t xml:space="preserve">sound </w:t>
      </w:r>
      <w:r>
        <w:t xml:space="preserve">had </w:t>
      </w:r>
      <w:r>
        <w:rPr>
          <w:b/>
          <w:sz w:val="24"/>
        </w:rPr>
        <w:t xml:space="preserve">changed </w:t>
      </w:r>
      <w:r>
        <w:rPr>
          <w:b/>
          <w:sz w:val="38"/>
        </w:rPr>
        <w:t xml:space="preserve">already </w:t>
      </w:r>
      <w:r>
        <w:t xml:space="preserve">too </w:t>
      </w:r>
      <w:r>
        <w:rPr>
          <w:b/>
          <w:sz w:val="32"/>
        </w:rPr>
        <w:t xml:space="preserve">, </w:t>
      </w:r>
      <w:r>
        <w:rPr>
          <w:b/>
          <w:sz w:val="30"/>
        </w:rPr>
        <w:t xml:space="preserve">becoming </w:t>
      </w:r>
      <w:r>
        <w:rPr>
          <w:b/>
          <w:sz w:val="34"/>
        </w:rPr>
        <w:t xml:space="preserve">flat </w:t>
      </w:r>
      <w:r>
        <w:t xml:space="preserve">after </w:t>
      </w:r>
      <w:r>
        <w:t xml:space="preserve">only </w:t>
      </w:r>
      <w:r>
        <w:t xml:space="preserve">about </w:t>
      </w:r>
      <w:r>
        <w:t xml:space="preserve">a </w:t>
      </w:r>
      <w:r>
        <w:rPr>
          <w:b/>
          <w:sz w:val="32"/>
        </w:rPr>
        <w:t xml:space="preserve">week </w:t>
      </w:r>
      <w:r>
        <w:t xml:space="preserve">this </w:t>
      </w:r>
      <w:r>
        <w:t xml:space="preserve">is </w:t>
      </w:r>
      <w:r>
        <w:t xml:space="preserve">not </w:t>
      </w:r>
      <w:r>
        <w:rPr>
          <w:b/>
          <w:sz w:val="28"/>
        </w:rPr>
        <w:t xml:space="preserve">mu </w:t>
      </w:r>
      <w:r>
        <w:t xml:space="preserve">only </w:t>
      </w:r>
      <w:r>
        <w:rPr>
          <w:b/>
          <w:sz w:val="26"/>
        </w:rPr>
        <w:t xml:space="preserve">guitar </w:t>
      </w:r>
      <w:r>
        <w:rPr>
          <w:b/>
          <w:sz w:val="32"/>
        </w:rPr>
        <w:t xml:space="preserve">, </w:t>
      </w:r>
      <w:r>
        <w:t xml:space="preserve">i </w:t>
      </w:r>
      <w:r>
        <w:t xml:space="preserve">now </w:t>
      </w:r>
      <w:r>
        <w:t xml:space="preserve">have </w:t>
      </w:r>
      <w:r>
        <w:rPr>
          <w:b/>
          <w:sz w:val="34"/>
        </w:rPr>
        <w:t xml:space="preserve">17 </w:t>
      </w:r>
      <w:r>
        <w:rPr>
          <w:b/>
          <w:sz w:val="40"/>
        </w:rPr>
        <w:t xml:space="preserve">total </w:t>
      </w:r>
      <w:r>
        <w:t xml:space="preserve">and </w:t>
      </w:r>
      <w:r>
        <w:rPr>
          <w:b/>
          <w:sz w:val="26"/>
        </w:rPr>
        <w:t xml:space="preserve">rotate </w:t>
      </w:r>
      <w:r>
        <w:rPr>
          <w:b/>
          <w:sz w:val="34"/>
        </w:rPr>
        <w:t xml:space="preserve">playing </w:t>
      </w:r>
      <w:r>
        <w:t xml:space="preserve">so </w:t>
      </w:r>
      <w:r>
        <w:t xml:space="preserve">i </w:t>
      </w:r>
      <w:r>
        <w:rPr>
          <w:b/>
          <w:sz w:val="32"/>
        </w:rPr>
        <w:t xml:space="preserve">bet </w:t>
      </w:r>
      <w:r>
        <w:t xml:space="preserve">i </w:t>
      </w:r>
      <w:r>
        <w:t xml:space="preserve">had </w:t>
      </w:r>
      <w:r>
        <w:rPr>
          <w:b/>
          <w:sz w:val="34"/>
        </w:rPr>
        <w:t xml:space="preserve">n't </w:t>
      </w:r>
      <w:r>
        <w:rPr>
          <w:b/>
          <w:sz w:val="38"/>
        </w:rPr>
        <w:t xml:space="preserve">played </w:t>
      </w:r>
      <w:r>
        <w:t xml:space="preserve">the </w:t>
      </w:r>
      <w:r>
        <w:rPr>
          <w:b/>
          <w:sz w:val="28"/>
        </w:rPr>
        <w:t xml:space="preserve">strat </w:t>
      </w:r>
      <w:r>
        <w:t xml:space="preserve">for </w:t>
      </w:r>
      <w:r>
        <w:t xml:space="preserve">more </w:t>
      </w:r>
      <w:r>
        <w:rPr>
          <w:b/>
          <w:sz w:val="24"/>
        </w:rPr>
        <w:t xml:space="preserve">than6 </w:t>
      </w:r>
      <w:r>
        <w:rPr>
          <w:b/>
          <w:sz w:val="30"/>
        </w:rPr>
        <w:t xml:space="preserve">hours </w:t>
      </w:r>
      <w:r>
        <w:t xml:space="preserve">or </w:t>
      </w:r>
      <w:r>
        <w:t xml:space="preserve">so </w:t>
      </w:r>
      <w:r>
        <w:t xml:space="preserve">now </w:t>
      </w:r>
      <w:r>
        <w:rPr>
          <w:b/>
          <w:sz w:val="32"/>
        </w:rPr>
        <w:t xml:space="preserve">, </w:t>
      </w:r>
      <w:r>
        <w:t xml:space="preserve">i </w:t>
      </w:r>
      <w:r>
        <w:rPr>
          <w:b/>
          <w:sz w:val="34"/>
        </w:rPr>
        <w:t xml:space="preserve">'m </w:t>
      </w:r>
      <w:r>
        <w:t xml:space="preserve">so </w:t>
      </w:r>
      <w:r>
        <w:rPr>
          <w:b/>
          <w:sz w:val="30"/>
        </w:rPr>
        <w:t xml:space="preserve">disappointed </w:t>
      </w:r>
      <w:r>
        <w:t xml:space="preserve">i </w:t>
      </w:r>
      <w:r>
        <w:rPr>
          <w:b/>
          <w:sz w:val="34"/>
        </w:rPr>
        <w:t xml:space="preserve">'m </w:t>
      </w:r>
      <w:r>
        <w:rPr>
          <w:b/>
          <w:sz w:val="32"/>
        </w:rPr>
        <w:t xml:space="preserve">going </w:t>
      </w:r>
      <w:r>
        <w:t xml:space="preserve">to </w:t>
      </w:r>
      <w:r>
        <w:rPr>
          <w:b/>
          <w:sz w:val="34"/>
        </w:rPr>
        <w:t xml:space="preserve">step </w:t>
      </w:r>
      <w:r>
        <w:t xml:space="preserve">up </w:t>
      </w:r>
      <w:r>
        <w:t xml:space="preserve">to </w:t>
      </w:r>
      <w:r>
        <w:t xml:space="preserve">the </w:t>
      </w:r>
      <w:r>
        <w:rPr>
          <w:b/>
          <w:sz w:val="26"/>
        </w:rPr>
        <w:t xml:space="preserve">250 </w:t>
      </w:r>
      <w:r>
        <w:t xml:space="preserve">s </w:t>
      </w:r>
      <w:r>
        <w:rPr>
          <w:b/>
          <w:sz w:val="32"/>
        </w:rPr>
        <w:t xml:space="preserve">, </w:t>
      </w:r>
      <w:r>
        <w:t xml:space="preserve">then </w:t>
      </w:r>
      <w:r>
        <w:t xml:space="preserve">the </w:t>
      </w:r>
      <w:r>
        <w:rPr>
          <w:b/>
          <w:sz w:val="28"/>
        </w:rPr>
        <w:t xml:space="preserve">150 </w:t>
      </w:r>
      <w:r>
        <w:t xml:space="preserve">if </w:t>
      </w:r>
      <w:r>
        <w:t xml:space="preserve">i </w:t>
      </w:r>
      <w:r>
        <w:t xml:space="preserve">have </w:t>
      </w:r>
      <w:r>
        <w:t xml:space="preserve">to </w:t>
      </w:r>
      <w:r>
        <w:t xml:space="preserve">i </w:t>
      </w:r>
      <w:r>
        <w:rPr>
          <w:b/>
          <w:sz w:val="30"/>
        </w:rPr>
        <w:t xml:space="preserve">love </w:t>
      </w:r>
      <w:r>
        <w:t xml:space="preserve">the </w:t>
      </w:r>
      <w:r>
        <w:rPr>
          <w:b/>
          <w:sz w:val="30"/>
        </w:rPr>
        <w:t xml:space="preserve">sound </w:t>
      </w:r>
      <w:r>
        <w:t xml:space="preserve">but </w:t>
      </w:r>
      <w:r>
        <w:t xml:space="preserve">do </w:t>
      </w:r>
      <w:r>
        <w:rPr>
          <w:b/>
          <w:sz w:val="34"/>
        </w:rPr>
        <w:t xml:space="preserve">n't </w:t>
      </w:r>
      <w:r>
        <w:rPr>
          <w:b/>
          <w:sz w:val="30"/>
        </w:rPr>
        <w:t xml:space="preserve">want </w:t>
      </w:r>
      <w:r>
        <w:t xml:space="preserve">to </w:t>
      </w:r>
      <w:r>
        <w:rPr>
          <w:b/>
          <w:sz w:val="30"/>
        </w:rPr>
        <w:t xml:space="preserve">change </w:t>
      </w:r>
      <w:r>
        <w:rPr>
          <w:b/>
          <w:sz w:val="30"/>
        </w:rPr>
        <w:t xml:space="preserve">strings </w:t>
      </w:r>
      <w:r>
        <w:rPr>
          <w:b/>
          <w:sz w:val="28"/>
        </w:rPr>
        <w:t xml:space="preserve">every </w:t>
      </w:r>
      <w:r>
        <w:rPr>
          <w:b/>
          <w:sz w:val="32"/>
        </w:rPr>
        <w:t xml:space="preserve">week </w:t>
      </w:r>
      <w:r>
        <w:t xml:space="preserve">to </w:t>
      </w:r>
      <w:r>
        <w:rPr>
          <w:b/>
          <w:sz w:val="34"/>
        </w:rPr>
        <w:t xml:space="preserve">make </w:t>
      </w:r>
      <w:r>
        <w:t xml:space="preserve">a </w:t>
      </w:r>
      <w:r>
        <w:rPr>
          <w:b/>
          <w:sz w:val="24"/>
        </w:rPr>
        <w:t xml:space="preserve">long </w:t>
      </w:r>
      <w:r>
        <w:rPr>
          <w:b/>
          <w:sz w:val="26"/>
        </w:rPr>
        <w:t xml:space="preserve">story </w:t>
      </w:r>
      <w:r>
        <w:rPr>
          <w:b/>
          <w:sz w:val="32"/>
        </w:rPr>
        <w:t xml:space="preserve">short </w:t>
      </w:r>
      <w:r>
        <w:rPr>
          <w:b/>
          <w:sz w:val="32"/>
        </w:rPr>
        <w:t xml:space="preserve">, </w:t>
      </w:r>
      <w:r>
        <w:t xml:space="preserve">i </w:t>
      </w:r>
      <w:r>
        <w:rPr>
          <w:b/>
          <w:sz w:val="28"/>
        </w:rPr>
        <w:t xml:space="preserve">would </w:t>
      </w:r>
      <w:r>
        <w:rPr>
          <w:b/>
          <w:sz w:val="34"/>
        </w:rPr>
        <w:t xml:space="preserve">n't </w:t>
      </w:r>
      <w:r>
        <w:rPr>
          <w:b/>
          <w:sz w:val="36"/>
        </w:rPr>
        <w:t xml:space="preserve">buy </w:t>
      </w:r>
      <w:r>
        <w:t xml:space="preserve">these </w:t>
      </w:r>
      <w:r>
        <w:t xml:space="preserve">again </w:t>
      </w:r>
      <w:r>
        <w:rPr>
          <w:b/>
          <w:sz w:val="30"/>
        </w:rPr>
        <w:t xml:space="preserve">unfortunately </w:t>
      </w:r>
      <w:r>
        <w:t xml:space="preserve">and </w:t>
      </w:r>
      <w:r>
        <w:t xml:space="preserve">the </w:t>
      </w:r>
      <w:r>
        <w:rPr>
          <w:b/>
          <w:sz w:val="26"/>
        </w:rPr>
        <w:t xml:space="preserve">search </w:t>
      </w:r>
      <w:r>
        <w:rPr>
          <w:b/>
          <w:sz w:val="24"/>
        </w:rPr>
        <w:t xml:space="preserve">goes </w:t>
      </w:r>
      <w:r>
        <w:t xml:space="preserve">on </w:t>
      </w:r>
      <w:r>
        <w:t xml:space="preserve">for </w:t>
      </w:r>
      <w:r>
        <w:t xml:space="preserve">the </w:t>
      </w:r>
      <w:r>
        <w:rPr>
          <w:b/>
          <w:sz w:val="38"/>
        </w:rPr>
        <w:t xml:space="preserve">perfect </w:t>
      </w:r>
      <w:r>
        <w:rPr>
          <w:b/>
          <w:sz w:val="34"/>
        </w:rPr>
        <w:t xml:space="preserve">set </w:t>
      </w:r>
      <w:r>
        <w:t xml:space="preserve">of </w:t>
      </w:r>
      <w:r>
        <w:rPr>
          <w:b/>
          <w:sz w:val="30"/>
        </w:rPr>
        <w:t xml:space="preserve">strings </w:t>
      </w:r>
      <w:r>
        <w:rPr>
          <w:b/>
          <w:sz w:val="26"/>
        </w:rPr>
        <w:t xml:space="preserve">nice </w:t>
      </w:r>
      <w:r>
        <w:t xml:space="preserve">for </w:t>
      </w:r>
      <w:r>
        <w:t xml:space="preserve">a </w:t>
      </w:r>
      <w:r>
        <w:rPr>
          <w:b/>
          <w:sz w:val="32"/>
        </w:rPr>
        <w:t xml:space="preserve">short </w:t>
      </w:r>
      <w:r>
        <w:rPr>
          <w:b/>
          <w:sz w:val="34"/>
        </w:rPr>
        <w:t xml:space="preserve">time </w:t>
      </w:r>
    </w:p>
    <w:p>
      <w:r>
        <w:t xml:space="preserve">this </w:t>
      </w:r>
      <w:r>
        <w:t xml:space="preserve">little </w:t>
      </w:r>
      <w:r>
        <w:rPr>
          <w:b/>
          <w:sz w:val="24"/>
        </w:rPr>
        <w:t xml:space="preserve">item </w:t>
      </w:r>
      <w:r>
        <w:t xml:space="preserve">i </w:t>
      </w:r>
      <w:r>
        <w:t xml:space="preserve">was </w:t>
      </w:r>
      <w:r>
        <w:t xml:space="preserve">reluctant </w:t>
      </w:r>
      <w:r>
        <w:t xml:space="preserve">sticking </w:t>
      </w:r>
      <w:r>
        <w:t xml:space="preserve">anything </w:t>
      </w:r>
      <w:r>
        <w:t xml:space="preserve">on </w:t>
      </w:r>
      <w:r>
        <w:t xml:space="preserve">my </w:t>
      </w:r>
      <w:r>
        <w:t xml:space="preserve">nice </w:t>
      </w:r>
      <w:r>
        <w:t xml:space="preserve">new </w:t>
      </w:r>
      <w:r>
        <w:rPr>
          <w:b/>
          <w:sz w:val="24"/>
        </w:rPr>
        <w:t xml:space="preserve">fender </w:t>
      </w:r>
      <w:r>
        <w:t xml:space="preserve">but </w:t>
      </w:r>
      <w:r>
        <w:t xml:space="preserve">i </w:t>
      </w:r>
      <w:r>
        <w:rPr>
          <w:b/>
          <w:sz w:val="28"/>
        </w:rPr>
        <w:t xml:space="preserve">love </w:t>
      </w:r>
      <w:r>
        <w:t xml:space="preserve">it </w:t>
      </w:r>
      <w:r>
        <w:t xml:space="preserve">no </w:t>
      </w:r>
      <w:r>
        <w:t xml:space="preserve">more </w:t>
      </w:r>
      <w:r>
        <w:t xml:space="preserve">hunting </w:t>
      </w:r>
      <w:r>
        <w:t xml:space="preserve">for </w:t>
      </w:r>
      <w:r>
        <w:rPr>
          <w:b/>
          <w:sz w:val="24"/>
        </w:rPr>
        <w:t xml:space="preserve">picks </w:t>
      </w:r>
      <w:r>
        <w:t xml:space="preserve">anymore </w:t>
      </w:r>
      <w:r>
        <w:t xml:space="preserve">when </w:t>
      </w:r>
      <w:r>
        <w:t xml:space="preserve">i </w:t>
      </w:r>
      <w:r>
        <w:t xml:space="preserve">am </w:t>
      </w:r>
      <w:r>
        <w:t xml:space="preserve">through </w:t>
      </w:r>
      <w:r>
        <w:t xml:space="preserve">playing </w:t>
      </w:r>
      <w:r>
        <w:t xml:space="preserve">a </w:t>
      </w:r>
      <w:r>
        <w:t xml:space="preserve">just </w:t>
      </w:r>
      <w:r>
        <w:t xml:space="preserve">slide </w:t>
      </w:r>
      <w:r>
        <w:t xml:space="preserve">my </w:t>
      </w:r>
      <w:r>
        <w:t xml:space="preserve">pick </w:t>
      </w:r>
      <w:r>
        <w:t xml:space="preserve">back </w:t>
      </w:r>
      <w:r>
        <w:t xml:space="preserve">into </w:t>
      </w:r>
      <w:r>
        <w:t xml:space="preserve">the </w:t>
      </w:r>
      <w:r>
        <w:rPr>
          <w:b/>
          <w:sz w:val="26"/>
        </w:rPr>
        <w:t xml:space="preserve">holder </w:t>
      </w:r>
      <w:r>
        <w:t xml:space="preserve">and </w:t>
      </w:r>
      <w:r>
        <w:t xml:space="preserve">it </w:t>
      </w:r>
      <w:r>
        <w:t xml:space="preserve">s </w:t>
      </w:r>
      <w:r>
        <w:t xml:space="preserve">always </w:t>
      </w:r>
      <w:r>
        <w:t xml:space="preserve">there </w:t>
      </w:r>
      <w:r>
        <w:t xml:space="preserve">when </w:t>
      </w:r>
      <w:r>
        <w:t xml:space="preserve">i </w:t>
      </w:r>
      <w:r>
        <w:t xml:space="preserve">pick </w:t>
      </w:r>
      <w:r>
        <w:t xml:space="preserve">up </w:t>
      </w:r>
      <w:r>
        <w:t xml:space="preserve">the </w:t>
      </w:r>
      <w:r>
        <w:rPr>
          <w:b/>
          <w:sz w:val="24"/>
        </w:rPr>
        <w:t xml:space="preserve">guitar </w:t>
      </w:r>
      <w:r>
        <w:rPr>
          <w:b/>
          <w:sz w:val="26"/>
        </w:rPr>
        <w:t xml:space="preserve">placement </w:t>
      </w:r>
      <w:r>
        <w:t xml:space="preserve">is </w:t>
      </w:r>
      <w:r>
        <w:rPr>
          <w:b/>
          <w:sz w:val="28"/>
        </w:rPr>
        <w:t xml:space="preserve">everything </w:t>
      </w:r>
      <w:r>
        <w:rPr>
          <w:b/>
          <w:sz w:val="26"/>
        </w:rPr>
        <w:t xml:space="preserve">though </w:t>
      </w:r>
      <w:r>
        <w:t xml:space="preserve">so </w:t>
      </w:r>
      <w:r>
        <w:rPr>
          <w:b/>
          <w:sz w:val="28"/>
        </w:rPr>
        <w:t xml:space="preserve">think </w:t>
      </w:r>
      <w:r>
        <w:t xml:space="preserve">it </w:t>
      </w:r>
      <w:r>
        <w:t xml:space="preserve">out </w:t>
      </w:r>
      <w:r>
        <w:t xml:space="preserve">before </w:t>
      </w:r>
      <w:r>
        <w:t xml:space="preserve">you </w:t>
      </w:r>
      <w:r>
        <w:t xml:space="preserve">just </w:t>
      </w:r>
      <w:r>
        <w:rPr>
          <w:b/>
          <w:sz w:val="26"/>
        </w:rPr>
        <w:t xml:space="preserve">stick </w:t>
      </w:r>
      <w:r>
        <w:t xml:space="preserve">in </w:t>
      </w:r>
      <w:r>
        <w:t xml:space="preserve">on </w:t>
      </w:r>
      <w:r>
        <w:t xml:space="preserve">your </w:t>
      </w:r>
      <w:r>
        <w:rPr>
          <w:b/>
          <w:sz w:val="24"/>
        </w:rPr>
        <w:t xml:space="preserve">guitar </w:t>
      </w:r>
      <w:r>
        <w:t xml:space="preserve">i </w:t>
      </w:r>
      <w:r>
        <w:rPr>
          <w:b/>
          <w:sz w:val="26"/>
        </w:rPr>
        <w:t xml:space="preserve">placed </w:t>
      </w:r>
      <w:r>
        <w:rPr>
          <w:b/>
          <w:sz w:val="24"/>
        </w:rPr>
        <w:t xml:space="preserve">mine </w:t>
      </w:r>
      <w:r>
        <w:t xml:space="preserve">where </w:t>
      </w:r>
      <w:r>
        <w:t xml:space="preserve">i </w:t>
      </w:r>
      <w:r>
        <w:t xml:space="preserve">d </w:t>
      </w:r>
      <w:r>
        <w:rPr>
          <w:b/>
          <w:sz w:val="28"/>
        </w:rPr>
        <w:t xml:space="preserve">never </w:t>
      </w:r>
      <w:r>
        <w:rPr>
          <w:b/>
          <w:sz w:val="28"/>
        </w:rPr>
        <w:t xml:space="preserve">rub </w:t>
      </w:r>
      <w:r>
        <w:t xml:space="preserve">against </w:t>
      </w:r>
      <w:r>
        <w:t xml:space="preserve">it </w:t>
      </w:r>
      <w:r>
        <w:rPr>
          <w:b/>
          <w:sz w:val="30"/>
        </w:rPr>
        <w:t xml:space="preserve">, </w:t>
      </w:r>
      <w:r>
        <w:t xml:space="preserve">between </w:t>
      </w:r>
      <w:r>
        <w:t xml:space="preserve">the </w:t>
      </w:r>
      <w:r>
        <w:rPr>
          <w:b/>
          <w:sz w:val="40"/>
        </w:rPr>
        <w:t xml:space="preserve">amp </w:t>
      </w:r>
      <w:r>
        <w:rPr>
          <w:b/>
          <w:sz w:val="24"/>
        </w:rPr>
        <w:t xml:space="preserve">cord </w:t>
      </w:r>
      <w:r>
        <w:rPr>
          <w:b/>
          <w:sz w:val="26"/>
        </w:rPr>
        <w:t xml:space="preserve">inlet </w:t>
      </w:r>
      <w:r>
        <w:t xml:space="preserve">and </w:t>
      </w:r>
      <w:r>
        <w:t xml:space="preserve">a </w:t>
      </w:r>
      <w:r>
        <w:rPr>
          <w:b/>
          <w:sz w:val="24"/>
        </w:rPr>
        <w:t xml:space="preserve">control </w:t>
      </w:r>
      <w:r>
        <w:rPr>
          <w:b/>
          <w:sz w:val="26"/>
        </w:rPr>
        <w:t xml:space="preserve">knob </w:t>
      </w:r>
      <w:r>
        <w:rPr>
          <w:b/>
          <w:sz w:val="24"/>
        </w:rPr>
        <w:t xml:space="preserve">make </w:t>
      </w:r>
      <w:r>
        <w:rPr>
          <w:b/>
          <w:sz w:val="28"/>
        </w:rPr>
        <w:t xml:space="preserve">sure </w:t>
      </w:r>
      <w:r>
        <w:t xml:space="preserve">it </w:t>
      </w:r>
      <w:r>
        <w:t xml:space="preserve">is </w:t>
      </w:r>
      <w:r>
        <w:rPr>
          <w:b/>
          <w:sz w:val="32"/>
        </w:rPr>
        <w:t xml:space="preserve">n't </w:t>
      </w:r>
      <w:r>
        <w:t xml:space="preserve">in </w:t>
      </w:r>
      <w:r>
        <w:t xml:space="preserve">the </w:t>
      </w:r>
      <w:r>
        <w:rPr>
          <w:b/>
          <w:sz w:val="28"/>
        </w:rPr>
        <w:t xml:space="preserve">way </w:t>
      </w:r>
      <w:r>
        <w:t xml:space="preserve">of </w:t>
      </w:r>
      <w:r>
        <w:t xml:space="preserve">your </w:t>
      </w:r>
      <w:r>
        <w:rPr>
          <w:b/>
          <w:sz w:val="26"/>
        </w:rPr>
        <w:t xml:space="preserve">strumming </w:t>
      </w:r>
      <w:r>
        <w:t xml:space="preserve">or </w:t>
      </w:r>
      <w:r>
        <w:t xml:space="preserve">any </w:t>
      </w:r>
      <w:r>
        <w:rPr>
          <w:b/>
          <w:sz w:val="28"/>
        </w:rPr>
        <w:t xml:space="preserve">place </w:t>
      </w:r>
      <w:r>
        <w:t xml:space="preserve">your </w:t>
      </w:r>
      <w:r>
        <w:rPr>
          <w:b/>
          <w:sz w:val="32"/>
        </w:rPr>
        <w:t xml:space="preserve">body </w:t>
      </w:r>
      <w:r>
        <w:t xml:space="preserve">will </w:t>
      </w:r>
      <w:r>
        <w:rPr>
          <w:b/>
          <w:sz w:val="28"/>
        </w:rPr>
        <w:t xml:space="preserve">rub </w:t>
      </w:r>
      <w:r>
        <w:t xml:space="preserve">against </w:t>
      </w:r>
      <w:r>
        <w:t xml:space="preserve">it </w:t>
      </w:r>
      <w:r>
        <w:t xml:space="preserve">i </w:t>
      </w:r>
      <w:r>
        <w:rPr>
          <w:b/>
          <w:sz w:val="28"/>
        </w:rPr>
        <w:t xml:space="preserve">love </w:t>
      </w:r>
      <w:r>
        <w:t xml:space="preserve">this </w:t>
      </w:r>
      <w:r>
        <w:t xml:space="preserve">and </w:t>
      </w:r>
      <w:r>
        <w:t xml:space="preserve">have </w:t>
      </w:r>
      <w:r>
        <w:rPr>
          <w:b/>
          <w:sz w:val="28"/>
        </w:rPr>
        <w:t xml:space="preserve">one </w:t>
      </w:r>
      <w:r>
        <w:rPr>
          <w:b/>
          <w:sz w:val="24"/>
        </w:rPr>
        <w:t xml:space="preserve">coming </w:t>
      </w:r>
      <w:r>
        <w:t xml:space="preserve">for </w:t>
      </w:r>
      <w:r>
        <w:t xml:space="preserve">my </w:t>
      </w:r>
      <w:r>
        <w:rPr>
          <w:b/>
          <w:sz w:val="26"/>
        </w:rPr>
        <w:t xml:space="preserve">acoustic </w:t>
      </w:r>
      <w:r>
        <w:t xml:space="preserve">too </w:t>
      </w:r>
      <w:r>
        <w:rPr>
          <w:b/>
          <w:sz w:val="30"/>
        </w:rPr>
        <w:t xml:space="preserve">, </w:t>
      </w:r>
      <w:r>
        <w:t xml:space="preserve">only </w:t>
      </w:r>
      <w:r>
        <w:t xml:space="preserve">it </w:t>
      </w:r>
      <w:r>
        <w:t xml:space="preserve">is </w:t>
      </w:r>
      <w:r>
        <w:t xml:space="preserve">the </w:t>
      </w:r>
      <w:r>
        <w:rPr>
          <w:b/>
          <w:sz w:val="28"/>
        </w:rPr>
        <w:t xml:space="preserve">wood </w:t>
      </w:r>
      <w:r>
        <w:rPr>
          <w:b/>
          <w:sz w:val="24"/>
        </w:rPr>
        <w:t xml:space="preserve">grain </w:t>
      </w:r>
      <w:r>
        <w:rPr>
          <w:b/>
          <w:sz w:val="26"/>
        </w:rPr>
        <w:t xml:space="preserve">version </w:t>
      </w:r>
      <w:r>
        <w:t xml:space="preserve">to </w:t>
      </w:r>
      <w:r>
        <w:rPr>
          <w:b/>
          <w:sz w:val="32"/>
        </w:rPr>
        <w:t xml:space="preserve">match </w:t>
      </w:r>
      <w:r>
        <w:t xml:space="preserve">the </w:t>
      </w:r>
      <w:r>
        <w:rPr>
          <w:b/>
          <w:sz w:val="28"/>
        </w:rPr>
        <w:t xml:space="preserve">wood </w:t>
      </w:r>
      <w:r>
        <w:t xml:space="preserve">on </w:t>
      </w:r>
      <w:r>
        <w:t xml:space="preserve">the </w:t>
      </w:r>
      <w:r>
        <w:rPr>
          <w:b/>
          <w:sz w:val="24"/>
        </w:rPr>
        <w:t xml:space="preserve">guitar </w:t>
      </w:r>
      <w:r>
        <w:rPr>
          <w:b/>
          <w:sz w:val="24"/>
        </w:rPr>
        <w:t xml:space="preserve">oh </w:t>
      </w:r>
      <w:r>
        <w:rPr>
          <w:b/>
          <w:sz w:val="30"/>
        </w:rPr>
        <w:t xml:space="preserve">, </w:t>
      </w:r>
      <w:r>
        <w:t xml:space="preserve">i </w:t>
      </w:r>
      <w:r>
        <w:rPr>
          <w:b/>
          <w:sz w:val="34"/>
        </w:rPr>
        <w:t xml:space="preserve">use </w:t>
      </w:r>
      <w:r>
        <w:rPr>
          <w:b/>
          <w:sz w:val="26"/>
        </w:rPr>
        <w:t xml:space="preserve">medium </w:t>
      </w:r>
      <w:r>
        <w:rPr>
          <w:b/>
          <w:sz w:val="24"/>
        </w:rPr>
        <w:t xml:space="preserve">picks </w:t>
      </w:r>
      <w:r>
        <w:t xml:space="preserve">and </w:t>
      </w:r>
      <w:r>
        <w:rPr>
          <w:b/>
          <w:sz w:val="30"/>
        </w:rPr>
        <w:t xml:space="preserve">fit </w:t>
      </w:r>
      <w:r>
        <w:rPr>
          <w:b/>
          <w:sz w:val="28"/>
        </w:rPr>
        <w:t xml:space="preserve">7 </w:t>
      </w:r>
      <w:r>
        <w:rPr>
          <w:b/>
          <w:sz w:val="26"/>
        </w:rPr>
        <w:t xml:space="preserve">easily </w:t>
      </w:r>
      <w:r>
        <w:t xml:space="preserve">into </w:t>
      </w:r>
      <w:r>
        <w:t xml:space="preserve">the </w:t>
      </w:r>
      <w:r>
        <w:rPr>
          <w:b/>
          <w:sz w:val="26"/>
        </w:rPr>
        <w:t xml:space="preserve">holder </w:t>
      </w:r>
      <w:r>
        <w:t xml:space="preserve">and </w:t>
      </w:r>
      <w:r>
        <w:rPr>
          <w:b/>
          <w:sz w:val="26"/>
        </w:rPr>
        <w:t xml:space="preserve">would </w:t>
      </w:r>
      <w:r>
        <w:rPr>
          <w:b/>
          <w:sz w:val="32"/>
        </w:rPr>
        <w:t xml:space="preserve">n't </w:t>
      </w:r>
      <w:r>
        <w:rPr>
          <w:b/>
          <w:sz w:val="26"/>
        </w:rPr>
        <w:t xml:space="preserve">try </w:t>
      </w:r>
      <w:r>
        <w:t xml:space="preserve">to </w:t>
      </w:r>
      <w:r>
        <w:rPr>
          <w:b/>
          <w:sz w:val="26"/>
        </w:rPr>
        <w:t xml:space="preserve">squeeze </w:t>
      </w:r>
      <w:r>
        <w:rPr>
          <w:b/>
          <w:sz w:val="26"/>
        </w:rPr>
        <w:t xml:space="preserve">another </w:t>
      </w:r>
      <w:r>
        <w:t xml:space="preserve">on </w:t>
      </w:r>
      <w:r>
        <w:t xml:space="preserve">in </w:t>
      </w:r>
      <w:r>
        <w:rPr>
          <w:b/>
          <w:sz w:val="30"/>
        </w:rPr>
        <w:t xml:space="preserve">, </w:t>
      </w:r>
      <w:r>
        <w:t xml:space="preserve">but </w:t>
      </w:r>
      <w:r>
        <w:t xml:space="preserve">that </w:t>
      </w:r>
      <w:r>
        <w:t xml:space="preserve">s </w:t>
      </w:r>
      <w:r>
        <w:t xml:space="preserve">why </w:t>
      </w:r>
      <w:r>
        <w:t xml:space="preserve">you </w:t>
      </w:r>
      <w:r>
        <w:t xml:space="preserve">have </w:t>
      </w:r>
      <w:r>
        <w:t xml:space="preserve">a </w:t>
      </w:r>
      <w:r>
        <w:rPr>
          <w:b/>
          <w:sz w:val="28"/>
        </w:rPr>
        <w:t xml:space="preserve">gig </w:t>
      </w:r>
      <w:r>
        <w:rPr>
          <w:b/>
          <w:sz w:val="26"/>
        </w:rPr>
        <w:t xml:space="preserve">bag </w:t>
      </w:r>
      <w:r>
        <w:rPr>
          <w:b/>
          <w:sz w:val="26"/>
        </w:rPr>
        <w:t xml:space="preserve">anyway </w:t>
      </w:r>
      <w:r>
        <w:t xml:space="preserve">this </w:t>
      </w:r>
      <w:r>
        <w:t xml:space="preserve">is </w:t>
      </w:r>
      <w:r>
        <w:t xml:space="preserve">a </w:t>
      </w:r>
      <w:r>
        <w:rPr>
          <w:b/>
          <w:sz w:val="30"/>
        </w:rPr>
        <w:t xml:space="preserve">must </w:t>
      </w:r>
      <w:r>
        <w:t xml:space="preserve">have </w:t>
      </w:r>
      <w:r>
        <w:rPr>
          <w:b/>
          <w:sz w:val="24"/>
        </w:rPr>
        <w:t xml:space="preserve">item </w:t>
      </w:r>
      <w:r>
        <w:rPr>
          <w:b/>
          <w:sz w:val="30"/>
        </w:rPr>
        <w:t xml:space="preserve">, </w:t>
      </w:r>
      <w:r>
        <w:t xml:space="preserve">in </w:t>
      </w:r>
      <w:r>
        <w:t xml:space="preserve">my </w:t>
      </w:r>
      <w:r>
        <w:rPr>
          <w:b/>
          <w:sz w:val="28"/>
        </w:rPr>
        <w:t xml:space="preserve">opinion </w:t>
      </w:r>
      <w:r>
        <w:rPr>
          <w:b/>
          <w:sz w:val="24"/>
        </w:rPr>
        <w:t xml:space="preserve">already </w:t>
      </w:r>
      <w:r>
        <w:t xml:space="preserve">on </w:t>
      </w:r>
      <w:r>
        <w:t xml:space="preserve">my </w:t>
      </w:r>
      <w:r>
        <w:rPr>
          <w:b/>
          <w:sz w:val="24"/>
        </w:rPr>
        <w:t xml:space="preserve">fender </w:t>
      </w:r>
      <w:r>
        <w:rPr>
          <w:b/>
          <w:sz w:val="28"/>
        </w:rPr>
        <w:t xml:space="preserve">stratocaster </w:t>
      </w:r>
    </w:p>
    <w:p>
      <w:r>
        <w:rPr>
          <w:b/>
          <w:sz w:val="36"/>
        </w:rPr>
        <w:t xml:space="preserve">perfect </w:t>
      </w:r>
      <w:r>
        <w:t xml:space="preserve">for </w:t>
      </w:r>
      <w:r>
        <w:t xml:space="preserve">re </w:t>
      </w:r>
      <w:r>
        <w:rPr>
          <w:b/>
          <w:sz w:val="34"/>
        </w:rPr>
        <w:t xml:space="preserve">stringing </w:t>
      </w:r>
      <w:r>
        <w:t xml:space="preserve">your </w:t>
      </w:r>
      <w:r>
        <w:rPr>
          <w:b/>
          <w:sz w:val="26"/>
        </w:rPr>
        <w:t xml:space="preserve">guitar </w:t>
      </w:r>
      <w:r>
        <w:t xml:space="preserve">very </w:t>
      </w:r>
      <w:r>
        <w:rPr>
          <w:b/>
          <w:sz w:val="34"/>
        </w:rPr>
        <w:t xml:space="preserve">portable </w:t>
      </w:r>
      <w:r>
        <w:t xml:space="preserve">too </w:t>
      </w:r>
      <w:r>
        <w:t xml:space="preserve">and </w:t>
      </w:r>
      <w:r>
        <w:rPr>
          <w:b/>
          <w:sz w:val="24"/>
        </w:rPr>
        <w:t xml:space="preserve">fits </w:t>
      </w:r>
      <w:r>
        <w:t xml:space="preserve">in </w:t>
      </w:r>
      <w:r>
        <w:t xml:space="preserve">my </w:t>
      </w:r>
      <w:r>
        <w:rPr>
          <w:b/>
          <w:sz w:val="24"/>
        </w:rPr>
        <w:t xml:space="preserve">gig </w:t>
      </w:r>
      <w:r>
        <w:rPr>
          <w:b/>
          <w:sz w:val="32"/>
        </w:rPr>
        <w:t xml:space="preserve">bag </w:t>
      </w:r>
      <w:r>
        <w:t xml:space="preserve">with </w:t>
      </w:r>
      <w:r>
        <w:rPr>
          <w:b/>
          <w:sz w:val="28"/>
        </w:rPr>
        <w:t xml:space="preserve">spare </w:t>
      </w:r>
      <w:r>
        <w:rPr>
          <w:b/>
          <w:sz w:val="38"/>
        </w:rPr>
        <w:t xml:space="preserve">strings </w:t>
      </w:r>
      <w:r>
        <w:t xml:space="preserve">the </w:t>
      </w:r>
      <w:r>
        <w:rPr>
          <w:b/>
          <w:sz w:val="30"/>
        </w:rPr>
        <w:t xml:space="preserve">price </w:t>
      </w:r>
      <w:r>
        <w:t xml:space="preserve">was </w:t>
      </w:r>
      <w:r>
        <w:rPr>
          <w:b/>
          <w:sz w:val="32"/>
        </w:rPr>
        <w:t xml:space="preserve">right </w:t>
      </w:r>
      <w:r>
        <w:t xml:space="preserve">too </w:t>
      </w:r>
      <w:r>
        <w:t xml:space="preserve">this </w:t>
      </w:r>
      <w:r>
        <w:t xml:space="preserve">is </w:t>
      </w:r>
      <w:r>
        <w:t xml:space="preserve">a </w:t>
      </w:r>
      <w:r>
        <w:rPr>
          <w:b/>
          <w:sz w:val="32"/>
        </w:rPr>
        <w:t xml:space="preserve">must </w:t>
      </w:r>
      <w:r>
        <w:t xml:space="preserve">have </w:t>
      </w:r>
      <w:r>
        <w:rPr>
          <w:b/>
          <w:sz w:val="38"/>
        </w:rPr>
        <w:t xml:space="preserve">tool </w:t>
      </w:r>
      <w:r>
        <w:t xml:space="preserve">and </w:t>
      </w:r>
      <w:r>
        <w:t xml:space="preserve">is </w:t>
      </w:r>
      <w:r>
        <w:rPr>
          <w:b/>
          <w:sz w:val="26"/>
        </w:rPr>
        <w:t xml:space="preserve">n't </w:t>
      </w:r>
      <w:r>
        <w:rPr>
          <w:b/>
          <w:sz w:val="28"/>
        </w:rPr>
        <w:t xml:space="preserve">cheap </w:t>
      </w:r>
      <w:r>
        <w:rPr>
          <w:b/>
          <w:sz w:val="36"/>
        </w:rPr>
        <w:t xml:space="preserve">like </w:t>
      </w:r>
      <w:r>
        <w:t xml:space="preserve">most </w:t>
      </w:r>
      <w:r>
        <w:t xml:space="preserve">of </w:t>
      </w:r>
      <w:r>
        <w:t xml:space="preserve">the </w:t>
      </w:r>
      <w:r>
        <w:rPr>
          <w:b/>
          <w:sz w:val="34"/>
        </w:rPr>
        <w:t xml:space="preserve">plastic </w:t>
      </w:r>
      <w:r>
        <w:rPr>
          <w:b/>
          <w:sz w:val="24"/>
        </w:rPr>
        <w:t xml:space="preserve">ones </w:t>
      </w:r>
      <w:r>
        <w:t xml:space="preserve">out </w:t>
      </w:r>
      <w:r>
        <w:t xml:space="preserve">there </w:t>
      </w:r>
      <w:r>
        <w:t xml:space="preserve">the </w:t>
      </w:r>
      <w:r>
        <w:rPr>
          <w:b/>
          <w:sz w:val="28"/>
        </w:rPr>
        <w:t xml:space="preserve">nice </w:t>
      </w:r>
      <w:r>
        <w:rPr>
          <w:b/>
          <w:sz w:val="26"/>
        </w:rPr>
        <w:t xml:space="preserve">thing </w:t>
      </w:r>
      <w:r>
        <w:t xml:space="preserve">about </w:t>
      </w:r>
      <w:r>
        <w:t xml:space="preserve">this </w:t>
      </w:r>
      <w:r>
        <w:rPr>
          <w:b/>
          <w:sz w:val="30"/>
        </w:rPr>
        <w:t xml:space="preserve">one </w:t>
      </w:r>
      <w:r>
        <w:t xml:space="preserve">is </w:t>
      </w:r>
      <w:r>
        <w:t xml:space="preserve">it </w:t>
      </w:r>
      <w:r>
        <w:rPr>
          <w:b/>
          <w:sz w:val="36"/>
        </w:rPr>
        <w:t xml:space="preserve">cuts </w:t>
      </w:r>
      <w:r>
        <w:t xml:space="preserve">off </w:t>
      </w:r>
      <w:r>
        <w:rPr>
          <w:b/>
          <w:sz w:val="30"/>
        </w:rPr>
        <w:t xml:space="preserve">excess </w:t>
      </w:r>
      <w:r>
        <w:t xml:space="preserve">with </w:t>
      </w:r>
      <w:r>
        <w:rPr>
          <w:b/>
          <w:sz w:val="30"/>
        </w:rPr>
        <w:t xml:space="preserve">ease </w:t>
      </w:r>
      <w:r>
        <w:rPr>
          <w:b/>
          <w:sz w:val="28"/>
        </w:rPr>
        <w:t xml:space="preserve">, </w:t>
      </w:r>
      <w:r>
        <w:t xml:space="preserve">just </w:t>
      </w:r>
      <w:r>
        <w:rPr>
          <w:b/>
          <w:sz w:val="26"/>
        </w:rPr>
        <w:t xml:space="preserve">looks </w:t>
      </w:r>
      <w:r>
        <w:rPr>
          <w:b/>
          <w:sz w:val="30"/>
        </w:rPr>
        <w:t xml:space="preserve">better </w:t>
      </w:r>
      <w:r>
        <w:rPr>
          <w:b/>
          <w:sz w:val="40"/>
        </w:rPr>
        <w:t xml:space="preserve">trimmed </w:t>
      </w:r>
      <w:r>
        <w:rPr>
          <w:b/>
          <w:sz w:val="26"/>
        </w:rPr>
        <w:t xml:space="preserve">neatly </w:t>
      </w:r>
      <w:r>
        <w:rPr>
          <w:b/>
          <w:sz w:val="24"/>
        </w:rPr>
        <w:t xml:space="preserve">5 </w:t>
      </w:r>
      <w:r>
        <w:rPr>
          <w:b/>
          <w:sz w:val="34"/>
        </w:rPr>
        <w:t xml:space="preserve">star </w:t>
      </w:r>
      <w:r>
        <w:rPr>
          <w:b/>
          <w:sz w:val="34"/>
        </w:rPr>
        <w:t xml:space="preserve">product </w:t>
      </w:r>
      <w:r>
        <w:rPr>
          <w:b/>
          <w:sz w:val="30"/>
        </w:rPr>
        <w:t xml:space="preserve">fantastic </w:t>
      </w:r>
      <w:r>
        <w:rPr>
          <w:b/>
          <w:sz w:val="38"/>
        </w:rPr>
        <w:t xml:space="preserve">tool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