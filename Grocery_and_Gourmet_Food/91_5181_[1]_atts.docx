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we </w:t>
      </w:r>
      <w:r>
        <w:t xml:space="preserve">had </w:t>
      </w:r>
      <w:r>
        <w:rPr>
          <w:b/>
          <w:sz w:val="30"/>
        </w:rPr>
        <w:t xml:space="preserve">pancakes </w:t>
      </w:r>
      <w:r>
        <w:t xml:space="preserve">from </w:t>
      </w:r>
      <w:r>
        <w:t xml:space="preserve">this </w:t>
      </w:r>
      <w:r>
        <w:rPr>
          <w:b/>
          <w:sz w:val="32"/>
        </w:rPr>
        <w:t xml:space="preserve">mix </w:t>
      </w:r>
      <w:r>
        <w:t xml:space="preserve">this </w:t>
      </w:r>
      <w:r>
        <w:t xml:space="preserve">am </w:t>
      </w:r>
      <w:r>
        <w:rPr>
          <w:b/>
          <w:sz w:val="28"/>
        </w:rPr>
        <w:t xml:space="preserve">used </w:t>
      </w:r>
      <w:r>
        <w:t xml:space="preserve">eggwhites </w:t>
      </w:r>
      <w:r>
        <w:rPr>
          <w:b/>
          <w:sz w:val="30"/>
        </w:rPr>
        <w:t xml:space="preserve">instead </w:t>
      </w:r>
      <w:r>
        <w:t xml:space="preserve">of </w:t>
      </w:r>
      <w:r>
        <w:rPr>
          <w:b/>
          <w:sz w:val="30"/>
        </w:rPr>
        <w:t xml:space="preserve">whole </w:t>
      </w:r>
      <w:r>
        <w:rPr>
          <w:b/>
          <w:sz w:val="28"/>
        </w:rPr>
        <w:t xml:space="preserve">eggs </w:t>
      </w:r>
      <w:r>
        <w:rPr>
          <w:b/>
          <w:sz w:val="30"/>
        </w:rPr>
        <w:t xml:space="preserve">, </w:t>
      </w:r>
      <w:r>
        <w:t xml:space="preserve">because </w:t>
      </w:r>
      <w:r>
        <w:t xml:space="preserve">that </w:t>
      </w:r>
      <w:r>
        <w:t xml:space="preserve">s </w:t>
      </w:r>
      <w:r>
        <w:t xml:space="preserve">all </w:t>
      </w:r>
      <w:r>
        <w:t xml:space="preserve">we </w:t>
      </w:r>
      <w:r>
        <w:t xml:space="preserve">had </w:t>
      </w:r>
      <w:r>
        <w:rPr>
          <w:b/>
          <w:sz w:val="30"/>
        </w:rPr>
        <w:t xml:space="preserve">otherwise </w:t>
      </w:r>
      <w:r>
        <w:rPr>
          <w:b/>
          <w:sz w:val="30"/>
        </w:rPr>
        <w:t xml:space="preserve">followed </w:t>
      </w:r>
      <w:r>
        <w:t xml:space="preserve">the </w:t>
      </w:r>
      <w:r>
        <w:rPr>
          <w:b/>
          <w:sz w:val="30"/>
        </w:rPr>
        <w:t xml:space="preserve">package </w:t>
      </w:r>
      <w:r>
        <w:rPr>
          <w:b/>
          <w:sz w:val="30"/>
        </w:rPr>
        <w:t xml:space="preserve">directions </w:t>
      </w:r>
      <w:r>
        <w:rPr>
          <w:b/>
          <w:sz w:val="28"/>
        </w:rPr>
        <w:t xml:space="preserve">exactly </w:t>
      </w:r>
      <w:r>
        <w:t xml:space="preserve">they </w:t>
      </w:r>
      <w:r>
        <w:t xml:space="preserve">were </w:t>
      </w:r>
      <w:r>
        <w:rPr>
          <w:b/>
          <w:sz w:val="34"/>
        </w:rPr>
        <w:t xml:space="preserve">good </w:t>
      </w:r>
      <w:r>
        <w:t xml:space="preserve">they </w:t>
      </w:r>
      <w:r>
        <w:t xml:space="preserve">were </w:t>
      </w:r>
      <w:r>
        <w:t xml:space="preserve">a </w:t>
      </w:r>
      <w:r>
        <w:rPr>
          <w:b/>
          <w:sz w:val="26"/>
        </w:rPr>
        <w:t xml:space="preserve">bit </w:t>
      </w:r>
      <w:r>
        <w:rPr>
          <w:b/>
          <w:sz w:val="24"/>
        </w:rPr>
        <w:t xml:space="preserve">grainy </w:t>
      </w:r>
      <w:r>
        <w:t xml:space="preserve">but </w:t>
      </w:r>
      <w:r>
        <w:rPr>
          <w:b/>
          <w:sz w:val="28"/>
        </w:rPr>
        <w:t xml:space="preserve">light </w:t>
      </w:r>
      <w:r>
        <w:t xml:space="preserve">and </w:t>
      </w:r>
      <w:r>
        <w:rPr>
          <w:b/>
          <w:sz w:val="26"/>
        </w:rPr>
        <w:t xml:space="preserve">fluffy </w:t>
      </w:r>
      <w:r>
        <w:t xml:space="preserve">they </w:t>
      </w:r>
      <w:r>
        <w:rPr>
          <w:b/>
          <w:sz w:val="30"/>
        </w:rPr>
        <w:t xml:space="preserve">browned </w:t>
      </w:r>
      <w:r>
        <w:rPr>
          <w:b/>
          <w:sz w:val="30"/>
        </w:rPr>
        <w:t xml:space="preserve">nicely </w:t>
      </w:r>
      <w:r>
        <w:t xml:space="preserve">and </w:t>
      </w:r>
      <w:r>
        <w:rPr>
          <w:b/>
          <w:sz w:val="34"/>
        </w:rPr>
        <w:t xml:space="preserve">cut </w:t>
      </w:r>
      <w:r>
        <w:rPr>
          <w:b/>
          <w:sz w:val="32"/>
        </w:rPr>
        <w:t xml:space="preserve">well </w:t>
      </w:r>
      <w:r>
        <w:rPr>
          <w:b/>
          <w:sz w:val="32"/>
        </w:rPr>
        <w:t xml:space="preserve">mine </w:t>
      </w:r>
      <w:r>
        <w:t xml:space="preserve">had </w:t>
      </w:r>
      <w:r>
        <w:t xml:space="preserve">a </w:t>
      </w:r>
      <w:r>
        <w:rPr>
          <w:b/>
          <w:sz w:val="28"/>
        </w:rPr>
        <w:t xml:space="preserve">tendency </w:t>
      </w:r>
      <w:r>
        <w:t xml:space="preserve">to </w:t>
      </w:r>
      <w:r>
        <w:rPr>
          <w:b/>
          <w:sz w:val="28"/>
        </w:rPr>
        <w:t xml:space="preserve">fall </w:t>
      </w:r>
      <w:r>
        <w:rPr>
          <w:b/>
          <w:sz w:val="30"/>
        </w:rPr>
        <w:t xml:space="preserve">apart </w:t>
      </w:r>
      <w:r>
        <w:t xml:space="preserve">when </w:t>
      </w:r>
      <w:r>
        <w:rPr>
          <w:b/>
          <w:sz w:val="30"/>
        </w:rPr>
        <w:t xml:space="preserve">picked </w:t>
      </w:r>
      <w:r>
        <w:t xml:space="preserve">up </w:t>
      </w:r>
      <w:r>
        <w:t xml:space="preserve">with </w:t>
      </w:r>
      <w:r>
        <w:t xml:space="preserve">a </w:t>
      </w:r>
      <w:r>
        <w:rPr>
          <w:b/>
          <w:sz w:val="28"/>
        </w:rPr>
        <w:t xml:space="preserve">fork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not </w:t>
      </w:r>
      <w:r>
        <w:rPr>
          <w:b/>
          <w:sz w:val="28"/>
        </w:rPr>
        <w:t xml:space="preserve">badly </w:t>
      </w:r>
      <w:r>
        <w:rPr>
          <w:b/>
          <w:sz w:val="28"/>
        </w:rPr>
        <w:t xml:space="preserve">personally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prefer </w:t>
      </w:r>
      <w:r>
        <w:rPr>
          <w:b/>
          <w:sz w:val="28"/>
        </w:rPr>
        <w:t xml:space="preserve">bisquik </w:t>
      </w:r>
      <w:r>
        <w:rPr>
          <w:b/>
          <w:sz w:val="30"/>
        </w:rPr>
        <w:t xml:space="preserve">gluten </w:t>
      </w:r>
      <w:r>
        <w:rPr>
          <w:b/>
          <w:sz w:val="36"/>
        </w:rPr>
        <w:t xml:space="preserve">free </w:t>
      </w:r>
      <w:r>
        <w:t xml:space="preserve">for </w:t>
      </w:r>
      <w:r>
        <w:rPr>
          <w:b/>
          <w:sz w:val="30"/>
        </w:rPr>
        <w:t xml:space="preserve">pancakes </w:t>
      </w:r>
      <w:r>
        <w:t xml:space="preserve">if </w:t>
      </w:r>
      <w:r>
        <w:t xml:space="preserve">i </w:t>
      </w:r>
      <w:r>
        <w:rPr>
          <w:b/>
          <w:sz w:val="26"/>
        </w:rPr>
        <w:t xml:space="preserve">could </w:t>
      </w:r>
      <w:r>
        <w:rPr>
          <w:b/>
          <w:sz w:val="24"/>
        </w:rPr>
        <w:t xml:space="preserve">n't </w:t>
      </w:r>
      <w:r>
        <w:rPr>
          <w:b/>
          <w:sz w:val="26"/>
        </w:rPr>
        <w:t xml:space="preserve">get </w:t>
      </w:r>
      <w:r>
        <w:rPr>
          <w:b/>
          <w:sz w:val="28"/>
        </w:rPr>
        <w:t xml:space="preserve">bisquik </w:t>
      </w:r>
      <w:r>
        <w:rPr>
          <w:b/>
          <w:sz w:val="30"/>
        </w:rPr>
        <w:t xml:space="preserve">gf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28"/>
        </w:rPr>
        <w:t xml:space="preserve">would </w:t>
      </w:r>
      <w:r>
        <w:rPr>
          <w:b/>
          <w:sz w:val="24"/>
        </w:rPr>
        <w:t xml:space="preserve">n't </w:t>
      </w:r>
      <w:r>
        <w:rPr>
          <w:b/>
          <w:sz w:val="28"/>
        </w:rPr>
        <w:t xml:space="preserve">mind </w:t>
      </w:r>
      <w:r>
        <w:t xml:space="preserve">these </w:t>
      </w:r>
      <w:r>
        <w:t xml:space="preserve">at </w:t>
      </w:r>
      <w:r>
        <w:t xml:space="preserve">all </w:t>
      </w:r>
      <w:r>
        <w:rPr>
          <w:b/>
          <w:sz w:val="34"/>
        </w:rPr>
        <w:t xml:space="preserve">good </w:t>
      </w:r>
      <w:r>
        <w:t xml:space="preserve">but </w:t>
      </w:r>
      <w:r>
        <w:t xml:space="preserve">not </w:t>
      </w:r>
      <w:r>
        <w:rPr>
          <w:b/>
          <w:sz w:val="40"/>
        </w:rPr>
        <w:t xml:space="preserve">awesome </w:t>
      </w:r>
    </w:p>
    <w:p>
      <w:r>
        <w:t xml:space="preserve">i </w:t>
      </w:r>
      <w:r>
        <w:t xml:space="preserve">can </w:t>
      </w:r>
      <w:r>
        <w:t xml:space="preserve">no </w:t>
      </w:r>
      <w:r>
        <w:rPr>
          <w:b/>
          <w:sz w:val="28"/>
        </w:rPr>
        <w:t xml:space="preserve">longer </w:t>
      </w:r>
      <w:r>
        <w:t xml:space="preserve">make </w:t>
      </w:r>
      <w:r>
        <w:t xml:space="preserve">the </w:t>
      </w:r>
      <w:r>
        <w:t xml:space="preserve">best </w:t>
      </w:r>
      <w:r>
        <w:rPr>
          <w:b/>
          <w:sz w:val="36"/>
        </w:rPr>
        <w:t xml:space="preserve">, </w:t>
      </w:r>
      <w:r>
        <w:t xml:space="preserve">greatest </w:t>
      </w:r>
      <w:r>
        <w:t xml:space="preserve">tasting </w:t>
      </w:r>
      <w:r>
        <w:t xml:space="preserve">gf </w:t>
      </w:r>
      <w:r>
        <w:rPr>
          <w:b/>
          <w:sz w:val="36"/>
        </w:rPr>
        <w:t xml:space="preserve">irish </w:t>
      </w:r>
      <w:r>
        <w:rPr>
          <w:b/>
          <w:sz w:val="30"/>
        </w:rPr>
        <w:t xml:space="preserve">soda </w:t>
      </w:r>
      <w:r>
        <w:rPr>
          <w:b/>
          <w:sz w:val="30"/>
        </w:rPr>
        <w:t xml:space="preserve">bread </w:t>
      </w:r>
      <w:r>
        <w:t xml:space="preserve">with </w:t>
      </w:r>
      <w:r>
        <w:t xml:space="preserve">this </w:t>
      </w:r>
      <w:r>
        <w:rPr>
          <w:b/>
          <w:sz w:val="34"/>
        </w:rPr>
        <w:t xml:space="preserve">mix </w:t>
      </w:r>
      <w:r>
        <w:rPr>
          <w:b/>
          <w:sz w:val="40"/>
        </w:rPr>
        <w:t xml:space="preserve">! </w:t>
      </w:r>
      <w:r>
        <w:t xml:space="preserve">i </w:t>
      </w:r>
      <w:r>
        <w:t xml:space="preserve">wrote </w:t>
      </w:r>
      <w:r>
        <w:t xml:space="preserve">a </w:t>
      </w:r>
      <w:r>
        <w:t xml:space="preserve">rave </w:t>
      </w:r>
      <w:r>
        <w:t xml:space="preserve">review </w:t>
      </w:r>
      <w:r>
        <w:t xml:space="preserve">in </w:t>
      </w:r>
      <w:r>
        <w:t xml:space="preserve">2009 </w:t>
      </w:r>
      <w:r>
        <w:rPr>
          <w:b/>
          <w:sz w:val="36"/>
        </w:rPr>
        <w:t xml:space="preserve">, </w:t>
      </w:r>
      <w:r>
        <w:t xml:space="preserve">when </w:t>
      </w:r>
      <w:r>
        <w:t xml:space="preserve">this </w:t>
      </w:r>
      <w:r>
        <w:t xml:space="preserve">was </w:t>
      </w:r>
      <w:r>
        <w:t xml:space="preserve">the </w:t>
      </w:r>
      <w:r>
        <w:rPr>
          <w:b/>
          <w:sz w:val="28"/>
        </w:rPr>
        <w:t xml:space="preserve">gluten </w:t>
      </w:r>
      <w:r>
        <w:rPr>
          <w:b/>
          <w:sz w:val="32"/>
        </w:rPr>
        <w:t xml:space="preserve">free </w:t>
      </w:r>
      <w:r>
        <w:rPr>
          <w:b/>
          <w:sz w:val="28"/>
        </w:rPr>
        <w:t xml:space="preserve">pantry </w:t>
      </w:r>
      <w:r>
        <w:t xml:space="preserve">s </w:t>
      </w:r>
      <w:r>
        <w:rPr>
          <w:b/>
          <w:sz w:val="24"/>
        </w:rPr>
        <w:t xml:space="preserve">brown </w:t>
      </w:r>
      <w:r>
        <w:rPr>
          <w:b/>
          <w:sz w:val="24"/>
        </w:rPr>
        <w:t xml:space="preserve">rice </w:t>
      </w:r>
      <w:r>
        <w:rPr>
          <w:b/>
          <w:sz w:val="26"/>
        </w:rPr>
        <w:t xml:space="preserve">waffle </w:t>
      </w:r>
      <w:r>
        <w:rPr>
          <w:b/>
          <w:sz w:val="28"/>
        </w:rPr>
        <w:t xml:space="preserve">pancake </w:t>
      </w:r>
      <w:r>
        <w:rPr>
          <w:b/>
          <w:sz w:val="34"/>
        </w:rPr>
        <w:t xml:space="preserve">mix </w:t>
      </w:r>
      <w:r>
        <w:rPr>
          <w:b/>
          <w:sz w:val="28"/>
        </w:rPr>
        <w:t xml:space="preserve">glutino </w:t>
      </w:r>
      <w:r>
        <w:rPr>
          <w:b/>
          <w:sz w:val="28"/>
        </w:rPr>
        <w:t xml:space="preserve">purchased </w:t>
      </w:r>
      <w:r>
        <w:t xml:space="preserve">the </w:t>
      </w:r>
      <w:r>
        <w:rPr>
          <w:b/>
          <w:sz w:val="28"/>
        </w:rPr>
        <w:t xml:space="preserve">company </w:t>
      </w:r>
      <w:r>
        <w:t xml:space="preserve">and </w:t>
      </w:r>
      <w:r>
        <w:rPr>
          <w:b/>
          <w:sz w:val="24"/>
        </w:rPr>
        <w:t xml:space="preserve">totally </w:t>
      </w:r>
      <w:r>
        <w:rPr>
          <w:b/>
          <w:sz w:val="28"/>
        </w:rPr>
        <w:t xml:space="preserve">ruined </w:t>
      </w:r>
      <w:r>
        <w:t xml:space="preserve">this </w:t>
      </w:r>
      <w:r>
        <w:rPr>
          <w:b/>
          <w:sz w:val="34"/>
        </w:rPr>
        <w:t xml:space="preserve">mix </w:t>
      </w:r>
      <w:r>
        <w:rPr>
          <w:b/>
          <w:sz w:val="40"/>
        </w:rPr>
        <w:t xml:space="preserve">! </w:t>
      </w:r>
      <w:r>
        <w:rPr>
          <w:b/>
          <w:sz w:val="40"/>
        </w:rPr>
        <w:t xml:space="preserve">! </w:t>
      </w:r>
      <w:r>
        <w:rPr>
          <w:b/>
          <w:sz w:val="40"/>
        </w:rPr>
        <w:t xml:space="preserve">! </w:t>
      </w:r>
      <w:r>
        <w:t xml:space="preserve">what </w:t>
      </w:r>
      <w:r>
        <w:t xml:space="preserve">a </w:t>
      </w:r>
      <w:r>
        <w:rPr>
          <w:b/>
          <w:sz w:val="28"/>
        </w:rPr>
        <w:t xml:space="preserve">huge </w:t>
      </w:r>
      <w:r>
        <w:rPr>
          <w:b/>
          <w:sz w:val="26"/>
        </w:rPr>
        <w:t xml:space="preserve">disappointment </w:t>
      </w:r>
      <w:r>
        <w:t xml:space="preserve">the </w:t>
      </w:r>
      <w:r>
        <w:rPr>
          <w:b/>
          <w:sz w:val="30"/>
        </w:rPr>
        <w:t xml:space="preserve">soda </w:t>
      </w:r>
      <w:r>
        <w:rPr>
          <w:b/>
          <w:sz w:val="30"/>
        </w:rPr>
        <w:t xml:space="preserve">bread </w:t>
      </w:r>
      <w:r>
        <w:rPr>
          <w:b/>
          <w:sz w:val="26"/>
        </w:rPr>
        <w:t xml:space="preserve">recipe </w:t>
      </w:r>
      <w:r>
        <w:t xml:space="preserve">was </w:t>
      </w:r>
      <w:r>
        <w:t xml:space="preserve">not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label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26"/>
        </w:rPr>
        <w:t xml:space="preserve">found </w:t>
      </w:r>
      <w:r>
        <w:t xml:space="preserve">it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glutino </w:t>
      </w:r>
      <w:r>
        <w:rPr>
          <w:b/>
          <w:sz w:val="32"/>
        </w:rPr>
        <w:t xml:space="preserve">website </w:t>
      </w:r>
      <w:r>
        <w:t xml:space="preserve">before </w:t>
      </w:r>
      <w:r>
        <w:rPr>
          <w:b/>
          <w:sz w:val="30"/>
        </w:rPr>
        <w:t xml:space="preserve">baking </w:t>
      </w:r>
      <w:r>
        <w:t xml:space="preserve">the </w:t>
      </w:r>
      <w:r>
        <w:rPr>
          <w:b/>
          <w:sz w:val="34"/>
        </w:rPr>
        <w:t xml:space="preserve">mix </w:t>
      </w:r>
      <w:r>
        <w:rPr>
          <w:b/>
          <w:sz w:val="24"/>
        </w:rPr>
        <w:t xml:space="preserve">tasted </w:t>
      </w:r>
      <w:r>
        <w:t xml:space="preserve">the </w:t>
      </w:r>
      <w:r>
        <w:t xml:space="preserve">same </w:t>
      </w:r>
      <w:r>
        <w:t xml:space="preserve">but </w:t>
      </w:r>
      <w:r>
        <w:t xml:space="preserve">i </w:t>
      </w:r>
      <w:r>
        <w:rPr>
          <w:b/>
          <w:sz w:val="24"/>
        </w:rPr>
        <w:t xml:space="preserve">noticed </w:t>
      </w:r>
      <w:r>
        <w:t xml:space="preserve">it </w:t>
      </w:r>
      <w:r>
        <w:t xml:space="preserve">was </w:t>
      </w:r>
      <w:r>
        <w:t xml:space="preserve">a </w:t>
      </w:r>
      <w:r>
        <w:rPr>
          <w:b/>
          <w:sz w:val="24"/>
        </w:rPr>
        <w:t xml:space="preserve">little </w:t>
      </w:r>
      <w:r>
        <w:t xml:space="preserve">more </w:t>
      </w:r>
      <w:r>
        <w:rPr>
          <w:b/>
          <w:sz w:val="26"/>
        </w:rPr>
        <w:t xml:space="preserve">difficult </w:t>
      </w:r>
      <w:r>
        <w:t xml:space="preserve">to </w:t>
      </w:r>
      <w:r>
        <w:rPr>
          <w:b/>
          <w:sz w:val="26"/>
        </w:rPr>
        <w:t xml:space="preserve">spread </w:t>
      </w:r>
      <w:r>
        <w:t xml:space="preserve">into </w:t>
      </w:r>
      <w:r>
        <w:t xml:space="preserve">the </w:t>
      </w:r>
      <w:r>
        <w:rPr>
          <w:b/>
          <w:sz w:val="28"/>
        </w:rPr>
        <w:t xml:space="preserve">pan </w:t>
      </w:r>
      <w:r>
        <w:t xml:space="preserve">and </w:t>
      </w:r>
      <w:r>
        <w:t xml:space="preserve">then </w:t>
      </w:r>
      <w:r>
        <w:t xml:space="preserve">we </w:t>
      </w:r>
      <w:r>
        <w:rPr>
          <w:b/>
          <w:sz w:val="32"/>
        </w:rPr>
        <w:t xml:space="preserve">cut </w:t>
      </w:r>
      <w:r>
        <w:t xml:space="preserve">into </w:t>
      </w:r>
      <w:r>
        <w:t xml:space="preserve">the </w:t>
      </w:r>
      <w:r>
        <w:rPr>
          <w:b/>
          <w:sz w:val="28"/>
        </w:rPr>
        <w:t xml:space="preserve">final </w:t>
      </w:r>
      <w:r>
        <w:rPr>
          <w:b/>
          <w:sz w:val="24"/>
        </w:rPr>
        <w:t xml:space="preserve">product </w:t>
      </w:r>
      <w:r>
        <w:rPr>
          <w:b/>
          <w:sz w:val="24"/>
        </w:rPr>
        <w:t xml:space="preserve">grainy </w:t>
      </w:r>
      <w:r>
        <w:rPr>
          <w:b/>
          <w:sz w:val="24"/>
        </w:rPr>
        <w:t xml:space="preserve">texture </w:t>
      </w:r>
      <w:r>
        <w:rPr>
          <w:b/>
          <w:sz w:val="36"/>
        </w:rPr>
        <w:t xml:space="preserve">, </w:t>
      </w:r>
      <w:r>
        <w:rPr>
          <w:b/>
          <w:sz w:val="26"/>
        </w:rPr>
        <w:t xml:space="preserve">kept </w:t>
      </w:r>
      <w:r>
        <w:rPr>
          <w:b/>
          <w:sz w:val="26"/>
        </w:rPr>
        <w:t xml:space="preserve">falling </w:t>
      </w:r>
      <w:r>
        <w:rPr>
          <w:b/>
          <w:sz w:val="26"/>
        </w:rPr>
        <w:t xml:space="preserve">apart </w:t>
      </w:r>
      <w:r>
        <w:rPr>
          <w:b/>
          <w:sz w:val="36"/>
        </w:rPr>
        <w:t xml:space="preserve">, </w:t>
      </w:r>
      <w:r>
        <w:rPr>
          <w:b/>
          <w:sz w:val="26"/>
        </w:rPr>
        <w:t xml:space="preserve">crumbly </w:t>
      </w:r>
      <w:r>
        <w:t xml:space="preserve">a </w:t>
      </w:r>
      <w:r>
        <w:rPr>
          <w:b/>
          <w:sz w:val="26"/>
        </w:rPr>
        <w:t xml:space="preserve">total </w:t>
      </w:r>
      <w:r>
        <w:rPr>
          <w:b/>
          <w:sz w:val="26"/>
        </w:rPr>
        <w:t xml:space="preserve">disappointment </w:t>
      </w:r>
      <w:r>
        <w:t xml:space="preserve">i </w:t>
      </w:r>
      <w:r>
        <w:t xml:space="preserve">ll </w:t>
      </w:r>
      <w:r>
        <w:t xml:space="preserve">have </w:t>
      </w:r>
      <w:r>
        <w:t xml:space="preserve">to </w:t>
      </w:r>
      <w:r>
        <w:rPr>
          <w:b/>
          <w:sz w:val="24"/>
        </w:rPr>
        <w:t xml:space="preserve">look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different </w:t>
      </w:r>
      <w:r>
        <w:rPr>
          <w:b/>
          <w:sz w:val="34"/>
        </w:rPr>
        <w:t xml:space="preserve">mix </w:t>
      </w:r>
      <w:r>
        <w:t xml:space="preserve">or </w:t>
      </w:r>
      <w:r>
        <w:rPr>
          <w:b/>
          <w:sz w:val="26"/>
        </w:rPr>
        <w:t xml:space="preserve">recipe </w:t>
      </w:r>
      <w:r>
        <w:rPr>
          <w:b/>
          <w:sz w:val="28"/>
        </w:rPr>
        <w:t xml:space="preserve">bummer </w:t>
      </w:r>
      <w:r>
        <w:t xml:space="preserve">no </w:t>
      </w:r>
      <w:r>
        <w:rPr>
          <w:b/>
          <w:sz w:val="28"/>
        </w:rPr>
        <w:t xml:space="preserve">longer </w:t>
      </w:r>
      <w:r>
        <w:rPr>
          <w:b/>
          <w:sz w:val="34"/>
        </w:rPr>
        <w:t xml:space="preserve">makes </w:t>
      </w:r>
      <w:r>
        <w:rPr>
          <w:b/>
          <w:sz w:val="34"/>
        </w:rPr>
        <w:t xml:space="preserve">great </w:t>
      </w:r>
      <w:r>
        <w:rPr>
          <w:b/>
          <w:sz w:val="36"/>
        </w:rPr>
        <w:t xml:space="preserve">irish </w:t>
      </w:r>
      <w:r>
        <w:rPr>
          <w:b/>
          <w:sz w:val="30"/>
        </w:rPr>
        <w:t xml:space="preserve">soda </w:t>
      </w:r>
      <w:r>
        <w:rPr>
          <w:b/>
          <w:sz w:val="30"/>
        </w:rPr>
        <w:t xml:space="preserve">bread </w:t>
      </w:r>
    </w:p>
    <w:p>
      <w:r>
        <w:t xml:space="preserve">a </w:t>
      </w:r>
      <w:r>
        <w:t xml:space="preserve">griddle </w:t>
      </w:r>
      <w:r>
        <w:rPr>
          <w:b/>
          <w:sz w:val="26"/>
        </w:rPr>
        <w:t xml:space="preserve">otherwise </w:t>
      </w:r>
      <w:r>
        <w:rPr>
          <w:b/>
          <w:sz w:val="28"/>
        </w:rPr>
        <w:t xml:space="preserve">, </w:t>
      </w:r>
      <w:r>
        <w:t xml:space="preserve">i </w:t>
      </w:r>
      <w:r>
        <w:t xml:space="preserve">followed </w:t>
      </w:r>
      <w:r>
        <w:t xml:space="preserve">the </w:t>
      </w:r>
      <w:r>
        <w:rPr>
          <w:b/>
          <w:sz w:val="26"/>
        </w:rPr>
        <w:t xml:space="preserve">directions </w:t>
      </w:r>
      <w:r>
        <w:t xml:space="preserve">precisely </w:t>
      </w:r>
      <w:r>
        <w:t xml:space="preserve">the </w:t>
      </w:r>
      <w:r>
        <w:t xml:space="preserve">resulting </w:t>
      </w:r>
      <w:r>
        <w:rPr>
          <w:b/>
          <w:sz w:val="32"/>
        </w:rPr>
        <w:t xml:space="preserve">pancakes </w:t>
      </w:r>
      <w:r>
        <w:t xml:space="preserve">were </w:t>
      </w:r>
      <w:r>
        <w:t xml:space="preserve">a </w:t>
      </w:r>
      <w:r>
        <w:t xml:space="preserve">little </w:t>
      </w:r>
      <w:r>
        <w:t xml:space="preserve">thick </w:t>
      </w:r>
      <w:r>
        <w:t xml:space="preserve">\ </w:t>
      </w:r>
      <w:r>
        <w:t xml:space="preserve">( </w:t>
      </w:r>
      <w:r>
        <w:t xml:space="preserve">my </w:t>
      </w:r>
      <w:r>
        <w:t xml:space="preserve">wheat </w:t>
      </w:r>
      <w:r>
        <w:t xml:space="preserve">eating </w:t>
      </w:r>
      <w:r>
        <w:t xml:space="preserve">so </w:t>
      </w:r>
      <w:r>
        <w:t xml:space="preserve">dubbed </w:t>
      </w:r>
      <w:r>
        <w:t xml:space="preserve">some </w:t>
      </w:r>
      <w:r>
        <w:t xml:space="preserve">of </w:t>
      </w:r>
      <w:r>
        <w:t xml:space="preserve">them </w:t>
      </w:r>
      <w:r>
        <w:t xml:space="preserve">layer </w:t>
      </w:r>
      <w:r>
        <w:rPr>
          <w:b/>
          <w:sz w:val="28"/>
        </w:rPr>
        <w:t xml:space="preserve">pan </w:t>
      </w:r>
      <w:r>
        <w:t xml:space="preserve">cakes </w:t>
      </w:r>
      <w:r>
        <w:t xml:space="preserve">for </w:t>
      </w:r>
      <w:r>
        <w:t xml:space="preserve">their </w:t>
      </w:r>
      <w:r>
        <w:t xml:space="preserve">height </w:t>
      </w:r>
      <w:r>
        <w:t xml:space="preserve">\ </w:t>
      </w:r>
      <w:r>
        <w:rPr>
          <w:b/>
          <w:sz w:val="34"/>
        </w:rPr>
        <w:t xml:space="preserve">) </w:t>
      </w:r>
      <w:r>
        <w:rPr>
          <w:b/>
          <w:sz w:val="28"/>
        </w:rPr>
        <w:t xml:space="preserve">, </w:t>
      </w:r>
      <w:r>
        <w:t xml:space="preserve">but </w:t>
      </w:r>
      <w:r>
        <w:rPr>
          <w:b/>
          <w:sz w:val="26"/>
        </w:rPr>
        <w:t xml:space="preserve">otherwise </w:t>
      </w:r>
      <w:r>
        <w:rPr>
          <w:b/>
          <w:sz w:val="28"/>
        </w:rPr>
        <w:t xml:space="preserve">perfect </w:t>
      </w:r>
      <w:r>
        <w:t xml:space="preserve">i </w:t>
      </w:r>
      <w:r>
        <w:rPr>
          <w:b/>
          <w:sz w:val="30"/>
        </w:rPr>
        <w:t xml:space="preserve">started </w:t>
      </w:r>
      <w:r>
        <w:t xml:space="preserve">squashing </w:t>
      </w:r>
      <w:r>
        <w:t xml:space="preserve">them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pan </w:t>
      </w:r>
      <w:r>
        <w:t xml:space="preserve">after </w:t>
      </w:r>
      <w:r>
        <w:rPr>
          <w:b/>
          <w:sz w:val="26"/>
        </w:rPr>
        <w:t xml:space="preserve">flipping </w:t>
      </w:r>
      <w:r>
        <w:rPr>
          <w:b/>
          <w:sz w:val="28"/>
        </w:rPr>
        <w:t xml:space="preserve">, </w:t>
      </w:r>
      <w:r>
        <w:t xml:space="preserve">which </w:t>
      </w:r>
      <w:r>
        <w:rPr>
          <w:b/>
          <w:sz w:val="26"/>
        </w:rPr>
        <w:t xml:space="preserve">thinned </w:t>
      </w:r>
      <w:r>
        <w:t xml:space="preserve">the </w:t>
      </w:r>
      <w:r>
        <w:rPr>
          <w:b/>
          <w:sz w:val="24"/>
        </w:rPr>
        <w:t xml:space="preserve">pancake </w:t>
      </w:r>
      <w:r>
        <w:rPr>
          <w:b/>
          <w:sz w:val="28"/>
        </w:rPr>
        <w:t xml:space="preserve">, </w:t>
      </w:r>
      <w:r>
        <w:t xml:space="preserve">or </w:t>
      </w:r>
      <w:r>
        <w:t xml:space="preserve">i </w:t>
      </w:r>
      <w:r>
        <w:rPr>
          <w:b/>
          <w:sz w:val="26"/>
        </w:rPr>
        <w:t xml:space="preserve">could </w:t>
      </w:r>
      <w:r>
        <w:t xml:space="preserve">have </w:t>
      </w:r>
      <w:r>
        <w:rPr>
          <w:b/>
          <w:sz w:val="24"/>
        </w:rPr>
        <w:t xml:space="preserve">added </w:t>
      </w:r>
      <w:r>
        <w:t xml:space="preserve">more </w:t>
      </w:r>
      <w:r>
        <w:rPr>
          <w:b/>
          <w:sz w:val="24"/>
        </w:rPr>
        <w:t xml:space="preserve">milk </w:t>
      </w:r>
      <w:r>
        <w:t xml:space="preserve">i </w:t>
      </w:r>
      <w:r>
        <w:rPr>
          <w:b/>
          <w:sz w:val="24"/>
        </w:rPr>
        <w:t xml:space="preserve">made </w:t>
      </w:r>
      <w:r>
        <w:rPr>
          <w:b/>
          <w:sz w:val="28"/>
        </w:rPr>
        <w:t xml:space="preserve">half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pancakes </w:t>
      </w:r>
      <w:r>
        <w:t xml:space="preserve">as </w:t>
      </w:r>
      <w:r>
        <w:t xml:space="preserve">is </w:t>
      </w:r>
      <w:r>
        <w:rPr>
          <w:b/>
          <w:sz w:val="28"/>
        </w:rPr>
        <w:t xml:space="preserve">, </w:t>
      </w:r>
      <w:r>
        <w:t xml:space="preserve">then </w:t>
      </w:r>
      <w:r>
        <w:rPr>
          <w:b/>
          <w:sz w:val="24"/>
        </w:rPr>
        <w:t xml:space="preserve">added </w:t>
      </w:r>
      <w:r>
        <w:rPr>
          <w:b/>
          <w:sz w:val="24"/>
        </w:rPr>
        <w:t xml:space="preserve">chocolate </w:t>
      </w:r>
      <w:r>
        <w:rPr>
          <w:b/>
          <w:sz w:val="24"/>
        </w:rPr>
        <w:t xml:space="preserve">chips </w:t>
      </w:r>
      <w:r>
        <w:t xml:space="preserve">to </w:t>
      </w:r>
      <w:r>
        <w:t xml:space="preserve">the </w:t>
      </w:r>
      <w:r>
        <w:rPr>
          <w:b/>
          <w:sz w:val="26"/>
        </w:rPr>
        <w:t xml:space="preserve">last </w:t>
      </w:r>
      <w:r>
        <w:rPr>
          <w:b/>
          <w:sz w:val="28"/>
        </w:rPr>
        <w:t xml:space="preserve">half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batter </w:t>
      </w:r>
      <w:r>
        <w:rPr>
          <w:b/>
          <w:sz w:val="36"/>
        </w:rPr>
        <w:t xml:space="preserve">yum </w:t>
      </w:r>
      <w:r>
        <w:rPr>
          <w:b/>
          <w:sz w:val="40"/>
        </w:rPr>
        <w:t xml:space="preserve">! </w:t>
      </w:r>
      <w:r>
        <w:t xml:space="preserve">they </w:t>
      </w:r>
      <w:r>
        <w:t xml:space="preserve">were </w:t>
      </w:r>
      <w:r>
        <w:t xml:space="preserve">all </w:t>
      </w:r>
      <w:r>
        <w:rPr>
          <w:b/>
          <w:sz w:val="28"/>
        </w:rPr>
        <w:t xml:space="preserve">scarfed </w:t>
      </w:r>
      <w:r>
        <w:t xml:space="preserve">up </w:t>
      </w:r>
      <w:r>
        <w:t xml:space="preserve">the </w:t>
      </w:r>
      <w:r>
        <w:rPr>
          <w:b/>
          <w:sz w:val="26"/>
        </w:rPr>
        <w:t xml:space="preserve">directions </w:t>
      </w:r>
      <w:r>
        <w:t xml:space="preserve">for </w:t>
      </w:r>
      <w:r>
        <w:rPr>
          <w:b/>
          <w:sz w:val="28"/>
        </w:rPr>
        <w:t xml:space="preserve">half </w:t>
      </w:r>
      <w:r>
        <w:t xml:space="preserve">of </w:t>
      </w:r>
      <w:r>
        <w:t xml:space="preserve">the </w:t>
      </w:r>
      <w:r>
        <w:rPr>
          <w:b/>
          <w:sz w:val="26"/>
        </w:rPr>
        <w:t xml:space="preserve">mix </w:t>
      </w:r>
      <w:r>
        <w:rPr>
          <w:b/>
          <w:sz w:val="26"/>
        </w:rPr>
        <w:t xml:space="preserve">fed </w:t>
      </w:r>
      <w:r>
        <w:rPr>
          <w:b/>
          <w:sz w:val="26"/>
        </w:rPr>
        <w:t xml:space="preserve">two </w:t>
      </w:r>
      <w:r>
        <w:rPr>
          <w:b/>
          <w:sz w:val="28"/>
        </w:rPr>
        <w:t xml:space="preserve">small </w:t>
      </w:r>
      <w:r>
        <w:t xml:space="preserve">but </w:t>
      </w:r>
      <w:r>
        <w:rPr>
          <w:b/>
          <w:sz w:val="26"/>
        </w:rPr>
        <w:t xml:space="preserve">hungry </w:t>
      </w:r>
      <w:r>
        <w:rPr>
          <w:b/>
          <w:sz w:val="32"/>
        </w:rPr>
        <w:t xml:space="preserve">people </w:t>
      </w:r>
      <w:r>
        <w:rPr>
          <w:b/>
          <w:sz w:val="28"/>
        </w:rPr>
        <w:t xml:space="preserve">, </w:t>
      </w:r>
      <w:r>
        <w:rPr>
          <w:b/>
          <w:sz w:val="30"/>
        </w:rPr>
        <w:t xml:space="preserve">four </w:t>
      </w:r>
      <w:r>
        <w:rPr>
          <w:b/>
          <w:sz w:val="32"/>
        </w:rPr>
        <w:t xml:space="preserve">pancakes </w:t>
      </w:r>
      <w:r>
        <w:t xml:space="preserve">each </w:t>
      </w:r>
      <w:r>
        <w:t xml:space="preserve">with </w:t>
      </w:r>
      <w:r>
        <w:rPr>
          <w:b/>
          <w:sz w:val="28"/>
        </w:rPr>
        <w:t xml:space="preserve">2 </w:t>
      </w:r>
      <w:r>
        <w:rPr>
          <w:b/>
          <w:sz w:val="26"/>
        </w:rPr>
        <w:t xml:space="preserve">left </w:t>
      </w:r>
      <w:r>
        <w:t xml:space="preserve">over </w:t>
      </w:r>
      <w:r>
        <w:t xml:space="preserve">i </w:t>
      </w:r>
      <w:r>
        <w:rPr>
          <w:b/>
          <w:sz w:val="24"/>
        </w:rPr>
        <w:t xml:space="preserve">would </w:t>
      </w:r>
      <w:r>
        <w:rPr>
          <w:b/>
          <w:sz w:val="26"/>
        </w:rPr>
        <w:t xml:space="preserve">count </w:t>
      </w:r>
      <w:r>
        <w:t xml:space="preserve">on </w:t>
      </w:r>
      <w:r>
        <w:t xml:space="preserve">at </w:t>
      </w:r>
      <w:r>
        <w:rPr>
          <w:b/>
          <w:sz w:val="26"/>
        </w:rPr>
        <w:t xml:space="preserve">least </w:t>
      </w:r>
      <w:r>
        <w:rPr>
          <w:b/>
          <w:sz w:val="26"/>
        </w:rPr>
        <w:t xml:space="preserve">one </w:t>
      </w:r>
      <w:r>
        <w:rPr>
          <w:b/>
          <w:sz w:val="26"/>
        </w:rPr>
        <w:t xml:space="preserve">box </w:t>
      </w:r>
      <w:r>
        <w:t xml:space="preserve">for </w:t>
      </w:r>
      <w:r>
        <w:rPr>
          <w:b/>
          <w:sz w:val="30"/>
        </w:rPr>
        <w:t xml:space="preserve">every </w:t>
      </w:r>
      <w:r>
        <w:rPr>
          <w:b/>
          <w:sz w:val="30"/>
        </w:rPr>
        <w:t xml:space="preserve">four </w:t>
      </w:r>
      <w:r>
        <w:rPr>
          <w:b/>
          <w:sz w:val="32"/>
        </w:rPr>
        <w:t xml:space="preserve">people </w:t>
      </w:r>
      <w:r>
        <w:rPr>
          <w:b/>
          <w:sz w:val="30"/>
        </w:rPr>
        <w:t xml:space="preserve">enjoy </w:t>
      </w:r>
      <w:r>
        <w:t xml:space="preserve">your </w:t>
      </w:r>
      <w:r>
        <w:rPr>
          <w:b/>
          <w:sz w:val="32"/>
        </w:rPr>
        <w:t xml:space="preserve">pancakes </w:t>
      </w:r>
      <w:r>
        <w:rPr>
          <w:b/>
          <w:sz w:val="40"/>
        </w:rPr>
        <w:t xml:space="preserve">! </w:t>
      </w:r>
      <w:r>
        <w:t xml:space="preserve">we </w:t>
      </w:r>
      <w:r>
        <w:t xml:space="preserve">were </w:t>
      </w:r>
      <w:r>
        <w:rPr>
          <w:b/>
          <w:sz w:val="26"/>
        </w:rPr>
        <w:t xml:space="preserve">pleasantly </w:t>
      </w:r>
      <w:r>
        <w:rPr>
          <w:b/>
          <w:sz w:val="26"/>
        </w:rPr>
        <w:t xml:space="preserve">surprised </w:t>
      </w:r>
      <w:r>
        <w:t xml:space="preserve">by </w:t>
      </w:r>
      <w:r>
        <w:t xml:space="preserve">these </w:t>
      </w:r>
      <w:r>
        <w:rPr>
          <w:b/>
          <w:sz w:val="28"/>
        </w:rPr>
        <w:t xml:space="preserve">, </w:t>
      </w:r>
      <w:r>
        <w:t xml:space="preserve">and </w:t>
      </w:r>
      <w:r>
        <w:t xml:space="preserve">i </w:t>
      </w:r>
      <w:r>
        <w:t xml:space="preserve">ll </w:t>
      </w:r>
      <w:r>
        <w:t xml:space="preserve">be </w:t>
      </w:r>
      <w:r>
        <w:rPr>
          <w:b/>
          <w:sz w:val="28"/>
        </w:rPr>
        <w:t xml:space="preserve">making </w:t>
      </w:r>
      <w:r>
        <w:t xml:space="preserve">them </w:t>
      </w:r>
      <w:r>
        <w:t xml:space="preserve">again </w:t>
      </w:r>
      <w:r>
        <w:rPr>
          <w:b/>
          <w:sz w:val="28"/>
        </w:rPr>
        <w:t xml:space="preserve">soon </w:t>
      </w:r>
      <w:r>
        <w:rPr>
          <w:b/>
          <w:sz w:val="26"/>
        </w:rPr>
        <w:t xml:space="preserve">easy </w:t>
      </w:r>
      <w:r>
        <w:t xml:space="preserve">and </w:t>
      </w:r>
      <w:r>
        <w:t xml:space="preserve">just </w:t>
      </w:r>
      <w:r>
        <w:rPr>
          <w:b/>
          <w:sz w:val="26"/>
        </w:rPr>
        <w:t xml:space="preserve">like </w:t>
      </w:r>
      <w:r>
        <w:t xml:space="preserve">the </w:t>
      </w:r>
      <w:r>
        <w:rPr>
          <w:b/>
          <w:sz w:val="26"/>
        </w:rPr>
        <w:t xml:space="preserve">real </w:t>
      </w:r>
      <w:r>
        <w:rPr>
          <w:b/>
          <w:sz w:val="26"/>
        </w:rPr>
        <w:t xml:space="preserve">thing </w:t>
      </w:r>
    </w:p>
    <w:p>
      <w:r>
        <w:t xml:space="preserve">i </w:t>
      </w:r>
      <w:r>
        <w:t xml:space="preserve">ve </w:t>
      </w:r>
      <w:r>
        <w:rPr>
          <w:b/>
          <w:sz w:val="32"/>
        </w:rPr>
        <w:t xml:space="preserve">tried </w:t>
      </w:r>
      <w:r>
        <w:t xml:space="preserve">a </w:t>
      </w:r>
      <w:r>
        <w:rPr>
          <w:b/>
          <w:sz w:val="30"/>
        </w:rPr>
        <w:t xml:space="preserve">lot </w:t>
      </w:r>
      <w:r>
        <w:t xml:space="preserve">of </w:t>
      </w:r>
      <w:r>
        <w:rPr>
          <w:b/>
          <w:sz w:val="32"/>
        </w:rPr>
        <w:t xml:space="preserve">gluten </w:t>
      </w:r>
      <w:r>
        <w:rPr>
          <w:b/>
          <w:sz w:val="34"/>
        </w:rPr>
        <w:t xml:space="preserve">free </w:t>
      </w:r>
      <w:r>
        <w:rPr>
          <w:b/>
          <w:sz w:val="30"/>
        </w:rPr>
        <w:t xml:space="preserve">mixes </w:t>
      </w:r>
      <w:r>
        <w:t xml:space="preserve">and </w:t>
      </w:r>
      <w:r>
        <w:rPr>
          <w:b/>
          <w:sz w:val="34"/>
        </w:rPr>
        <w:t xml:space="preserve">, </w:t>
      </w:r>
      <w:r>
        <w:rPr>
          <w:b/>
          <w:sz w:val="28"/>
        </w:rPr>
        <w:t xml:space="preserve">honestly </w:t>
      </w:r>
      <w:r>
        <w:rPr>
          <w:b/>
          <w:sz w:val="34"/>
        </w:rPr>
        <w:t xml:space="preserve">,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6"/>
        </w:rPr>
        <w:t xml:space="preserve">best </w:t>
      </w:r>
      <w:r>
        <w:rPr>
          <w:b/>
          <w:sz w:val="32"/>
        </w:rPr>
        <w:t xml:space="preserve">gluten </w:t>
      </w:r>
      <w:r>
        <w:rPr>
          <w:b/>
          <w:sz w:val="34"/>
        </w:rPr>
        <w:t xml:space="preserve">free </w:t>
      </w:r>
      <w:r>
        <w:rPr>
          <w:b/>
          <w:sz w:val="28"/>
        </w:rPr>
        <w:t xml:space="preserve">pancake </w:t>
      </w:r>
      <w:r>
        <w:rPr>
          <w:b/>
          <w:sz w:val="24"/>
        </w:rPr>
        <w:t xml:space="preserve">mix </w:t>
      </w:r>
      <w:r>
        <w:t xml:space="preserve">so </w:t>
      </w:r>
      <w:r>
        <w:rPr>
          <w:b/>
          <w:sz w:val="30"/>
        </w:rPr>
        <w:t xml:space="preserve">far </w:t>
      </w:r>
      <w:r>
        <w:t xml:space="preserve">i </w:t>
      </w:r>
      <w:r>
        <w:rPr>
          <w:b/>
          <w:sz w:val="28"/>
        </w:rPr>
        <w:t xml:space="preserve">'m </w:t>
      </w:r>
      <w:r>
        <w:t xml:space="preserve">not </w:t>
      </w:r>
      <w:r>
        <w:t xml:space="preserve">a </w:t>
      </w:r>
      <w:r>
        <w:t xml:space="preserve">whizz </w:t>
      </w:r>
      <w:r>
        <w:t xml:space="preserve">at </w:t>
      </w:r>
      <w:r>
        <w:rPr>
          <w:b/>
          <w:sz w:val="28"/>
        </w:rPr>
        <w:t xml:space="preserve">pancake </w:t>
      </w:r>
      <w:r>
        <w:rPr>
          <w:b/>
          <w:sz w:val="28"/>
        </w:rPr>
        <w:t xml:space="preserve">making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these </w:t>
      </w:r>
      <w:r>
        <w:rPr>
          <w:b/>
          <w:sz w:val="36"/>
        </w:rPr>
        <w:t xml:space="preserve">turned </w:t>
      </w:r>
      <w:r>
        <w:t xml:space="preserve">out </w:t>
      </w:r>
      <w:r>
        <w:rPr>
          <w:b/>
          <w:sz w:val="28"/>
        </w:rPr>
        <w:t xml:space="preserve">great </w:t>
      </w:r>
      <w:r>
        <w:t xml:space="preserve">and </w:t>
      </w:r>
      <w:r>
        <w:t xml:space="preserve">did </w:t>
      </w:r>
      <w:r>
        <w:rPr>
          <w:b/>
          <w:sz w:val="28"/>
        </w:rPr>
        <w:t xml:space="preserve">n't </w:t>
      </w:r>
      <w:r>
        <w:rPr>
          <w:b/>
          <w:sz w:val="24"/>
        </w:rPr>
        <w:t xml:space="preserve">taste </w:t>
      </w:r>
      <w:r>
        <w:rPr>
          <w:b/>
          <w:sz w:val="24"/>
        </w:rPr>
        <w:t xml:space="preserve">grainy </w:t>
      </w:r>
      <w:r>
        <w:t xml:space="preserve">or </w:t>
      </w:r>
      <w:r>
        <w:rPr>
          <w:b/>
          <w:sz w:val="28"/>
        </w:rPr>
        <w:t xml:space="preserve">dry </w:t>
      </w:r>
      <w:r>
        <w:t xml:space="preserve">at </w:t>
      </w:r>
      <w:r>
        <w:t xml:space="preserve">all </w:t>
      </w:r>
      <w:r>
        <w:t xml:space="preserve">i </w:t>
      </w:r>
      <w:r>
        <w:rPr>
          <w:b/>
          <w:sz w:val="28"/>
        </w:rPr>
        <w:t xml:space="preserve">made </w:t>
      </w:r>
      <w:r>
        <w:rPr>
          <w:b/>
          <w:sz w:val="28"/>
        </w:rPr>
        <w:t xml:space="preserve">half </w:t>
      </w:r>
      <w:r>
        <w:t xml:space="preserve">a </w:t>
      </w:r>
      <w:r>
        <w:rPr>
          <w:b/>
          <w:sz w:val="32"/>
        </w:rPr>
        <w:t xml:space="preserve">batch </w:t>
      </w:r>
      <w:r>
        <w:t xml:space="preserve">and </w:t>
      </w:r>
      <w:r>
        <w:t xml:space="preserve">then </w:t>
      </w:r>
      <w:r>
        <w:rPr>
          <w:b/>
          <w:sz w:val="34"/>
        </w:rPr>
        <w:t xml:space="preserve">kept </w:t>
      </w:r>
      <w:r>
        <w:t xml:space="preserve">some </w:t>
      </w:r>
      <w:r>
        <w:t xml:space="preserve">in </w:t>
      </w:r>
      <w:r>
        <w:t xml:space="preserve">the </w:t>
      </w:r>
      <w:r>
        <w:rPr>
          <w:b/>
          <w:sz w:val="32"/>
        </w:rPr>
        <w:t xml:space="preserve">fridge </w:t>
      </w:r>
      <w:r>
        <w:t xml:space="preserve">for </w:t>
      </w:r>
      <w:r>
        <w:t xml:space="preserve">re </w:t>
      </w:r>
      <w:r>
        <w:rPr>
          <w:b/>
          <w:sz w:val="40"/>
        </w:rPr>
        <w:t xml:space="preserve">heating </w:t>
      </w:r>
      <w:r>
        <w:rPr>
          <w:b/>
          <w:sz w:val="32"/>
        </w:rPr>
        <w:t xml:space="preserve">later </w:t>
      </w:r>
      <w:r>
        <w:t xml:space="preserve">in </w:t>
      </w:r>
      <w:r>
        <w:t xml:space="preserve">the </w:t>
      </w:r>
      <w:r>
        <w:rPr>
          <w:b/>
          <w:sz w:val="34"/>
        </w:rPr>
        <w:t xml:space="preserve">microwave </w:t>
      </w:r>
      <w:r>
        <w:t xml:space="preserve">and </w:t>
      </w:r>
      <w:r>
        <w:t xml:space="preserve">that </w:t>
      </w:r>
      <w:r>
        <w:rPr>
          <w:b/>
          <w:sz w:val="34"/>
        </w:rPr>
        <w:t xml:space="preserve">also </w:t>
      </w:r>
      <w:r>
        <w:rPr>
          <w:b/>
          <w:sz w:val="36"/>
        </w:rPr>
        <w:t xml:space="preserve">worked </w:t>
      </w:r>
      <w:r>
        <w:t xml:space="preserve">out </w:t>
      </w:r>
      <w:r>
        <w:rPr>
          <w:b/>
          <w:sz w:val="28"/>
        </w:rPr>
        <w:t xml:space="preserve">nicely </w:t>
      </w:r>
      <w:r>
        <w:t xml:space="preserve">so </w:t>
      </w:r>
      <w:r>
        <w:rPr>
          <w:b/>
          <w:sz w:val="30"/>
        </w:rPr>
        <w:t xml:space="preserve">far </w:t>
      </w:r>
      <w:r>
        <w:rPr>
          <w:b/>
          <w:sz w:val="34"/>
        </w:rPr>
        <w:t xml:space="preserve">, </w:t>
      </w:r>
      <w:r>
        <w:t xml:space="preserve">all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gluten </w:t>
      </w:r>
      <w:r>
        <w:rPr>
          <w:b/>
          <w:sz w:val="34"/>
        </w:rPr>
        <w:t xml:space="preserve">free </w:t>
      </w:r>
      <w:r>
        <w:rPr>
          <w:b/>
          <w:sz w:val="30"/>
        </w:rPr>
        <w:t xml:space="preserve">pantry </w:t>
      </w:r>
      <w:r>
        <w:rPr>
          <w:b/>
          <w:sz w:val="28"/>
        </w:rPr>
        <w:t xml:space="preserve">stuff </w:t>
      </w:r>
      <w:r>
        <w:t xml:space="preserve">i </w:t>
      </w:r>
      <w:r>
        <w:t xml:space="preserve">ve </w:t>
      </w:r>
      <w:r>
        <w:rPr>
          <w:b/>
          <w:sz w:val="32"/>
        </w:rPr>
        <w:t xml:space="preserve">tried </w:t>
      </w:r>
      <w:r>
        <w:t xml:space="preserve">has </w:t>
      </w:r>
      <w:r>
        <w:rPr>
          <w:b/>
          <w:sz w:val="36"/>
        </w:rPr>
        <w:t xml:space="preserve">turned </w:t>
      </w:r>
      <w:r>
        <w:t xml:space="preserve">out </w:t>
      </w:r>
      <w:r>
        <w:rPr>
          <w:b/>
          <w:sz w:val="32"/>
        </w:rPr>
        <w:t xml:space="preserve">good </w:t>
      </w:r>
      <w:r>
        <w:rPr>
          <w:b/>
          <w:sz w:val="38"/>
        </w:rPr>
        <w:t xml:space="preserve">yeah </w:t>
      </w:r>
      <w:r>
        <w:rPr>
          <w:b/>
          <w:sz w:val="34"/>
        </w:rPr>
        <w:t xml:space="preserve">! </w:t>
      </w:r>
      <w:r>
        <w:rPr>
          <w:b/>
          <w:sz w:val="30"/>
        </w:rPr>
        <w:t xml:space="preserve">easy </w:t>
      </w:r>
      <w:r>
        <w:t xml:space="preserve">and </w:t>
      </w:r>
      <w:r>
        <w:rPr>
          <w:b/>
          <w:sz w:val="32"/>
        </w:rPr>
        <w:t xml:space="preserve">good </w:t>
      </w:r>
    </w:p>
    <w:p>
      <w:r>
        <w:t xml:space="preserve">months </w:t>
      </w:r>
      <w:r>
        <w:t xml:space="preserve">ago </w:t>
      </w:r>
      <w:r>
        <w:t xml:space="preserve">i </w:t>
      </w:r>
      <w:r>
        <w:t xml:space="preserve">have </w:t>
      </w:r>
      <w:r>
        <w:t xml:space="preserve">not </w:t>
      </w:r>
      <w:r>
        <w:t xml:space="preserve">bothered </w:t>
      </w:r>
      <w:r>
        <w:t xml:space="preserve">even </w:t>
      </w:r>
      <w:r>
        <w:t xml:space="preserve">thinking </w:t>
      </w:r>
      <w:r>
        <w:t xml:space="preserve">of </w:t>
      </w:r>
      <w:r>
        <w:t xml:space="preserve">them </w:t>
      </w:r>
      <w:r>
        <w:t xml:space="preserve">but </w:t>
      </w:r>
      <w:r>
        <w:t xml:space="preserve">when </w:t>
      </w:r>
      <w:r>
        <w:t xml:space="preserve">i </w:t>
      </w:r>
      <w:r>
        <w:t xml:space="preserve">discovered </w:t>
      </w:r>
      <w:r>
        <w:t xml:space="preserve">gluten </w:t>
      </w:r>
      <w:r>
        <w:t xml:space="preserve">free </w:t>
      </w:r>
      <w:r>
        <w:t xml:space="preserve">pantry </w:t>
      </w:r>
      <w:r>
        <w:t xml:space="preserve">mixes </w:t>
      </w:r>
      <w:r>
        <w:t xml:space="preserve">i </w:t>
      </w:r>
      <w:r>
        <w:t xml:space="preserve">was </w:t>
      </w:r>
      <w:r>
        <w:t xml:space="preserve">pleasantly </w:t>
      </w:r>
      <w:r>
        <w:t xml:space="preserve">surprised </w:t>
      </w:r>
      <w:r>
        <w:t xml:space="preserve">and </w:t>
      </w:r>
      <w:r>
        <w:t xml:space="preserve">decided </w:t>
      </w:r>
      <w:r>
        <w:t xml:space="preserve">to </w:t>
      </w:r>
      <w:r>
        <w:t xml:space="preserve">give </w:t>
      </w:r>
      <w:r>
        <w:t xml:space="preserve">the </w:t>
      </w:r>
      <w:r>
        <w:t xml:space="preserve">pancake </w:t>
      </w:r>
      <w:r>
        <w:rPr>
          <w:b/>
          <w:sz w:val="26"/>
        </w:rPr>
        <w:t xml:space="preserve">mix </w:t>
      </w:r>
      <w:r>
        <w:t xml:space="preserve">a </w:t>
      </w:r>
      <w:r>
        <w:rPr>
          <w:b/>
          <w:sz w:val="28"/>
        </w:rPr>
        <w:t xml:space="preserve">try </w:t>
      </w:r>
      <w:r>
        <w:t xml:space="preserve">my </w:t>
      </w:r>
      <w:r>
        <w:t xml:space="preserve">first </w:t>
      </w:r>
      <w:r>
        <w:t xml:space="preserve">attempt </w:t>
      </w:r>
      <w:r>
        <w:t xml:space="preserve">at </w:t>
      </w:r>
      <w:r>
        <w:t xml:space="preserve">using </w:t>
      </w:r>
      <w:r>
        <w:t xml:space="preserve">the </w:t>
      </w:r>
      <w:r>
        <w:rPr>
          <w:b/>
          <w:sz w:val="26"/>
        </w:rPr>
        <w:t xml:space="preserve">mix </w:t>
      </w:r>
      <w:r>
        <w:t xml:space="preserve">was </w:t>
      </w:r>
      <w:r>
        <w:t xml:space="preserve">to </w:t>
      </w:r>
      <w:r>
        <w:rPr>
          <w:b/>
          <w:sz w:val="30"/>
        </w:rPr>
        <w:t xml:space="preserve">make </w:t>
      </w:r>
      <w:r>
        <w:rPr>
          <w:b/>
          <w:sz w:val="26"/>
        </w:rPr>
        <w:t xml:space="preserve">pie </w:t>
      </w:r>
      <w:r>
        <w:t xml:space="preserve">crist </w:t>
      </w:r>
      <w:r>
        <w:rPr>
          <w:b/>
          <w:sz w:val="26"/>
        </w:rPr>
        <w:t xml:space="preserve">last </w:t>
      </w:r>
      <w:r>
        <w:rPr>
          <w:b/>
          <w:sz w:val="28"/>
        </w:rPr>
        <w:t xml:space="preserve">night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26"/>
        </w:rPr>
        <w:t xml:space="preserve">used </w:t>
      </w:r>
      <w:r>
        <w:rPr>
          <w:b/>
          <w:sz w:val="28"/>
        </w:rPr>
        <w:t xml:space="preserve">2 </w:t>
      </w:r>
      <w:r>
        <w:rPr>
          <w:b/>
          <w:sz w:val="24"/>
        </w:rPr>
        <w:t xml:space="preserve">cups </w:t>
      </w:r>
      <w:r>
        <w:t xml:space="preserve">of </w:t>
      </w:r>
      <w:r>
        <w:rPr>
          <w:b/>
          <w:sz w:val="26"/>
        </w:rPr>
        <w:t xml:space="preserve">mix </w:t>
      </w:r>
      <w:r>
        <w:rPr>
          <w:b/>
          <w:sz w:val="30"/>
        </w:rPr>
        <w:t xml:space="preserve">, </w:t>
      </w:r>
      <w:r>
        <w:t xml:space="preserve">some </w:t>
      </w:r>
      <w:r>
        <w:rPr>
          <w:b/>
          <w:sz w:val="26"/>
        </w:rPr>
        <w:t xml:space="preserve">crisco </w:t>
      </w:r>
      <w:r>
        <w:rPr>
          <w:b/>
          <w:sz w:val="30"/>
        </w:rPr>
        <w:t xml:space="preserve">, </w:t>
      </w:r>
      <w:r>
        <w:t xml:space="preserve">some </w:t>
      </w:r>
      <w:r>
        <w:rPr>
          <w:b/>
          <w:sz w:val="28"/>
        </w:rPr>
        <w:t xml:space="preserve">butter </w:t>
      </w:r>
      <w:r>
        <w:t xml:space="preserve">and </w:t>
      </w:r>
      <w:r>
        <w:t xml:space="preserve">few </w:t>
      </w:r>
      <w:r>
        <w:rPr>
          <w:b/>
          <w:sz w:val="28"/>
        </w:rPr>
        <w:t xml:space="preserve">spoons </w:t>
      </w:r>
      <w:r>
        <w:t xml:space="preserve">of </w:t>
      </w:r>
      <w:r>
        <w:rPr>
          <w:b/>
          <w:sz w:val="32"/>
        </w:rPr>
        <w:t xml:space="preserve">ice </w:t>
      </w:r>
      <w:r>
        <w:rPr>
          <w:b/>
          <w:sz w:val="32"/>
        </w:rPr>
        <w:t xml:space="preserve">water </w:t>
      </w:r>
      <w:r>
        <w:t xml:space="preserve">i </w:t>
      </w:r>
      <w:r>
        <w:rPr>
          <w:b/>
          <w:sz w:val="28"/>
        </w:rPr>
        <w:t xml:space="preserve">chilled </w:t>
      </w:r>
      <w:r>
        <w:t xml:space="preserve">it </w:t>
      </w:r>
      <w:r>
        <w:rPr>
          <w:b/>
          <w:sz w:val="30"/>
        </w:rPr>
        <w:t xml:space="preserve">well </w:t>
      </w:r>
      <w:r>
        <w:t xml:space="preserve">before </w:t>
      </w:r>
      <w:r>
        <w:rPr>
          <w:b/>
          <w:sz w:val="34"/>
        </w:rPr>
        <w:t xml:space="preserve">rolling </w:t>
      </w:r>
      <w:r>
        <w:t xml:space="preserve">but </w:t>
      </w:r>
      <w:r>
        <w:t xml:space="preserve">it </w:t>
      </w:r>
      <w:r>
        <w:t xml:space="preserve">was </w:t>
      </w:r>
      <w:r>
        <w:t xml:space="preserve">very </w:t>
      </w:r>
      <w:r>
        <w:rPr>
          <w:b/>
          <w:sz w:val="28"/>
        </w:rPr>
        <w:t xml:space="preserve">hard </w:t>
      </w:r>
      <w:r>
        <w:t xml:space="preserve">to </w:t>
      </w:r>
      <w:r>
        <w:rPr>
          <w:b/>
          <w:sz w:val="30"/>
        </w:rPr>
        <w:t xml:space="preserve">work </w:t>
      </w:r>
      <w:r>
        <w:t xml:space="preserve">with </w:t>
      </w:r>
      <w:r>
        <w:t xml:space="preserve">i </w:t>
      </w:r>
      <w:r>
        <w:t xml:space="preserve">did </w:t>
      </w:r>
      <w:r>
        <w:rPr>
          <w:b/>
          <w:sz w:val="28"/>
        </w:rPr>
        <w:t xml:space="preserve">succeed </w:t>
      </w:r>
      <w:r>
        <w:t xml:space="preserve">in </w:t>
      </w:r>
      <w:r>
        <w:rPr>
          <w:b/>
          <w:sz w:val="28"/>
        </w:rPr>
        <w:t xml:space="preserve">getting </w:t>
      </w:r>
      <w:r>
        <w:t xml:space="preserve">it </w:t>
      </w:r>
      <w:r>
        <w:t xml:space="preserve">into </w:t>
      </w:r>
      <w:r>
        <w:t xml:space="preserve">the </w:t>
      </w:r>
      <w:r>
        <w:rPr>
          <w:b/>
          <w:sz w:val="26"/>
        </w:rPr>
        <w:t xml:space="preserve">pie </w:t>
      </w:r>
      <w:r>
        <w:rPr>
          <w:b/>
          <w:sz w:val="26"/>
        </w:rPr>
        <w:t xml:space="preserve">plate </w:t>
      </w:r>
      <w:r>
        <w:t xml:space="preserve">but </w:t>
      </w:r>
      <w:r>
        <w:t xml:space="preserve">it </w:t>
      </w:r>
      <w:r>
        <w:rPr>
          <w:b/>
          <w:sz w:val="26"/>
        </w:rPr>
        <w:t xml:space="preserve">browned </w:t>
      </w:r>
      <w:r>
        <w:t xml:space="preserve">too </w:t>
      </w:r>
      <w:r>
        <w:rPr>
          <w:b/>
          <w:sz w:val="26"/>
        </w:rPr>
        <w:t xml:space="preserve">fast </w:t>
      </w:r>
      <w:r>
        <w:t xml:space="preserve">the </w:t>
      </w:r>
      <w:r>
        <w:rPr>
          <w:b/>
          <w:sz w:val="24"/>
        </w:rPr>
        <w:t xml:space="preserve">taste </w:t>
      </w:r>
      <w:r>
        <w:t xml:space="preserve">was </w:t>
      </w:r>
      <w:r>
        <w:rPr>
          <w:b/>
          <w:sz w:val="24"/>
        </w:rPr>
        <w:t xml:space="preserve">decent </w:t>
      </w:r>
      <w:r>
        <w:t xml:space="preserve">and </w:t>
      </w:r>
      <w:r>
        <w:t xml:space="preserve">i </w:t>
      </w:r>
      <w:r>
        <w:rPr>
          <w:b/>
          <w:sz w:val="24"/>
        </w:rPr>
        <w:t xml:space="preserve">believe </w:t>
      </w:r>
      <w:r>
        <w:t xml:space="preserve">with </w:t>
      </w:r>
      <w:r>
        <w:t xml:space="preserve">some </w:t>
      </w:r>
      <w:r>
        <w:rPr>
          <w:b/>
          <w:sz w:val="24"/>
        </w:rPr>
        <w:t xml:space="preserve">tweaking </w:t>
      </w:r>
      <w:r>
        <w:t xml:space="preserve">it </w:t>
      </w:r>
      <w:r>
        <w:t xml:space="preserve">will </w:t>
      </w:r>
      <w:r>
        <w:t xml:space="preserve">be </w:t>
      </w:r>
      <w:r>
        <w:rPr>
          <w:b/>
          <w:sz w:val="24"/>
        </w:rPr>
        <w:t xml:space="preserve">workable </w:t>
      </w:r>
      <w:r>
        <w:rPr>
          <w:b/>
          <w:sz w:val="26"/>
        </w:rPr>
        <w:t xml:space="preserve">onto </w:t>
      </w:r>
      <w:r>
        <w:t xml:space="preserve">the </w:t>
      </w:r>
      <w:r>
        <w:rPr>
          <w:b/>
          <w:sz w:val="30"/>
        </w:rPr>
        <w:t xml:space="preserve">pancakes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28"/>
        </w:rPr>
        <w:t xml:space="preserve">made </w:t>
      </w:r>
      <w:r>
        <w:t xml:space="preserve">them </w:t>
      </w:r>
      <w:r>
        <w:t xml:space="preserve">as </w:t>
      </w:r>
      <w:r>
        <w:rPr>
          <w:b/>
          <w:sz w:val="28"/>
        </w:rPr>
        <w:t xml:space="preserve">directed </w:t>
      </w:r>
      <w:r>
        <w:rPr>
          <w:b/>
          <w:sz w:val="30"/>
        </w:rPr>
        <w:t xml:space="preserve">, </w:t>
      </w:r>
      <w:r>
        <w:t xml:space="preserve">with </w:t>
      </w:r>
      <w:r>
        <w:rPr>
          <w:b/>
          <w:sz w:val="24"/>
        </w:rPr>
        <w:t xml:space="preserve">egg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oil </w:t>
      </w:r>
      <w:r>
        <w:t xml:space="preserve">and </w:t>
      </w:r>
      <w:r>
        <w:rPr>
          <w:b/>
          <w:sz w:val="24"/>
        </w:rPr>
        <w:t xml:space="preserve">almond </w:t>
      </w:r>
      <w:r>
        <w:rPr>
          <w:b/>
          <w:sz w:val="26"/>
        </w:rPr>
        <w:t xml:space="preserve">milk </w:t>
      </w:r>
      <w:r>
        <w:rPr>
          <w:b/>
          <w:sz w:val="30"/>
        </w:rPr>
        <w:t xml:space="preserve">instead </w:t>
      </w:r>
      <w:r>
        <w:t xml:space="preserve">of </w:t>
      </w:r>
      <w:r>
        <w:rPr>
          <w:b/>
          <w:sz w:val="28"/>
        </w:rPr>
        <w:t xml:space="preserve">regular </w:t>
      </w:r>
      <w:r>
        <w:rPr>
          <w:b/>
          <w:sz w:val="26"/>
        </w:rPr>
        <w:t xml:space="preserve">milk </w:t>
      </w:r>
      <w:r>
        <w:t xml:space="preserve">the </w:t>
      </w:r>
      <w:r>
        <w:rPr>
          <w:b/>
          <w:sz w:val="30"/>
        </w:rPr>
        <w:t xml:space="preserve">turned </w:t>
      </w:r>
      <w:r>
        <w:t xml:space="preserve">out </w:t>
      </w:r>
      <w:r>
        <w:rPr>
          <w:b/>
          <w:sz w:val="30"/>
        </w:rPr>
        <w:t xml:space="preserve">fluffy </w:t>
      </w:r>
      <w:r>
        <w:t xml:space="preserve">and </w:t>
      </w:r>
      <w:r>
        <w:rPr>
          <w:b/>
          <w:sz w:val="26"/>
        </w:rPr>
        <w:t xml:space="preserve">tasty </w:t>
      </w:r>
      <w:r>
        <w:t xml:space="preserve">and </w:t>
      </w:r>
      <w:r>
        <w:t xml:space="preserve">i </w:t>
      </w:r>
      <w:r>
        <w:t xml:space="preserve">will </w:t>
      </w:r>
      <w:r>
        <w:rPr>
          <w:b/>
          <w:sz w:val="28"/>
        </w:rPr>
        <w:t xml:space="preserve">try </w:t>
      </w:r>
      <w:r>
        <w:t xml:space="preserve">them </w:t>
      </w:r>
      <w:r>
        <w:t xml:space="preserve">out </w:t>
      </w:r>
      <w:r>
        <w:t xml:space="preserve">again </w:t>
      </w:r>
      <w:r>
        <w:t xml:space="preserve">all </w:t>
      </w:r>
      <w:r>
        <w:t xml:space="preserve">in </w:t>
      </w:r>
      <w:r>
        <w:t xml:space="preserve">all </w:t>
      </w:r>
      <w:r>
        <w:rPr>
          <w:b/>
          <w:sz w:val="30"/>
        </w:rPr>
        <w:t xml:space="preserve">, </w:t>
      </w:r>
      <w:r>
        <w:t xml:space="preserve">very </w:t>
      </w:r>
      <w:r>
        <w:rPr>
          <w:b/>
          <w:sz w:val="24"/>
        </w:rPr>
        <w:t xml:space="preserve">good </w:t>
      </w:r>
      <w:r>
        <w:t xml:space="preserve">but </w:t>
      </w:r>
      <w:r>
        <w:t xml:space="preserve">did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amaze </w:t>
      </w:r>
      <w:r>
        <w:t xml:space="preserve">me </w:t>
      </w:r>
      <w:r>
        <w:rPr>
          <w:b/>
          <w:sz w:val="26"/>
        </w:rPr>
        <w:t xml:space="preserve">tasty </w:t>
      </w:r>
      <w:r>
        <w:rPr>
          <w:b/>
          <w:sz w:val="30"/>
        </w:rPr>
        <w:t xml:space="preserve">fluffy </w:t>
      </w:r>
      <w:r>
        <w:rPr>
          <w:b/>
          <w:sz w:val="30"/>
        </w:rPr>
        <w:t xml:space="preserve">pancakes </w:t>
      </w:r>
      <w:r>
        <w:t xml:space="preserve">but </w:t>
      </w:r>
      <w:r>
        <w:t xml:space="preserve">not </w:t>
      </w:r>
      <w:r>
        <w:rPr>
          <w:b/>
          <w:sz w:val="36"/>
        </w:rPr>
        <w:t xml:space="preserve">aunt </w:t>
      </w:r>
      <w:r>
        <w:rPr>
          <w:b/>
          <w:sz w:val="36"/>
        </w:rPr>
        <w:t xml:space="preserve">jemima </w:t>
      </w:r>
      <w:r>
        <w:rPr>
          <w:b/>
          <w:sz w:val="40"/>
        </w:rPr>
        <w:t xml:space="preserve">! </w:t>
      </w:r>
    </w:p>
    <w:p>
      <w:r>
        <w:t>-----------------------------------------------------</w:t>
      </w:r>
    </w:p>
    <w:p>
      <w:r>
        <w:t xml:space="preserve">these </w:t>
      </w:r>
      <w:r>
        <w:t xml:space="preserve">are </w:t>
      </w:r>
      <w:r>
        <w:t xml:space="preserve">the </w:t>
      </w:r>
      <w:r>
        <w:rPr>
          <w:b/>
          <w:sz w:val="36"/>
        </w:rPr>
        <w:t xml:space="preserve">best </w:t>
      </w:r>
      <w:r>
        <w:rPr>
          <w:b/>
          <w:sz w:val="36"/>
        </w:rPr>
        <w:t xml:space="preserve">brownies </w:t>
      </w:r>
      <w:r>
        <w:t xml:space="preserve">we </w:t>
      </w:r>
      <w:r>
        <w:t xml:space="preserve">have </w:t>
      </w:r>
      <w:r>
        <w:rPr>
          <w:b/>
          <w:sz w:val="28"/>
        </w:rPr>
        <w:t xml:space="preserve">ever </w:t>
      </w:r>
      <w:r>
        <w:rPr>
          <w:b/>
          <w:sz w:val="24"/>
        </w:rPr>
        <w:t xml:space="preserve">tasted </w:t>
      </w:r>
      <w:r>
        <w:rPr>
          <w:b/>
          <w:sz w:val="26"/>
        </w:rPr>
        <w:t xml:space="preserve">, </w:t>
      </w:r>
      <w:r>
        <w:rPr>
          <w:b/>
          <w:sz w:val="30"/>
        </w:rPr>
        <w:t xml:space="preserve">gluten </w:t>
      </w:r>
      <w:r>
        <w:t xml:space="preserve">or </w:t>
      </w:r>
      <w:r>
        <w:rPr>
          <w:b/>
          <w:sz w:val="30"/>
        </w:rPr>
        <w:t xml:space="preserve">gluten </w:t>
      </w:r>
      <w:r>
        <w:rPr>
          <w:b/>
          <w:sz w:val="40"/>
        </w:rPr>
        <w:t xml:space="preserve">free </w:t>
      </w:r>
      <w:r>
        <w:rPr>
          <w:b/>
          <w:sz w:val="34"/>
        </w:rPr>
        <w:t xml:space="preserve">wherever </w:t>
      </w:r>
      <w:r>
        <w:t xml:space="preserve">we </w:t>
      </w:r>
      <w:r>
        <w:rPr>
          <w:b/>
          <w:sz w:val="28"/>
        </w:rPr>
        <w:t xml:space="preserve">bring </w:t>
      </w:r>
      <w:r>
        <w:t xml:space="preserve">these </w:t>
      </w:r>
      <w:r>
        <w:rPr>
          <w:b/>
          <w:sz w:val="36"/>
        </w:rPr>
        <w:t xml:space="preserve">brownies </w:t>
      </w:r>
      <w:r>
        <w:rPr>
          <w:b/>
          <w:sz w:val="26"/>
        </w:rPr>
        <w:t xml:space="preserve">, </w:t>
      </w:r>
      <w:r>
        <w:rPr>
          <w:b/>
          <w:sz w:val="26"/>
        </w:rPr>
        <w:t xml:space="preserve">people </w:t>
      </w:r>
      <w:r>
        <w:rPr>
          <w:b/>
          <w:sz w:val="24"/>
        </w:rPr>
        <w:t xml:space="preserve">ask </w:t>
      </w:r>
      <w:r>
        <w:rPr>
          <w:b/>
          <w:sz w:val="28"/>
        </w:rPr>
        <w:t xml:space="preserve">us </w:t>
      </w:r>
      <w:r>
        <w:t xml:space="preserve">for </w:t>
      </w:r>
      <w:r>
        <w:t xml:space="preserve">the </w:t>
      </w:r>
      <w:r>
        <w:rPr>
          <w:b/>
          <w:sz w:val="28"/>
        </w:rPr>
        <w:t xml:space="preserve">recipe </w:t>
      </w:r>
      <w:r>
        <w:t xml:space="preserve">these </w:t>
      </w:r>
      <w:r>
        <w:t xml:space="preserve">are </w:t>
      </w:r>
      <w:r>
        <w:t xml:space="preserve">now </w:t>
      </w:r>
      <w:r>
        <w:t xml:space="preserve">being </w:t>
      </w:r>
      <w:r>
        <w:rPr>
          <w:b/>
          <w:sz w:val="34"/>
        </w:rPr>
        <w:t xml:space="preserve">sold </w:t>
      </w:r>
      <w:r>
        <w:t xml:space="preserve">in </w:t>
      </w:r>
      <w:r>
        <w:t xml:space="preserve">our </w:t>
      </w:r>
      <w:r>
        <w:rPr>
          <w:b/>
          <w:sz w:val="34"/>
        </w:rPr>
        <w:t xml:space="preserve">local </w:t>
      </w:r>
      <w:r>
        <w:rPr>
          <w:b/>
          <w:sz w:val="32"/>
        </w:rPr>
        <w:t xml:space="preserve">stop </w:t>
      </w:r>
      <w:r>
        <w:rPr>
          <w:b/>
          <w:sz w:val="30"/>
        </w:rPr>
        <w:t xml:space="preserve">n </w:t>
      </w:r>
      <w:r>
        <w:rPr>
          <w:b/>
          <w:sz w:val="26"/>
        </w:rPr>
        <w:t xml:space="preserve">shop </w:t>
      </w:r>
      <w:r>
        <w:rPr>
          <w:b/>
          <w:sz w:val="26"/>
        </w:rPr>
        <w:t xml:space="preserve">, </w:t>
      </w:r>
      <w:r>
        <w:t xml:space="preserve">but </w:t>
      </w:r>
      <w:r>
        <w:t xml:space="preserve">we </w:t>
      </w:r>
      <w:r>
        <w:rPr>
          <w:b/>
          <w:sz w:val="24"/>
        </w:rPr>
        <w:t xml:space="preserve">buy </w:t>
      </w:r>
      <w:r>
        <w:t xml:space="preserve">them </w:t>
      </w:r>
      <w:r>
        <w:t xml:space="preserve">here </w:t>
      </w:r>
      <w:r>
        <w:t xml:space="preserve">on </w:t>
      </w:r>
      <w:r>
        <w:rPr>
          <w:b/>
          <w:sz w:val="24"/>
        </w:rPr>
        <w:t xml:space="preserve">amazon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pack </w:t>
      </w:r>
      <w:r>
        <w:t xml:space="preserve">of </w:t>
      </w:r>
      <w:r>
        <w:rPr>
          <w:b/>
          <w:sz w:val="28"/>
        </w:rPr>
        <w:t xml:space="preserve">6 </w:t>
      </w:r>
      <w:r>
        <w:t xml:space="preserve">we </w:t>
      </w:r>
      <w:r>
        <w:rPr>
          <w:b/>
          <w:sz w:val="24"/>
        </w:rPr>
        <w:t xml:space="preserve">often </w:t>
      </w:r>
      <w:r>
        <w:rPr>
          <w:b/>
          <w:sz w:val="24"/>
        </w:rPr>
        <w:t xml:space="preserve">joke </w:t>
      </w:r>
      <w:r>
        <w:t xml:space="preserve">that </w:t>
      </w:r>
      <w:r>
        <w:t xml:space="preserve">these </w:t>
      </w:r>
      <w:r>
        <w:rPr>
          <w:b/>
          <w:sz w:val="36"/>
        </w:rPr>
        <w:t xml:space="preserve">brownies </w:t>
      </w:r>
      <w:r>
        <w:t xml:space="preserve">are </w:t>
      </w:r>
      <w:r>
        <w:rPr>
          <w:b/>
          <w:sz w:val="32"/>
        </w:rPr>
        <w:t xml:space="preserve">one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best </w:t>
      </w:r>
      <w:r>
        <w:rPr>
          <w:b/>
          <w:sz w:val="28"/>
        </w:rPr>
        <w:t xml:space="preserve">things </w:t>
      </w:r>
      <w:r>
        <w:t xml:space="preserve">to </w:t>
      </w:r>
      <w:r>
        <w:rPr>
          <w:b/>
          <w:sz w:val="26"/>
        </w:rPr>
        <w:t xml:space="preserve">come </w:t>
      </w:r>
      <w:r>
        <w:t xml:space="preserve">out </w:t>
      </w:r>
      <w:r>
        <w:t xml:space="preserve">of </w:t>
      </w:r>
      <w:r>
        <w:t xml:space="preserve">being </w:t>
      </w:r>
      <w:r>
        <w:rPr>
          <w:b/>
          <w:sz w:val="24"/>
        </w:rPr>
        <w:t xml:space="preserve">diagnosed </w:t>
      </w:r>
      <w:r>
        <w:t xml:space="preserve">with </w:t>
      </w:r>
      <w:r>
        <w:rPr>
          <w:b/>
          <w:sz w:val="30"/>
        </w:rPr>
        <w:t xml:space="preserve">celiac </w:t>
      </w:r>
      <w:r>
        <w:rPr>
          <w:b/>
          <w:sz w:val="36"/>
        </w:rPr>
        <w:t xml:space="preserve">best </w:t>
      </w:r>
      <w:r>
        <w:rPr>
          <w:b/>
          <w:sz w:val="36"/>
        </w:rPr>
        <w:t xml:space="preserve">brownies </w:t>
      </w:r>
      <w:r>
        <w:rPr>
          <w:b/>
          <w:sz w:val="28"/>
        </w:rPr>
        <w:t xml:space="preserve">ever </w:t>
      </w:r>
    </w:p>
    <w:p>
      <w:r>
        <w:t xml:space="preserve">the </w:t>
      </w:r>
      <w:r>
        <w:rPr>
          <w:b/>
          <w:sz w:val="30"/>
        </w:rPr>
        <w:t xml:space="preserve">size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new </w:t>
      </w:r>
      <w:r>
        <w:t xml:space="preserve">and </w:t>
      </w:r>
      <w:r>
        <w:rPr>
          <w:b/>
          <w:sz w:val="28"/>
        </w:rPr>
        <w:t xml:space="preserve">improved </w:t>
      </w:r>
      <w:r>
        <w:rPr>
          <w:b/>
          <w:sz w:val="28"/>
        </w:rPr>
        <w:t xml:space="preserve">bar </w:t>
      </w:r>
      <w:r>
        <w:t xml:space="preserve">is </w:t>
      </w:r>
      <w:r>
        <w:rPr>
          <w:b/>
          <w:sz w:val="24"/>
        </w:rPr>
        <w:t xml:space="preserve">less </w:t>
      </w:r>
      <w:r>
        <w:t xml:space="preserve">than </w:t>
      </w:r>
      <w:r>
        <w:rPr>
          <w:b/>
          <w:sz w:val="26"/>
        </w:rPr>
        <w:t xml:space="preserve">half </w:t>
      </w:r>
      <w:r>
        <w:t xml:space="preserve">the </w:t>
      </w:r>
      <w:r>
        <w:rPr>
          <w:b/>
          <w:sz w:val="30"/>
        </w:rPr>
        <w:t xml:space="preserve">size </w:t>
      </w:r>
      <w:r>
        <w:t xml:space="preserve">of </w:t>
      </w:r>
      <w:r>
        <w:t xml:space="preserve">the </w:t>
      </w:r>
      <w:r>
        <w:rPr>
          <w:b/>
          <w:sz w:val="24"/>
        </w:rPr>
        <w:t xml:space="preserve">packaging </w:t>
      </w:r>
      <w:r>
        <w:t xml:space="preserve">in </w:t>
      </w:r>
      <w:r>
        <w:t xml:space="preserve">each </w:t>
      </w:r>
      <w:r>
        <w:rPr>
          <w:b/>
          <w:sz w:val="26"/>
        </w:rPr>
        <w:t xml:space="preserve">package </w:t>
      </w:r>
      <w:r>
        <w:t xml:space="preserve">is </w:t>
      </w:r>
      <w:r>
        <w:t xml:space="preserve">now </w:t>
      </w:r>
      <w:r>
        <w:t xml:space="preserve">a </w:t>
      </w:r>
      <w:r>
        <w:rPr>
          <w:b/>
          <w:sz w:val="24"/>
        </w:rPr>
        <w:t xml:space="preserve">one </w:t>
      </w:r>
      <w:r>
        <w:t xml:space="preserve">to </w:t>
      </w:r>
      <w:r>
        <w:rPr>
          <w:b/>
          <w:sz w:val="26"/>
        </w:rPr>
        <w:t xml:space="preserve">two </w:t>
      </w:r>
      <w:r>
        <w:rPr>
          <w:b/>
          <w:sz w:val="24"/>
        </w:rPr>
        <w:t xml:space="preserve">bite </w:t>
      </w:r>
      <w:r>
        <w:rPr>
          <w:b/>
          <w:sz w:val="30"/>
        </w:rPr>
        <w:t xml:space="preserve">size </w:t>
      </w:r>
      <w:r>
        <w:rPr>
          <w:b/>
          <w:sz w:val="28"/>
        </w:rPr>
        <w:t xml:space="preserve">bar </w:t>
      </w:r>
      <w:r>
        <w:rPr>
          <w:b/>
          <w:sz w:val="26"/>
        </w:rPr>
        <w:t xml:space="preserve">ridiculous </w:t>
      </w:r>
      <w:r>
        <w:t xml:space="preserve">my </w:t>
      </w:r>
      <w:r>
        <w:rPr>
          <w:b/>
          <w:sz w:val="30"/>
        </w:rPr>
        <w:t xml:space="preserve">non </w:t>
      </w:r>
      <w:r>
        <w:rPr>
          <w:b/>
          <w:sz w:val="30"/>
        </w:rPr>
        <w:t xml:space="preserve">celiac </w:t>
      </w:r>
      <w:r>
        <w:rPr>
          <w:b/>
          <w:sz w:val="32"/>
        </w:rPr>
        <w:t xml:space="preserve">child </w:t>
      </w:r>
      <w:r>
        <w:rPr>
          <w:b/>
          <w:sz w:val="30"/>
        </w:rPr>
        <w:t xml:space="preserve">actually </w:t>
      </w:r>
      <w:r>
        <w:rPr>
          <w:b/>
          <w:sz w:val="28"/>
        </w:rPr>
        <w:t xml:space="preserve">likes </w:t>
      </w:r>
      <w:r>
        <w:t xml:space="preserve">these </w:t>
      </w:r>
      <w:r>
        <w:rPr>
          <w:b/>
          <w:sz w:val="28"/>
        </w:rPr>
        <w:t xml:space="preserve">, </w:t>
      </w:r>
      <w:r>
        <w:t xml:space="preserve">but </w:t>
      </w:r>
      <w:r>
        <w:t xml:space="preserve">my </w:t>
      </w:r>
      <w:r>
        <w:rPr>
          <w:b/>
          <w:sz w:val="30"/>
        </w:rPr>
        <w:t xml:space="preserve">celiac </w:t>
      </w:r>
      <w:r>
        <w:rPr>
          <w:b/>
          <w:sz w:val="32"/>
        </w:rPr>
        <w:t xml:space="preserve">son </w:t>
      </w:r>
      <w:r>
        <w:rPr>
          <w:b/>
          <w:sz w:val="32"/>
        </w:rPr>
        <w:t xml:space="preserve">dislikes </w:t>
      </w:r>
      <w:r>
        <w:t xml:space="preserve">the </w:t>
      </w:r>
      <w:r>
        <w:rPr>
          <w:b/>
          <w:sz w:val="34"/>
        </w:rPr>
        <w:t xml:space="preserve">new </w:t>
      </w:r>
      <w:r>
        <w:rPr>
          <w:b/>
          <w:sz w:val="28"/>
        </w:rPr>
        <w:t xml:space="preserve">bar </w:t>
      </w:r>
      <w:r>
        <w:rPr>
          <w:b/>
          <w:sz w:val="28"/>
        </w:rPr>
        <w:t xml:space="preserve">, </w:t>
      </w:r>
      <w:r>
        <w:t xml:space="preserve">and </w:t>
      </w:r>
      <w:r>
        <w:t xml:space="preserve">i </w:t>
      </w:r>
      <w:r>
        <w:t xml:space="preserve">was </w:t>
      </w:r>
      <w:r>
        <w:rPr>
          <w:b/>
          <w:sz w:val="26"/>
        </w:rPr>
        <w:t xml:space="preserve">buying </w:t>
      </w:r>
      <w:r>
        <w:t xml:space="preserve">them </w:t>
      </w:r>
      <w:r>
        <w:t xml:space="preserve">for </w:t>
      </w:r>
      <w:r>
        <w:t xml:space="preserve">him </w:t>
      </w:r>
      <w:r>
        <w:t xml:space="preserve">the </w:t>
      </w:r>
      <w:r>
        <w:rPr>
          <w:b/>
          <w:sz w:val="30"/>
        </w:rPr>
        <w:t xml:space="preserve">size </w:t>
      </w:r>
      <w:r>
        <w:t xml:space="preserve">of </w:t>
      </w:r>
      <w:r>
        <w:t xml:space="preserve">the </w:t>
      </w:r>
      <w:r>
        <w:rPr>
          <w:b/>
          <w:sz w:val="28"/>
        </w:rPr>
        <w:t xml:space="preserve">bar </w:t>
      </w:r>
      <w:r>
        <w:t xml:space="preserve">is </w:t>
      </w:r>
      <w:r>
        <w:t xml:space="preserve">about </w:t>
      </w:r>
      <w:r>
        <w:rPr>
          <w:b/>
          <w:sz w:val="26"/>
        </w:rPr>
        <w:t xml:space="preserve">half </w:t>
      </w:r>
      <w:r>
        <w:t xml:space="preserve">of </w:t>
      </w:r>
      <w:r>
        <w:t xml:space="preserve">what </w:t>
      </w:r>
      <w:r>
        <w:t xml:space="preserve">is </w:t>
      </w:r>
      <w:r>
        <w:rPr>
          <w:b/>
          <w:sz w:val="26"/>
        </w:rPr>
        <w:t xml:space="preserve">shown </w:t>
      </w:r>
      <w:r>
        <w:t xml:space="preserve">on </w:t>
      </w:r>
      <w:r>
        <w:t xml:space="preserve">the </w:t>
      </w:r>
      <w:r>
        <w:rPr>
          <w:b/>
          <w:sz w:val="26"/>
        </w:rPr>
        <w:t xml:space="preserve">box </w:t>
      </w:r>
      <w:r>
        <w:rPr>
          <w:b/>
          <w:sz w:val="30"/>
        </w:rPr>
        <w:t xml:space="preserve">total </w:t>
      </w:r>
      <w:r>
        <w:rPr>
          <w:b/>
          <w:sz w:val="34"/>
        </w:rPr>
        <w:t xml:space="preserve">rip </w:t>
      </w:r>
      <w:r>
        <w:t xml:space="preserve">off </w:t>
      </w:r>
      <w:r>
        <w:t xml:space="preserve">what </w:t>
      </w:r>
      <w:r>
        <w:t xml:space="preserve">a </w:t>
      </w:r>
      <w:r>
        <w:rPr>
          <w:b/>
          <w:sz w:val="34"/>
        </w:rPr>
        <w:t xml:space="preserve">rip </w:t>
      </w:r>
      <w:r>
        <w:t xml:space="preserve">off </w:t>
      </w:r>
      <w:r>
        <w:rPr>
          <w:b/>
          <w:sz w:val="40"/>
        </w:rPr>
        <w:t xml:space="preserve">! </w:t>
      </w:r>
      <w:r>
        <w:rPr>
          <w:b/>
          <w:sz w:val="40"/>
        </w:rPr>
        <w:t xml:space="preserve">! </w:t>
      </w:r>
      <w:r>
        <w:rPr>
          <w:b/>
          <w:sz w:val="40"/>
        </w:rPr>
        <w:t xml:space="preserve">! </w:t>
      </w:r>
    </w:p>
    <w:p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4"/>
        </w:rPr>
        <w:t xml:space="preserve">best </w:t>
      </w:r>
      <w:r>
        <w:rPr>
          <w:b/>
          <w:sz w:val="32"/>
        </w:rPr>
        <w:t xml:space="preserve">pancake </w:t>
      </w:r>
      <w:r>
        <w:rPr>
          <w:b/>
          <w:sz w:val="32"/>
        </w:rPr>
        <w:t xml:space="preserve">mix </w:t>
      </w:r>
      <w:r>
        <w:t xml:space="preserve">i </w:t>
      </w:r>
      <w:r>
        <w:t xml:space="preserve">ve </w:t>
      </w:r>
      <w:r>
        <w:rPr>
          <w:b/>
          <w:sz w:val="28"/>
        </w:rPr>
        <w:t xml:space="preserve">ever </w:t>
      </w:r>
      <w:r>
        <w:rPr>
          <w:b/>
          <w:sz w:val="26"/>
        </w:rPr>
        <w:t xml:space="preserve">tried </w:t>
      </w:r>
      <w:r>
        <w:rPr>
          <w:b/>
          <w:sz w:val="34"/>
        </w:rPr>
        <w:t xml:space="preserve">, </w:t>
      </w:r>
      <w:r>
        <w:rPr>
          <w:b/>
          <w:sz w:val="24"/>
        </w:rPr>
        <w:t xml:space="preserve">gluten </w:t>
      </w:r>
      <w:r>
        <w:rPr>
          <w:b/>
          <w:sz w:val="32"/>
        </w:rPr>
        <w:t xml:space="preserve">free </w:t>
      </w:r>
      <w:r>
        <w:t xml:space="preserve">or </w:t>
      </w:r>
      <w:r>
        <w:t xml:space="preserve">not </w:t>
      </w:r>
      <w:r>
        <w:t xml:space="preserve">we </w:t>
      </w:r>
      <w:r>
        <w:rPr>
          <w:b/>
          <w:sz w:val="32"/>
        </w:rPr>
        <w:t xml:space="preserve">discovered </w:t>
      </w:r>
      <w:r>
        <w:t xml:space="preserve">it </w:t>
      </w:r>
      <w:r>
        <w:t xml:space="preserve">when </w:t>
      </w:r>
      <w:r>
        <w:t xml:space="preserve">my </w:t>
      </w:r>
      <w:r>
        <w:rPr>
          <w:b/>
          <w:sz w:val="32"/>
        </w:rPr>
        <w:t xml:space="preserve">son </w:t>
      </w:r>
      <w:r>
        <w:t xml:space="preserve">was </w:t>
      </w:r>
      <w:r>
        <w:rPr>
          <w:b/>
          <w:sz w:val="30"/>
        </w:rPr>
        <w:t xml:space="preserve">diagnosed </w:t>
      </w:r>
      <w:r>
        <w:t xml:space="preserve">with </w:t>
      </w:r>
      <w:r>
        <w:rPr>
          <w:b/>
          <w:sz w:val="26"/>
        </w:rPr>
        <w:t xml:space="preserve">celiac </w:t>
      </w:r>
      <w:r>
        <w:rPr>
          <w:b/>
          <w:sz w:val="30"/>
        </w:rPr>
        <w:t xml:space="preserve">disease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it </w:t>
      </w:r>
      <w:r>
        <w:t xml:space="preserve">is </w:t>
      </w:r>
      <w:r>
        <w:t xml:space="preserve">now </w:t>
      </w:r>
      <w:r>
        <w:t xml:space="preserve">the </w:t>
      </w:r>
      <w:r>
        <w:rPr>
          <w:b/>
          <w:sz w:val="30"/>
        </w:rPr>
        <w:t xml:space="preserve">family </w:t>
      </w:r>
      <w:r>
        <w:t xml:space="preserve">s </w:t>
      </w:r>
      <w:r>
        <w:rPr>
          <w:b/>
          <w:sz w:val="36"/>
        </w:rPr>
        <w:t xml:space="preserve">regular </w:t>
      </w:r>
      <w:r>
        <w:rPr>
          <w:b/>
          <w:sz w:val="32"/>
        </w:rPr>
        <w:t xml:space="preserve">pancake </w:t>
      </w:r>
      <w:r>
        <w:rPr>
          <w:b/>
          <w:sz w:val="32"/>
        </w:rPr>
        <w:t xml:space="preserve">mix </w:t>
      </w:r>
      <w:r>
        <w:t xml:space="preserve">because </w:t>
      </w:r>
      <w:r>
        <w:t xml:space="preserve">it </w:t>
      </w:r>
      <w:r>
        <w:t xml:space="preserve">is </w:t>
      </w:r>
      <w:r>
        <w:t xml:space="preserve">more </w:t>
      </w:r>
      <w:r>
        <w:rPr>
          <w:b/>
          <w:sz w:val="26"/>
        </w:rPr>
        <w:t xml:space="preserve">delicious </w:t>
      </w:r>
      <w:r>
        <w:t xml:space="preserve">than </w:t>
      </w:r>
      <w:r>
        <w:t xml:space="preserve">the </w:t>
      </w:r>
      <w:r>
        <w:rPr>
          <w:b/>
          <w:sz w:val="36"/>
        </w:rPr>
        <w:t xml:space="preserve">regular </w:t>
      </w:r>
      <w:r>
        <w:rPr>
          <w:b/>
          <w:sz w:val="32"/>
        </w:rPr>
        <w:t xml:space="preserve">pancake </w:t>
      </w:r>
      <w:r>
        <w:rPr>
          <w:b/>
          <w:sz w:val="30"/>
        </w:rPr>
        <w:t xml:space="preserve">mixes </w:t>
      </w:r>
      <w:r>
        <w:t xml:space="preserve">it </w:t>
      </w:r>
      <w:r>
        <w:t xml:space="preserve">is </w:t>
      </w:r>
      <w:r>
        <w:rPr>
          <w:b/>
          <w:sz w:val="40"/>
        </w:rPr>
        <w:t xml:space="preserve">also </w:t>
      </w:r>
      <w:r>
        <w:t xml:space="preserve">a </w:t>
      </w:r>
      <w:r>
        <w:rPr>
          <w:b/>
          <w:sz w:val="32"/>
        </w:rPr>
        <w:t xml:space="preserve">great </w:t>
      </w:r>
      <w:r>
        <w:rPr>
          <w:b/>
          <w:sz w:val="34"/>
        </w:rPr>
        <w:t xml:space="preserve">baking </w:t>
      </w:r>
      <w:r>
        <w:rPr>
          <w:b/>
          <w:sz w:val="32"/>
        </w:rPr>
        <w:t xml:space="preserve">mix </w:t>
      </w:r>
      <w:r>
        <w:t xml:space="preserve">the </w:t>
      </w:r>
      <w:r>
        <w:rPr>
          <w:b/>
          <w:sz w:val="24"/>
        </w:rPr>
        <w:t xml:space="preserve">protein </w:t>
      </w:r>
      <w:r>
        <w:t xml:space="preserve">from </w:t>
      </w:r>
      <w:r>
        <w:t xml:space="preserve">the </w:t>
      </w:r>
      <w:r>
        <w:rPr>
          <w:b/>
          <w:sz w:val="26"/>
        </w:rPr>
        <w:t xml:space="preserve">almond </w:t>
      </w:r>
      <w:r>
        <w:rPr>
          <w:b/>
          <w:sz w:val="24"/>
        </w:rPr>
        <w:t xml:space="preserve">flour </w:t>
      </w:r>
      <w:r>
        <w:t xml:space="preserve">is </w:t>
      </w:r>
      <w:r>
        <w:t xml:space="preserve">an </w:t>
      </w:r>
      <w:r>
        <w:rPr>
          <w:b/>
          <w:sz w:val="34"/>
        </w:rPr>
        <w:t xml:space="preserve">added </w:t>
      </w:r>
      <w:r>
        <w:rPr>
          <w:b/>
          <w:sz w:val="36"/>
        </w:rPr>
        <w:t xml:space="preserve">bonus </w:t>
      </w:r>
      <w:r>
        <w:rPr>
          <w:b/>
          <w:sz w:val="34"/>
        </w:rPr>
        <w:t xml:space="preserve">best </w:t>
      </w:r>
      <w:r>
        <w:rPr>
          <w:b/>
          <w:sz w:val="32"/>
        </w:rPr>
        <w:t xml:space="preserve">pancake </w:t>
      </w:r>
      <w:r>
        <w:rPr>
          <w:b/>
          <w:sz w:val="32"/>
        </w:rPr>
        <w:t xml:space="preserve">mix </w:t>
      </w:r>
      <w:r>
        <w:rPr>
          <w:b/>
          <w:sz w:val="28"/>
        </w:rPr>
        <w:t xml:space="preserve">ever </w:t>
      </w:r>
    </w:p>
    <w:p>
      <w:r>
        <w:t xml:space="preserve">these </w:t>
      </w:r>
      <w:r>
        <w:rPr>
          <w:b/>
          <w:sz w:val="34"/>
        </w:rPr>
        <w:t xml:space="preserve">cookies </w:t>
      </w:r>
      <w:r>
        <w:t xml:space="preserve">were </w:t>
      </w:r>
      <w:r>
        <w:t xml:space="preserve">a </w:t>
      </w:r>
      <w:r>
        <w:rPr>
          <w:b/>
          <w:sz w:val="34"/>
        </w:rPr>
        <w:t xml:space="preserve">real </w:t>
      </w:r>
      <w:r>
        <w:rPr>
          <w:b/>
          <w:sz w:val="32"/>
        </w:rPr>
        <w:t xml:space="preserve">gluten </w:t>
      </w:r>
      <w:r>
        <w:rPr>
          <w:b/>
          <w:sz w:val="32"/>
        </w:rPr>
        <w:t xml:space="preserve">free </w:t>
      </w:r>
      <w:r>
        <w:rPr>
          <w:b/>
          <w:sz w:val="24"/>
        </w:rPr>
        <w:t xml:space="preserve">surprise </w:t>
      </w:r>
      <w:r>
        <w:rPr>
          <w:b/>
          <w:sz w:val="24"/>
        </w:rPr>
        <w:t xml:space="preserve">however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although </w:t>
      </w:r>
      <w:r>
        <w:t xml:space="preserve">we </w:t>
      </w:r>
      <w:r>
        <w:t xml:space="preserve">are </w:t>
      </w:r>
      <w:r>
        <w:rPr>
          <w:b/>
          <w:sz w:val="28"/>
        </w:rPr>
        <w:t xml:space="preserve">used </w:t>
      </w:r>
      <w:r>
        <w:t xml:space="preserve">to </w:t>
      </w:r>
      <w:r>
        <w:rPr>
          <w:b/>
          <w:sz w:val="32"/>
        </w:rPr>
        <w:t xml:space="preserve">gluten </w:t>
      </w:r>
      <w:r>
        <w:rPr>
          <w:b/>
          <w:sz w:val="32"/>
        </w:rPr>
        <w:t xml:space="preserve">free </w:t>
      </w:r>
      <w:r>
        <w:rPr>
          <w:b/>
          <w:sz w:val="34"/>
        </w:rPr>
        <w:t xml:space="preserve">cookies </w:t>
      </w:r>
      <w:r>
        <w:rPr>
          <w:b/>
          <w:sz w:val="28"/>
        </w:rPr>
        <w:t xml:space="preserve">breaking </w:t>
      </w:r>
      <w:r>
        <w:rPr>
          <w:b/>
          <w:sz w:val="26"/>
        </w:rPr>
        <w:t xml:space="preserve">apart </w:t>
      </w:r>
      <w:r>
        <w:rPr>
          <w:b/>
          <w:sz w:val="30"/>
        </w:rPr>
        <w:t xml:space="preserve">easily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28"/>
        </w:rPr>
        <w:t xml:space="preserve">pack </w:t>
      </w:r>
      <w:r>
        <w:t xml:space="preserve">of </w:t>
      </w:r>
      <w:r>
        <w:rPr>
          <w:b/>
          <w:sz w:val="28"/>
        </w:rPr>
        <w:t xml:space="preserve">6 </w:t>
      </w:r>
      <w:r>
        <w:t xml:space="preserve">was </w:t>
      </w:r>
      <w:r>
        <w:t xml:space="preserve">so </w:t>
      </w:r>
      <w:r>
        <w:rPr>
          <w:b/>
          <w:sz w:val="30"/>
        </w:rPr>
        <w:t xml:space="preserve">poorly </w:t>
      </w:r>
      <w:r>
        <w:rPr>
          <w:b/>
          <w:sz w:val="26"/>
        </w:rPr>
        <w:t xml:space="preserve">wrapped </w:t>
      </w:r>
      <w:r>
        <w:t xml:space="preserve">by </w:t>
      </w:r>
      <w:r>
        <w:rPr>
          <w:b/>
          <w:sz w:val="34"/>
        </w:rPr>
        <w:t xml:space="preserve">amazon </w:t>
      </w:r>
      <w:r>
        <w:t xml:space="preserve">that </w:t>
      </w:r>
      <w:r>
        <w:rPr>
          <w:b/>
          <w:sz w:val="38"/>
        </w:rPr>
        <w:t xml:space="preserve">every </w:t>
      </w:r>
      <w:r>
        <w:rPr>
          <w:b/>
          <w:sz w:val="32"/>
        </w:rPr>
        <w:t xml:space="preserve">cookie </w:t>
      </w:r>
      <w:r>
        <w:rPr>
          <w:b/>
          <w:sz w:val="36"/>
        </w:rPr>
        <w:t xml:space="preserve">arrived </w:t>
      </w:r>
      <w:r>
        <w:rPr>
          <w:b/>
          <w:sz w:val="32"/>
        </w:rPr>
        <w:t xml:space="preserve">crumbled </w:t>
      </w:r>
      <w:r>
        <w:t xml:space="preserve">in </w:t>
      </w:r>
      <w:r>
        <w:rPr>
          <w:b/>
          <w:sz w:val="32"/>
        </w:rPr>
        <w:t xml:space="preserve">pieces </w:t>
      </w:r>
      <w:r>
        <w:rPr>
          <w:b/>
          <w:sz w:val="32"/>
        </w:rPr>
        <w:t xml:space="preserve">try </w:t>
      </w:r>
      <w:r>
        <w:t xml:space="preserve">to </w:t>
      </w:r>
      <w:r>
        <w:rPr>
          <w:b/>
          <w:sz w:val="34"/>
        </w:rPr>
        <w:t xml:space="preserve">find </w:t>
      </w:r>
      <w:r>
        <w:t xml:space="preserve">these </w:t>
      </w:r>
      <w:r>
        <w:rPr>
          <w:b/>
          <w:sz w:val="34"/>
        </w:rPr>
        <w:t xml:space="preserve">cookies </w:t>
      </w:r>
      <w:r>
        <w:t xml:space="preserve">in </w:t>
      </w:r>
      <w:r>
        <w:t xml:space="preserve">a </w:t>
      </w:r>
      <w:r>
        <w:rPr>
          <w:b/>
          <w:sz w:val="38"/>
        </w:rPr>
        <w:t xml:space="preserve">store </w:t>
      </w:r>
      <w:r>
        <w:rPr>
          <w:b/>
          <w:sz w:val="40"/>
        </w:rPr>
        <w:t xml:space="preserve">instead </w:t>
      </w:r>
      <w:r>
        <w:rPr>
          <w:b/>
          <w:sz w:val="24"/>
        </w:rPr>
        <w:t xml:space="preserve">delicious </w:t>
      </w:r>
      <w:r>
        <w:rPr>
          <w:b/>
          <w:sz w:val="34"/>
        </w:rPr>
        <w:t xml:space="preserve">cookies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buy </w:t>
      </w:r>
      <w:r>
        <w:rPr>
          <w:b/>
          <w:sz w:val="32"/>
        </w:rPr>
        <w:t xml:space="preserve">online </w:t>
      </w:r>
      <w:r>
        <w:rPr>
          <w:b/>
          <w:sz w:val="38"/>
        </w:rPr>
        <w:t xml:space="preserve">! </w:t>
      </w:r>
    </w:p>
    <w:p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8"/>
        </w:rPr>
        <w:t xml:space="preserve">best </w:t>
      </w:r>
      <w:r>
        <w:rPr>
          <w:b/>
          <w:sz w:val="36"/>
        </w:rPr>
        <w:t xml:space="preserve">gluten </w:t>
      </w:r>
      <w:r>
        <w:rPr>
          <w:b/>
          <w:sz w:val="36"/>
        </w:rPr>
        <w:t xml:space="preserve">free </w:t>
      </w:r>
      <w:r>
        <w:rPr>
          <w:b/>
          <w:sz w:val="32"/>
        </w:rPr>
        <w:t xml:space="preserve">chocolate </w:t>
      </w:r>
      <w:r>
        <w:rPr>
          <w:b/>
          <w:sz w:val="28"/>
        </w:rPr>
        <w:t xml:space="preserve">cake </w:t>
      </w:r>
      <w:r>
        <w:rPr>
          <w:b/>
          <w:sz w:val="26"/>
        </w:rPr>
        <w:t xml:space="preserve">mix </w:t>
      </w:r>
      <w:r>
        <w:t xml:space="preserve">i </w:t>
      </w:r>
      <w:r>
        <w:t xml:space="preserve">ve </w:t>
      </w:r>
      <w:r>
        <w:rPr>
          <w:b/>
          <w:sz w:val="24"/>
        </w:rPr>
        <w:t xml:space="preserve">ever </w:t>
      </w:r>
      <w:r>
        <w:rPr>
          <w:b/>
          <w:sz w:val="26"/>
        </w:rPr>
        <w:t xml:space="preserve">tried </w:t>
      </w:r>
      <w:r>
        <w:rPr>
          <w:b/>
          <w:sz w:val="26"/>
        </w:rPr>
        <w:t xml:space="preserve">nobody </w:t>
      </w:r>
      <w:r>
        <w:rPr>
          <w:b/>
          <w:sz w:val="26"/>
        </w:rPr>
        <w:t xml:space="preserve">suspects </w:t>
      </w:r>
      <w:r>
        <w:t xml:space="preserve">it </w:t>
      </w:r>
      <w:r>
        <w:t xml:space="preserve">is </w:t>
      </w:r>
      <w:r>
        <w:rPr>
          <w:b/>
          <w:sz w:val="36"/>
        </w:rPr>
        <w:t xml:space="preserve">gluten </w:t>
      </w:r>
      <w:r>
        <w:rPr>
          <w:b/>
          <w:sz w:val="36"/>
        </w:rPr>
        <w:t xml:space="preserve">free </w:t>
      </w:r>
      <w:r>
        <w:t xml:space="preserve">some </w:t>
      </w:r>
      <w:r>
        <w:t xml:space="preserve">of </w:t>
      </w:r>
      <w:r>
        <w:t xml:space="preserve">you </w:t>
      </w:r>
      <w:r>
        <w:rPr>
          <w:b/>
          <w:sz w:val="26"/>
        </w:rPr>
        <w:t xml:space="preserve">may </w:t>
      </w:r>
      <w:r>
        <w:rPr>
          <w:b/>
          <w:sz w:val="24"/>
        </w:rPr>
        <w:t xml:space="preserve">remember </w:t>
      </w:r>
      <w:r>
        <w:t xml:space="preserve">this </w:t>
      </w:r>
      <w:r>
        <w:t xml:space="preserve">was </w:t>
      </w:r>
      <w:r>
        <w:rPr>
          <w:b/>
          <w:sz w:val="28"/>
        </w:rPr>
        <w:t xml:space="preserve">called </w:t>
      </w:r>
      <w:r>
        <w:rPr>
          <w:b/>
          <w:sz w:val="36"/>
        </w:rPr>
        <w:t xml:space="preserve">danielle </w:t>
      </w:r>
      <w:r>
        <w:t xml:space="preserve">s </w:t>
      </w:r>
      <w:r>
        <w:rPr>
          <w:b/>
          <w:sz w:val="34"/>
        </w:rPr>
        <w:t xml:space="preserve">decadent </w:t>
      </w:r>
      <w:r>
        <w:rPr>
          <w:b/>
          <w:sz w:val="32"/>
        </w:rPr>
        <w:t xml:space="preserve">chocolate </w:t>
      </w:r>
      <w:r>
        <w:rPr>
          <w:b/>
          <w:sz w:val="28"/>
        </w:rPr>
        <w:t xml:space="preserve">cake </w:t>
      </w:r>
      <w:r>
        <w:rPr>
          <w:b/>
          <w:sz w:val="26"/>
        </w:rPr>
        <w:t xml:space="preserve">mix </w:t>
      </w:r>
      <w:r>
        <w:rPr>
          <w:b/>
          <w:sz w:val="28"/>
        </w:rPr>
        <w:t xml:space="preserve">, </w:t>
      </w:r>
      <w:r>
        <w:t xml:space="preserve">before </w:t>
      </w:r>
      <w:r>
        <w:rPr>
          <w:b/>
          <w:sz w:val="28"/>
        </w:rPr>
        <w:t xml:space="preserve">glutino </w:t>
      </w:r>
      <w:r>
        <w:rPr>
          <w:b/>
          <w:sz w:val="34"/>
        </w:rPr>
        <w:t xml:space="preserve">purchased </w:t>
      </w:r>
      <w:r>
        <w:t xml:space="preserve">the </w:t>
      </w:r>
      <w:r>
        <w:rPr>
          <w:b/>
          <w:sz w:val="36"/>
        </w:rPr>
        <w:t xml:space="preserve">gluten </w:t>
      </w:r>
      <w:r>
        <w:rPr>
          <w:b/>
          <w:sz w:val="36"/>
        </w:rPr>
        <w:t xml:space="preserve">free </w:t>
      </w:r>
      <w:r>
        <w:rPr>
          <w:b/>
          <w:sz w:val="34"/>
        </w:rPr>
        <w:t xml:space="preserve">pantry </w:t>
      </w:r>
      <w:r>
        <w:rPr>
          <w:b/>
          <w:sz w:val="40"/>
        </w:rPr>
        <w:t xml:space="preserve">company </w:t>
      </w:r>
      <w:r>
        <w:rPr>
          <w:b/>
          <w:sz w:val="34"/>
        </w:rPr>
        <w:t xml:space="preserve">moist </w:t>
      </w:r>
      <w:r>
        <w:t xml:space="preserve">and </w:t>
      </w:r>
      <w:r>
        <w:rPr>
          <w:b/>
          <w:sz w:val="34"/>
        </w:rPr>
        <w:t xml:space="preserve">delicious </w:t>
      </w:r>
      <w:r>
        <w:rPr>
          <w:b/>
          <w:sz w:val="36"/>
        </w:rPr>
        <w:t xml:space="preserve">excellent </w:t>
      </w:r>
      <w:r>
        <w:rPr>
          <w:b/>
          <w:sz w:val="32"/>
        </w:rPr>
        <w:t xml:space="preserve">chocolate </w:t>
      </w:r>
      <w:r>
        <w:rPr>
          <w:b/>
          <w:sz w:val="28"/>
        </w:rPr>
        <w:t xml:space="preserve">cake </w:t>
      </w:r>
    </w:p>
    <w:p>
      <w:r>
        <w:t xml:space="preserve">i </w:t>
      </w:r>
      <w:r>
        <w:rPr>
          <w:b/>
          <w:sz w:val="28"/>
        </w:rPr>
        <w:t xml:space="preserve">tried </w:t>
      </w:r>
      <w:r>
        <w:rPr>
          <w:b/>
          <w:sz w:val="28"/>
        </w:rPr>
        <w:t xml:space="preserve">cocoa </w:t>
      </w:r>
      <w:r>
        <w:rPr>
          <w:b/>
          <w:sz w:val="32"/>
        </w:rPr>
        <w:t xml:space="preserve">dusted </w:t>
      </w:r>
      <w:r>
        <w:rPr>
          <w:b/>
          <w:sz w:val="32"/>
        </w:rPr>
        <w:t xml:space="preserve">chocolate </w:t>
      </w:r>
      <w:r>
        <w:rPr>
          <w:b/>
          <w:sz w:val="36"/>
        </w:rPr>
        <w:t xml:space="preserve">truffles </w:t>
      </w:r>
      <w:r>
        <w:t xml:space="preserve">once </w:t>
      </w:r>
      <w:r>
        <w:t xml:space="preserve">and </w:t>
      </w:r>
      <w:r>
        <w:t xml:space="preserve">they </w:t>
      </w:r>
      <w:r>
        <w:t xml:space="preserve">were </w:t>
      </w:r>
      <w:r>
        <w:rPr>
          <w:b/>
          <w:sz w:val="30"/>
        </w:rPr>
        <w:t xml:space="preserve">magnificent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26"/>
        </w:rPr>
        <w:t xml:space="preserve">remember </w:t>
      </w:r>
      <w:r>
        <w:t xml:space="preserve">the </w:t>
      </w:r>
      <w:r>
        <w:rPr>
          <w:b/>
          <w:sz w:val="24"/>
        </w:rPr>
        <w:t xml:space="preserve">brand </w:t>
      </w:r>
      <w:r>
        <w:rPr>
          <w:b/>
          <w:sz w:val="28"/>
        </w:rPr>
        <w:t xml:space="preserve">, </w:t>
      </w:r>
      <w:r>
        <w:t xml:space="preserve">but </w:t>
      </w:r>
      <w:r>
        <w:t xml:space="preserve">i </w:t>
      </w:r>
      <w:r>
        <w:t xml:space="preserve">was </w:t>
      </w:r>
      <w:r>
        <w:rPr>
          <w:b/>
          <w:sz w:val="26"/>
        </w:rPr>
        <w:t xml:space="preserve">hoping </w:t>
      </w:r>
      <w:r>
        <w:t xml:space="preserve">these </w:t>
      </w:r>
      <w:r>
        <w:rPr>
          <w:b/>
          <w:sz w:val="26"/>
        </w:rPr>
        <w:t xml:space="preserve">would </w:t>
      </w:r>
      <w:r>
        <w:t xml:space="preserve">be </w:t>
      </w:r>
      <w:r>
        <w:t xml:space="preserve">just </w:t>
      </w:r>
      <w:r>
        <w:t xml:space="preserve">as </w:t>
      </w:r>
      <w:r>
        <w:rPr>
          <w:b/>
          <w:sz w:val="32"/>
        </w:rPr>
        <w:t xml:space="preserve">good </w:t>
      </w:r>
      <w:r>
        <w:rPr>
          <w:b/>
          <w:sz w:val="26"/>
        </w:rPr>
        <w:t xml:space="preserve">unfortunately </w:t>
      </w:r>
      <w:r>
        <w:rPr>
          <w:b/>
          <w:sz w:val="28"/>
        </w:rPr>
        <w:t xml:space="preserve">, </w:t>
      </w:r>
      <w:r>
        <w:t xml:space="preserve">these </w:t>
      </w:r>
      <w:r>
        <w:t xml:space="preserve">are </w:t>
      </w:r>
      <w:r>
        <w:rPr>
          <w:b/>
          <w:sz w:val="26"/>
        </w:rPr>
        <w:t xml:space="preserve">really </w:t>
      </w:r>
      <w:r>
        <w:rPr>
          <w:b/>
          <w:sz w:val="28"/>
        </w:rPr>
        <w:t xml:space="preserve">mediocre </w:t>
      </w:r>
      <w:r>
        <w:t xml:space="preserve">there </w:t>
      </w:r>
      <w:r>
        <w:t xml:space="preserve">is </w:t>
      </w:r>
      <w:r>
        <w:t xml:space="preserve">no </w:t>
      </w:r>
      <w:r>
        <w:rPr>
          <w:b/>
          <w:sz w:val="28"/>
        </w:rPr>
        <w:t xml:space="preserve">luscious </w:t>
      </w:r>
      <w:r>
        <w:rPr>
          <w:b/>
          <w:sz w:val="32"/>
        </w:rPr>
        <w:t xml:space="preserve">chocolate </w:t>
      </w:r>
      <w:r>
        <w:rPr>
          <w:b/>
          <w:sz w:val="24"/>
        </w:rPr>
        <w:t xml:space="preserve">flavor </w:t>
      </w:r>
      <w:r>
        <w:t xml:space="preserve">very </w:t>
      </w:r>
      <w:r>
        <w:rPr>
          <w:b/>
          <w:sz w:val="24"/>
        </w:rPr>
        <w:t xml:space="preserve">bland </w:t>
      </w:r>
      <w:r>
        <w:rPr>
          <w:b/>
          <w:sz w:val="26"/>
        </w:rPr>
        <w:t xml:space="preserve">even </w:t>
      </w:r>
      <w:r>
        <w:t xml:space="preserve">my </w:t>
      </w:r>
      <w:r>
        <w:rPr>
          <w:b/>
          <w:sz w:val="28"/>
        </w:rPr>
        <w:t xml:space="preserve">12 </w:t>
      </w:r>
      <w:r>
        <w:rPr>
          <w:b/>
          <w:sz w:val="34"/>
        </w:rPr>
        <w:t xml:space="preserve">year </w:t>
      </w:r>
      <w:r>
        <w:rPr>
          <w:b/>
          <w:sz w:val="38"/>
        </w:rPr>
        <w:t xml:space="preserve">old </w:t>
      </w:r>
      <w:r>
        <w:t xml:space="preserve">who </w:t>
      </w:r>
      <w:r>
        <w:rPr>
          <w:b/>
          <w:sz w:val="34"/>
        </w:rPr>
        <w:t xml:space="preserve">loves </w:t>
      </w:r>
      <w:r>
        <w:rPr>
          <w:b/>
          <w:sz w:val="32"/>
        </w:rPr>
        <w:t xml:space="preserve">chocolate </w:t>
      </w:r>
      <w:r>
        <w:rPr>
          <w:b/>
          <w:sz w:val="28"/>
        </w:rPr>
        <w:t xml:space="preserve">said </w:t>
      </w:r>
      <w:r>
        <w:t xml:space="preserve">these </w:t>
      </w:r>
      <w:r>
        <w:t xml:space="preserve">were </w:t>
      </w:r>
      <w:r>
        <w:t xml:space="preserve">just </w:t>
      </w:r>
      <w:r>
        <w:rPr>
          <w:b/>
          <w:sz w:val="26"/>
        </w:rPr>
        <w:t xml:space="preserve">okay </w:t>
      </w:r>
      <w:r>
        <w:t xml:space="preserve">i </w:t>
      </w:r>
      <w:r>
        <w:t xml:space="preserve">ll </w:t>
      </w:r>
      <w:r>
        <w:t xml:space="preserve">have </w:t>
      </w:r>
      <w:r>
        <w:t xml:space="preserve">to </w:t>
      </w:r>
      <w:r>
        <w:rPr>
          <w:b/>
          <w:sz w:val="32"/>
        </w:rPr>
        <w:t xml:space="preserve">continue </w:t>
      </w:r>
      <w:r>
        <w:t xml:space="preserve">my </w:t>
      </w:r>
      <w:r>
        <w:rPr>
          <w:b/>
          <w:sz w:val="40"/>
        </w:rPr>
        <w:t xml:space="preserve">search </w:t>
      </w:r>
      <w:r>
        <w:t xml:space="preserve">for </w:t>
      </w:r>
      <w:r>
        <w:rPr>
          <w:b/>
          <w:sz w:val="34"/>
        </w:rPr>
        <w:t xml:space="preserve">delicious </w:t>
      </w:r>
      <w:r>
        <w:rPr>
          <w:b/>
          <w:sz w:val="32"/>
        </w:rPr>
        <w:t xml:space="preserve">chocolate </w:t>
      </w:r>
      <w:r>
        <w:rPr>
          <w:b/>
          <w:sz w:val="36"/>
        </w:rPr>
        <w:t xml:space="preserve">truffles </w:t>
      </w:r>
      <w:r>
        <w:rPr>
          <w:b/>
          <w:sz w:val="30"/>
        </w:rPr>
        <w:t xml:space="preserve">elsewhere </w:t>
      </w:r>
      <w:r>
        <w:t xml:space="preserve">just </w:t>
      </w:r>
      <w:r>
        <w:t xml:space="preserve">not </w:t>
      </w:r>
      <w:r>
        <w:rPr>
          <w:b/>
          <w:sz w:val="32"/>
        </w:rPr>
        <w:t xml:space="preserve">good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