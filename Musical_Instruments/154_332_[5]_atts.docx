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attention score: 0.13030908</w:t>
      </w:r>
    </w:p>
    <w:p>
      <w:r>
        <w:t xml:space="preserve">i </w:t>
      </w:r>
      <w:r>
        <w:t xml:space="preserve">have </w:t>
      </w:r>
      <w:r>
        <w:rPr>
          <w:b/>
          <w:sz w:val="34"/>
        </w:rPr>
        <w:t xml:space="preserve">always </w:t>
      </w:r>
      <w:r>
        <w:rPr>
          <w:b/>
          <w:sz w:val="40"/>
        </w:rPr>
        <w:t xml:space="preserve">loved </w:t>
      </w:r>
      <w:r>
        <w:rPr>
          <w:b/>
          <w:sz w:val="32"/>
        </w:rPr>
        <w:t xml:space="preserve">hercules </w:t>
      </w:r>
      <w:r>
        <w:rPr>
          <w:b/>
          <w:sz w:val="26"/>
        </w:rPr>
        <w:t xml:space="preserve">products </w:t>
      </w:r>
      <w:r>
        <w:t xml:space="preserve">their </w:t>
      </w:r>
      <w:r>
        <w:rPr>
          <w:b/>
          <w:sz w:val="24"/>
        </w:rPr>
        <w:t xml:space="preserve">mic </w:t>
      </w:r>
      <w:r>
        <w:rPr>
          <w:b/>
          <w:sz w:val="30"/>
        </w:rPr>
        <w:t xml:space="preserve">stands </w:t>
      </w:r>
      <w:r>
        <w:t xml:space="preserve">and </w:t>
      </w:r>
      <w:r>
        <w:rPr>
          <w:b/>
          <w:sz w:val="34"/>
        </w:rPr>
        <w:t xml:space="preserve">guitar </w:t>
      </w:r>
      <w:r>
        <w:rPr>
          <w:b/>
          <w:sz w:val="30"/>
        </w:rPr>
        <w:t xml:space="preserve">stands </w:t>
      </w:r>
      <w:r>
        <w:t xml:space="preserve">they </w:t>
      </w:r>
      <w:r>
        <w:t xml:space="preserve">are </w:t>
      </w:r>
      <w:r>
        <w:rPr>
          <w:b/>
          <w:sz w:val="32"/>
        </w:rPr>
        <w:t xml:space="preserve">great </w:t>
      </w:r>
      <w:r>
        <w:rPr>
          <w:b/>
          <w:sz w:val="34"/>
        </w:rPr>
        <w:t xml:space="preserve">quality </w:t>
      </w:r>
      <w:r>
        <w:t xml:space="preserve">and </w:t>
      </w:r>
      <w:r>
        <w:t xml:space="preserve">very </w:t>
      </w:r>
      <w:r>
        <w:rPr>
          <w:b/>
          <w:sz w:val="32"/>
        </w:rPr>
        <w:t xml:space="preserve">handy </w:t>
      </w:r>
      <w:r>
        <w:rPr>
          <w:b/>
          <w:sz w:val="26"/>
        </w:rPr>
        <w:t xml:space="preserve">, </w:t>
      </w:r>
      <w:r>
        <w:rPr>
          <w:b/>
          <w:sz w:val="24"/>
        </w:rPr>
        <w:t xml:space="preserve">especially </w:t>
      </w:r>
      <w:r>
        <w:t xml:space="preserve">this </w:t>
      </w:r>
      <w:r>
        <w:rPr>
          <w:b/>
          <w:sz w:val="26"/>
        </w:rPr>
        <w:t xml:space="preserve">one </w:t>
      </w:r>
      <w:r>
        <w:rPr>
          <w:b/>
          <w:sz w:val="26"/>
        </w:rPr>
        <w:t xml:space="preserve">, </w:t>
      </w:r>
      <w:r>
        <w:t xml:space="preserve">for </w:t>
      </w:r>
      <w:r>
        <w:rPr>
          <w:b/>
          <w:sz w:val="28"/>
        </w:rPr>
        <w:t xml:space="preserve">performances </w:t>
      </w:r>
      <w:r>
        <w:t xml:space="preserve">where </w:t>
      </w:r>
      <w:r>
        <w:rPr>
          <w:b/>
          <w:sz w:val="32"/>
        </w:rPr>
        <w:t xml:space="preserve">3 </w:t>
      </w:r>
      <w:r>
        <w:rPr>
          <w:b/>
          <w:sz w:val="34"/>
        </w:rPr>
        <w:t xml:space="preserve">guitars </w:t>
      </w:r>
      <w:r>
        <w:t xml:space="preserve">are </w:t>
      </w:r>
      <w:r>
        <w:rPr>
          <w:b/>
          <w:sz w:val="32"/>
        </w:rPr>
        <w:t xml:space="preserve">used </w:t>
      </w:r>
      <w:r>
        <w:rPr>
          <w:b/>
          <w:sz w:val="34"/>
        </w:rPr>
        <w:t xml:space="preserve">absolutely </w:t>
      </w:r>
      <w:r>
        <w:rPr>
          <w:b/>
          <w:sz w:val="32"/>
        </w:rPr>
        <w:t xml:space="preserve">great </w:t>
      </w:r>
    </w:p>
    <w:p>
      <w:r>
        <w:t>attention score: 0.32314977</w:t>
      </w:r>
    </w:p>
    <w:p>
      <w:r>
        <w:t xml:space="preserve">banjo </w:t>
      </w:r>
      <w:r>
        <w:t xml:space="preserve">rested </w:t>
      </w:r>
      <w:r>
        <w:t xml:space="preserve">about </w:t>
      </w:r>
      <w:r>
        <w:t xml:space="preserve">an </w:t>
      </w:r>
      <w:r>
        <w:t xml:space="preserve">inch </w:t>
      </w:r>
      <w:r>
        <w:t xml:space="preserve">up </w:t>
      </w:r>
      <w:r>
        <w:t xml:space="preserve">from </w:t>
      </w:r>
      <w:r>
        <w:t xml:space="preserve">the </w:t>
      </w:r>
      <w:r>
        <w:t xml:space="preserve">bottom </w:t>
      </w:r>
      <w:r>
        <w:rPr>
          <w:b/>
          <w:sz w:val="26"/>
        </w:rPr>
        <w:t xml:space="preserve">, </w:t>
      </w:r>
      <w:r>
        <w:t xml:space="preserve">allowing </w:t>
      </w:r>
      <w:r>
        <w:t xml:space="preserve">the </w:t>
      </w:r>
      <w:r>
        <w:t xml:space="preserve">open </w:t>
      </w:r>
      <w:r>
        <w:rPr>
          <w:b/>
          <w:sz w:val="32"/>
        </w:rPr>
        <w:t xml:space="preserve">back </w:t>
      </w:r>
      <w:r>
        <w:t xml:space="preserve">to </w:t>
      </w:r>
      <w:r>
        <w:t xml:space="preserve">rest </w:t>
      </w:r>
      <w:r>
        <w:t xml:space="preserve">on </w:t>
      </w:r>
      <w:r>
        <w:t xml:space="preserve">the </w:t>
      </w:r>
      <w:r>
        <w:t xml:space="preserve">other </w:t>
      </w:r>
      <w:r>
        <w:t xml:space="preserve">side </w:t>
      </w:r>
      <w:r>
        <w:t xml:space="preserve">on </w:t>
      </w:r>
      <w:r>
        <w:rPr>
          <w:b/>
          <w:sz w:val="32"/>
        </w:rPr>
        <w:t xml:space="preserve">top </w:t>
      </w:r>
      <w:r>
        <w:t xml:space="preserve">of </w:t>
      </w:r>
      <w:r>
        <w:t xml:space="preserve">the </w:t>
      </w:r>
      <w:r>
        <w:t xml:space="preserve">rest </w:t>
      </w:r>
      <w:r>
        <w:rPr>
          <w:b/>
          <w:sz w:val="26"/>
        </w:rPr>
        <w:t xml:space="preserve">, </w:t>
      </w:r>
      <w:r>
        <w:t xml:space="preserve">along </w:t>
      </w:r>
      <w:r>
        <w:t xml:space="preserve">the </w:t>
      </w:r>
      <w:r>
        <w:t xml:space="preserve">lip </w:t>
      </w:r>
      <w:r>
        <w:t xml:space="preserve">of </w:t>
      </w:r>
      <w:r>
        <w:t xml:space="preserve">the </w:t>
      </w:r>
      <w:r>
        <w:t xml:space="preserve">banjo </w:t>
      </w:r>
      <w:r>
        <w:t xml:space="preserve">rim </w:t>
      </w:r>
      <w:r>
        <w:rPr>
          <w:b/>
          <w:sz w:val="26"/>
        </w:rPr>
        <w:t xml:space="preserve">, </w:t>
      </w:r>
      <w:r>
        <w:t xml:space="preserve">at </w:t>
      </w:r>
      <w:r>
        <w:t xml:space="preserve">the </w:t>
      </w:r>
      <w:r>
        <w:t xml:space="preserve">edge </w:t>
      </w:r>
      <w:r>
        <w:t xml:space="preserve">of </w:t>
      </w:r>
      <w:r>
        <w:t xml:space="preserve">the </w:t>
      </w:r>
      <w:r>
        <w:t xml:space="preserve">rest </w:t>
      </w:r>
      <w:r>
        <w:rPr>
          <w:b/>
          <w:sz w:val="32"/>
        </w:rPr>
        <w:t xml:space="preserve">foam </w:t>
      </w:r>
      <w:r>
        <w:t xml:space="preserve">where </w:t>
      </w:r>
      <w:r>
        <w:t xml:space="preserve">it </w:t>
      </w:r>
      <w:r>
        <w:rPr>
          <w:b/>
          <w:sz w:val="24"/>
        </w:rPr>
        <w:t xml:space="preserve">begins </w:t>
      </w:r>
      <w:r>
        <w:t xml:space="preserve">to </w:t>
      </w:r>
      <w:r>
        <w:rPr>
          <w:b/>
          <w:sz w:val="30"/>
        </w:rPr>
        <w:t xml:space="preserve">curve </w:t>
      </w:r>
      <w:r>
        <w:t xml:space="preserve">out </w:t>
      </w:r>
      <w:r>
        <w:t xml:space="preserve">and </w:t>
      </w:r>
      <w:r>
        <w:t xml:space="preserve">down </w:t>
      </w:r>
      <w:r>
        <w:t xml:space="preserve">the </w:t>
      </w:r>
      <w:r>
        <w:rPr>
          <w:b/>
          <w:sz w:val="40"/>
        </w:rPr>
        <w:t xml:space="preserve">tail </w:t>
      </w:r>
      <w:r>
        <w:rPr>
          <w:b/>
          <w:sz w:val="38"/>
        </w:rPr>
        <w:t xml:space="preserve">piece </w:t>
      </w:r>
      <w:r>
        <w:rPr>
          <w:b/>
          <w:sz w:val="36"/>
        </w:rPr>
        <w:t xml:space="preserve">nut </w:t>
      </w:r>
      <w:r>
        <w:t xml:space="preserve">is </w:t>
      </w:r>
      <w:r>
        <w:t xml:space="preserve">in </w:t>
      </w:r>
      <w:r>
        <w:t xml:space="preserve">between </w:t>
      </w:r>
      <w:r>
        <w:t xml:space="preserve">the </w:t>
      </w:r>
      <w:r>
        <w:rPr>
          <w:b/>
          <w:sz w:val="32"/>
        </w:rPr>
        <w:t xml:space="preserve">two </w:t>
      </w:r>
      <w:r>
        <w:rPr>
          <w:b/>
          <w:sz w:val="32"/>
        </w:rPr>
        <w:t xml:space="preserve">foam </w:t>
      </w:r>
      <w:r>
        <w:rPr>
          <w:b/>
          <w:sz w:val="30"/>
        </w:rPr>
        <w:t xml:space="preserve">pads </w:t>
      </w:r>
      <w:r>
        <w:rPr>
          <w:b/>
          <w:sz w:val="24"/>
        </w:rPr>
        <w:t xml:space="preserve">without </w:t>
      </w:r>
      <w:r>
        <w:rPr>
          <w:b/>
          <w:sz w:val="24"/>
        </w:rPr>
        <w:t xml:space="preserve">touching </w:t>
      </w:r>
      <w:r>
        <w:t xml:space="preserve">a </w:t>
      </w:r>
      <w:r>
        <w:rPr>
          <w:b/>
          <w:sz w:val="30"/>
        </w:rPr>
        <w:t xml:space="preserve">thing </w:t>
      </w:r>
      <w:r>
        <w:rPr>
          <w:b/>
          <w:sz w:val="26"/>
        </w:rPr>
        <w:t xml:space="preserve">seems </w:t>
      </w:r>
      <w:r>
        <w:rPr>
          <w:b/>
          <w:sz w:val="30"/>
        </w:rPr>
        <w:t xml:space="preserve">pretty </w:t>
      </w:r>
      <w:r>
        <w:rPr>
          <w:b/>
          <w:sz w:val="30"/>
        </w:rPr>
        <w:t xml:space="preserve">solid </w:t>
      </w:r>
      <w:r>
        <w:t xml:space="preserve">in </w:t>
      </w:r>
      <w:r>
        <w:t xml:space="preserve">this </w:t>
      </w:r>
      <w:r>
        <w:rPr>
          <w:b/>
          <w:sz w:val="30"/>
        </w:rPr>
        <w:t xml:space="preserve">position </w:t>
      </w:r>
      <w:r>
        <w:t xml:space="preserve">while </w:t>
      </w:r>
      <w:r>
        <w:rPr>
          <w:b/>
          <w:sz w:val="28"/>
        </w:rPr>
        <w:t xml:space="preserve">still </w:t>
      </w:r>
      <w:r>
        <w:rPr>
          <w:b/>
          <w:sz w:val="28"/>
        </w:rPr>
        <w:t xml:space="preserve">engaging </w:t>
      </w:r>
      <w:r>
        <w:t xml:space="preserve">the </w:t>
      </w:r>
      <w:r>
        <w:rPr>
          <w:b/>
          <w:sz w:val="34"/>
        </w:rPr>
        <w:t xml:space="preserve">weight </w:t>
      </w:r>
      <w:r>
        <w:rPr>
          <w:b/>
          <w:sz w:val="38"/>
        </w:rPr>
        <w:t xml:space="preserve">clamps </w:t>
      </w:r>
      <w:r>
        <w:t xml:space="preserve">up </w:t>
      </w:r>
      <w:r>
        <w:t xml:space="preserve">at </w:t>
      </w:r>
      <w:r>
        <w:t xml:space="preserve">the </w:t>
      </w:r>
      <w:r>
        <w:rPr>
          <w:b/>
          <w:sz w:val="32"/>
        </w:rPr>
        <w:t xml:space="preserve">top </w:t>
      </w:r>
      <w:r>
        <w:t xml:space="preserve">i </w:t>
      </w:r>
      <w:r>
        <w:rPr>
          <w:b/>
          <w:sz w:val="30"/>
        </w:rPr>
        <w:t xml:space="preserve">give </w:t>
      </w:r>
      <w:r>
        <w:t xml:space="preserve">it </w:t>
      </w:r>
      <w:r>
        <w:rPr>
          <w:b/>
          <w:sz w:val="30"/>
        </w:rPr>
        <w:t xml:space="preserve">5 </w:t>
      </w:r>
      <w:r>
        <w:rPr>
          <w:b/>
          <w:sz w:val="30"/>
        </w:rPr>
        <w:t xml:space="preserve">stars </w:t>
      </w:r>
      <w:r>
        <w:rPr>
          <w:b/>
          <w:sz w:val="24"/>
        </w:rPr>
        <w:t xml:space="preserve">mainly </w:t>
      </w:r>
      <w:r>
        <w:rPr>
          <w:b/>
          <w:sz w:val="28"/>
        </w:rPr>
        <w:t xml:space="preserve">based </w:t>
      </w:r>
      <w:r>
        <w:t xml:space="preserve">on </w:t>
      </w:r>
      <w:r>
        <w:t xml:space="preserve">the </w:t>
      </w:r>
      <w:r>
        <w:rPr>
          <w:b/>
          <w:sz w:val="32"/>
        </w:rPr>
        <w:t xml:space="preserve">excellent </w:t>
      </w:r>
      <w:r>
        <w:rPr>
          <w:b/>
          <w:sz w:val="30"/>
        </w:rPr>
        <w:t xml:space="preserve">quality </w:t>
      </w:r>
      <w:r>
        <w:t xml:space="preserve">of </w:t>
      </w:r>
      <w:r>
        <w:t xml:space="preserve">the </w:t>
      </w:r>
      <w:r>
        <w:rPr>
          <w:b/>
          <w:sz w:val="36"/>
        </w:rPr>
        <w:t xml:space="preserve">stand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fact </w:t>
      </w:r>
      <w:r>
        <w:t xml:space="preserve">that </w:t>
      </w:r>
      <w:r>
        <w:t xml:space="preserve">it </w:t>
      </w:r>
      <w:r>
        <w:t xml:space="preserve">is </w:t>
      </w:r>
      <w:r>
        <w:t xml:space="preserve">the </w:t>
      </w:r>
      <w:r>
        <w:t xml:space="preserve">only </w:t>
      </w:r>
      <w:r>
        <w:rPr>
          <w:b/>
          <w:sz w:val="36"/>
        </w:rPr>
        <w:t xml:space="preserve">three </w:t>
      </w:r>
      <w:r>
        <w:rPr>
          <w:b/>
          <w:sz w:val="34"/>
        </w:rPr>
        <w:t xml:space="preserve">instrument </w:t>
      </w:r>
      <w:r>
        <w:rPr>
          <w:b/>
          <w:sz w:val="36"/>
        </w:rPr>
        <w:t xml:space="preserve">stand </w:t>
      </w:r>
      <w:r>
        <w:rPr>
          <w:b/>
          <w:sz w:val="32"/>
        </w:rPr>
        <w:t xml:space="preserve">worth </w:t>
      </w:r>
      <w:r>
        <w:t xml:space="preserve">any </w:t>
      </w:r>
      <w:r>
        <w:rPr>
          <w:b/>
          <w:sz w:val="38"/>
        </w:rPr>
        <w:t xml:space="preserve">kind </w:t>
      </w:r>
      <w:r>
        <w:t xml:space="preserve">of </w:t>
      </w:r>
      <w:r>
        <w:rPr>
          <w:b/>
          <w:sz w:val="36"/>
        </w:rPr>
        <w:t xml:space="preserve">hoot </w:t>
      </w:r>
      <w:r>
        <w:t xml:space="preserve">i </w:t>
      </w:r>
      <w:r>
        <w:t xml:space="preserve">have </w:t>
      </w:r>
      <w:r>
        <w:t xml:space="preserve">been </w:t>
      </w:r>
      <w:r>
        <w:rPr>
          <w:b/>
          <w:sz w:val="34"/>
        </w:rPr>
        <w:t xml:space="preserve">able </w:t>
      </w:r>
      <w:r>
        <w:t xml:space="preserve">to </w:t>
      </w:r>
      <w:r>
        <w:rPr>
          <w:b/>
          <w:sz w:val="38"/>
        </w:rPr>
        <w:t xml:space="preserve">find </w:t>
      </w:r>
      <w:r>
        <w:t xml:space="preserve">its </w:t>
      </w:r>
      <w:r>
        <w:t xml:space="preserve">not </w:t>
      </w:r>
      <w:r>
        <w:t xml:space="preserve">the </w:t>
      </w:r>
      <w:r>
        <w:rPr>
          <w:b/>
          <w:sz w:val="36"/>
        </w:rPr>
        <w:t xml:space="preserve">absolute </w:t>
      </w:r>
      <w:r>
        <w:rPr>
          <w:b/>
          <w:sz w:val="30"/>
        </w:rPr>
        <w:t xml:space="preserve">perfect </w:t>
      </w:r>
      <w:r>
        <w:rPr>
          <w:b/>
          <w:sz w:val="30"/>
        </w:rPr>
        <w:t xml:space="preserve">thing </w:t>
      </w:r>
      <w:r>
        <w:t xml:space="preserve">for </w:t>
      </w:r>
      <w:r>
        <w:t xml:space="preserve">my </w:t>
      </w:r>
      <w:r>
        <w:t xml:space="preserve">own </w:t>
      </w:r>
      <w:r>
        <w:rPr>
          <w:b/>
          <w:sz w:val="30"/>
        </w:rPr>
        <w:t xml:space="preserve">application </w:t>
      </w:r>
      <w:r>
        <w:rPr>
          <w:b/>
          <w:sz w:val="30"/>
        </w:rPr>
        <w:t xml:space="preserve">\ </w:t>
      </w:r>
      <w:r>
        <w:rPr>
          <w:b/>
          <w:sz w:val="26"/>
        </w:rPr>
        <w:t xml:space="preserve">( </w:t>
      </w:r>
      <w:r>
        <w:rPr>
          <w:b/>
          <w:sz w:val="28"/>
        </w:rPr>
        <w:t xml:space="preserve">would </w:t>
      </w:r>
      <w:r>
        <w:rPr>
          <w:b/>
          <w:sz w:val="32"/>
        </w:rPr>
        <w:t xml:space="preserve">need </w:t>
      </w:r>
      <w:r>
        <w:t xml:space="preserve">the </w:t>
      </w:r>
      <w:r>
        <w:rPr>
          <w:b/>
          <w:sz w:val="36"/>
        </w:rPr>
        <w:t xml:space="preserve">three </w:t>
      </w:r>
      <w:r>
        <w:rPr>
          <w:b/>
          <w:sz w:val="32"/>
        </w:rPr>
        <w:t xml:space="preserve">back </w:t>
      </w:r>
      <w:r>
        <w:rPr>
          <w:b/>
          <w:sz w:val="36"/>
        </w:rPr>
        <w:t xml:space="preserve">rests </w:t>
      </w:r>
      <w:r>
        <w:t xml:space="preserve">to </w:t>
      </w:r>
      <w:r>
        <w:t xml:space="preserve">be </w:t>
      </w:r>
      <w:r>
        <w:rPr>
          <w:b/>
          <w:sz w:val="30"/>
        </w:rPr>
        <w:t xml:space="preserve">independently </w:t>
      </w:r>
      <w:r>
        <w:rPr>
          <w:b/>
          <w:sz w:val="36"/>
        </w:rPr>
        <w:t xml:space="preserve">adjustable </w:t>
      </w:r>
      <w:r>
        <w:t xml:space="preserve">in </w:t>
      </w:r>
      <w:r>
        <w:rPr>
          <w:b/>
          <w:sz w:val="36"/>
        </w:rPr>
        <w:t xml:space="preserve">height </w:t>
      </w:r>
      <w:r>
        <w:t xml:space="preserve">for </w:t>
      </w:r>
      <w:r>
        <w:t xml:space="preserve">that </w:t>
      </w:r>
      <w:r>
        <w:rPr>
          <w:b/>
          <w:sz w:val="30"/>
        </w:rPr>
        <w:t xml:space="preserve">\ </w:t>
      </w:r>
      <w:r>
        <w:rPr>
          <w:b/>
          <w:sz w:val="26"/>
        </w:rPr>
        <w:t xml:space="preserve">) </w:t>
      </w:r>
      <w:r>
        <w:rPr>
          <w:b/>
          <w:sz w:val="26"/>
        </w:rPr>
        <w:t xml:space="preserve">, </w:t>
      </w:r>
      <w:r>
        <w:t xml:space="preserve">but </w:t>
      </w:r>
      <w:r>
        <w:rPr>
          <w:b/>
          <w:sz w:val="26"/>
        </w:rPr>
        <w:t xml:space="preserve">overall </w:t>
      </w:r>
      <w:r>
        <w:t xml:space="preserve">i </w:t>
      </w:r>
      <w:r>
        <w:t xml:space="preserve">am </w:t>
      </w:r>
      <w:r>
        <w:rPr>
          <w:b/>
          <w:sz w:val="34"/>
        </w:rPr>
        <w:t xml:space="preserve">extremely </w:t>
      </w:r>
      <w:r>
        <w:rPr>
          <w:b/>
          <w:sz w:val="28"/>
        </w:rPr>
        <w:t xml:space="preserve">pleased </w:t>
      </w:r>
      <w:r>
        <w:t xml:space="preserve">with </w:t>
      </w:r>
      <w:r>
        <w:t xml:space="preserve">it </w:t>
      </w:r>
      <w:r>
        <w:rPr>
          <w:b/>
          <w:sz w:val="30"/>
        </w:rPr>
        <w:t xml:space="preserve">2 </w:t>
      </w:r>
      <w:r>
        <w:rPr>
          <w:b/>
          <w:sz w:val="36"/>
        </w:rPr>
        <w:t xml:space="preserve">banjos </w:t>
      </w:r>
      <w:r>
        <w:t xml:space="preserve">and </w:t>
      </w:r>
      <w:r>
        <w:t xml:space="preserve">a </w:t>
      </w:r>
      <w:r>
        <w:rPr>
          <w:b/>
          <w:sz w:val="24"/>
        </w:rPr>
        <w:t xml:space="preserve">mandolin </w:t>
      </w:r>
    </w:p>
    <w:p>
      <w:r>
        <w:t>attention score: 0.2297198</w:t>
      </w:r>
    </w:p>
    <w:p>
      <w:r>
        <w:rPr>
          <w:b/>
          <w:sz w:val="28"/>
        </w:rPr>
        <w:t xml:space="preserve">apparently </w:t>
      </w:r>
      <w:r>
        <w:rPr>
          <w:b/>
          <w:sz w:val="34"/>
        </w:rPr>
        <w:t xml:space="preserve">one </w:t>
      </w:r>
      <w:r>
        <w:t xml:space="preserve">can </w:t>
      </w:r>
      <w:r>
        <w:rPr>
          <w:b/>
          <w:sz w:val="34"/>
        </w:rPr>
        <w:t xml:space="preserve">never </w:t>
      </w:r>
      <w:r>
        <w:t xml:space="preserve">have </w:t>
      </w:r>
      <w:r>
        <w:t xml:space="preserve">too </w:t>
      </w:r>
      <w:r>
        <w:rPr>
          <w:b/>
          <w:sz w:val="38"/>
        </w:rPr>
        <w:t xml:space="preserve">many </w:t>
      </w:r>
      <w:r>
        <w:rPr>
          <w:b/>
          <w:sz w:val="40"/>
        </w:rPr>
        <w:t xml:space="preserve">guitars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with </w:t>
      </w:r>
      <w:r>
        <w:t xml:space="preserve">this </w:t>
      </w:r>
      <w:r>
        <w:rPr>
          <w:b/>
          <w:sz w:val="32"/>
        </w:rPr>
        <w:t xml:space="preserve">stand </w:t>
      </w:r>
      <w:r>
        <w:t xml:space="preserve">you </w:t>
      </w:r>
      <w:r>
        <w:t xml:space="preserve">can </w:t>
      </w:r>
      <w:r>
        <w:rPr>
          <w:b/>
          <w:sz w:val="30"/>
        </w:rPr>
        <w:t xml:space="preserve">keep </w:t>
      </w:r>
      <w:r>
        <w:rPr>
          <w:b/>
          <w:sz w:val="30"/>
        </w:rPr>
        <w:t xml:space="preserve">three </w:t>
      </w:r>
      <w:r>
        <w:t xml:space="preserve">of </w:t>
      </w:r>
      <w:r>
        <w:t xml:space="preserve">them </w:t>
      </w:r>
      <w:r>
        <w:rPr>
          <w:b/>
          <w:sz w:val="28"/>
        </w:rPr>
        <w:t xml:space="preserve">ready </w:t>
      </w:r>
      <w:r>
        <w:t xml:space="preserve">for </w:t>
      </w:r>
      <w:r>
        <w:rPr>
          <w:b/>
          <w:sz w:val="24"/>
        </w:rPr>
        <w:t xml:space="preserve">immediate </w:t>
      </w:r>
      <w:r>
        <w:rPr>
          <w:b/>
          <w:sz w:val="24"/>
        </w:rPr>
        <w:t xml:space="preserve">access </w:t>
      </w:r>
      <w:r>
        <w:t xml:space="preserve">very </w:t>
      </w:r>
      <w:r>
        <w:rPr>
          <w:b/>
          <w:sz w:val="24"/>
        </w:rPr>
        <w:t xml:space="preserve">stable </w:t>
      </w:r>
      <w:r>
        <w:t xml:space="preserve">the </w:t>
      </w:r>
      <w:r>
        <w:rPr>
          <w:b/>
          <w:sz w:val="24"/>
        </w:rPr>
        <w:t xml:space="preserve">auto </w:t>
      </w:r>
      <w:r>
        <w:rPr>
          <w:b/>
          <w:sz w:val="26"/>
        </w:rPr>
        <w:t xml:space="preserve">locking </w:t>
      </w:r>
      <w:r>
        <w:rPr>
          <w:b/>
          <w:sz w:val="30"/>
        </w:rPr>
        <w:t xml:space="preserve">heads </w:t>
      </w:r>
      <w:r>
        <w:rPr>
          <w:b/>
          <w:sz w:val="34"/>
        </w:rPr>
        <w:t xml:space="preserve">rock </w:t>
      </w:r>
      <w:r>
        <w:rPr>
          <w:b/>
          <w:sz w:val="34"/>
        </w:rPr>
        <w:t xml:space="preserve">! </w:t>
      </w:r>
      <w:r>
        <w:rPr>
          <w:b/>
          <w:sz w:val="36"/>
        </w:rPr>
        <w:t xml:space="preserve">folds </w:t>
      </w:r>
      <w:r>
        <w:t xml:space="preserve">up </w:t>
      </w:r>
      <w:r>
        <w:rPr>
          <w:b/>
          <w:sz w:val="38"/>
        </w:rPr>
        <w:t xml:space="preserve">pretty </w:t>
      </w:r>
      <w:r>
        <w:rPr>
          <w:b/>
          <w:sz w:val="34"/>
        </w:rPr>
        <w:t xml:space="preserve">compact </w:t>
      </w:r>
      <w:r>
        <w:t xml:space="preserve">for </w:t>
      </w:r>
      <w:r>
        <w:rPr>
          <w:b/>
          <w:sz w:val="32"/>
        </w:rPr>
        <w:t xml:space="preserve">travel </w:t>
      </w:r>
      <w:r>
        <w:t xml:space="preserve">the </w:t>
      </w:r>
      <w:r>
        <w:rPr>
          <w:b/>
          <w:sz w:val="38"/>
        </w:rPr>
        <w:t xml:space="preserve">optional </w:t>
      </w:r>
      <w:r>
        <w:rPr>
          <w:b/>
          <w:sz w:val="36"/>
        </w:rPr>
        <w:t xml:space="preserve">carry </w:t>
      </w:r>
      <w:r>
        <w:rPr>
          <w:b/>
          <w:sz w:val="34"/>
        </w:rPr>
        <w:t xml:space="preserve">bag </w:t>
      </w:r>
      <w:r>
        <w:t xml:space="preserve">is </w:t>
      </w:r>
      <w:r>
        <w:t xml:space="preserve">a </w:t>
      </w:r>
      <w:r>
        <w:rPr>
          <w:b/>
          <w:sz w:val="32"/>
        </w:rPr>
        <w:t xml:space="preserve">must </w:t>
      </w:r>
      <w:r>
        <w:rPr>
          <w:b/>
          <w:sz w:val="32"/>
        </w:rPr>
        <w:t xml:space="preserve">imho </w:t>
      </w:r>
      <w:r>
        <w:t xml:space="preserve">because </w:t>
      </w:r>
      <w:r>
        <w:t xml:space="preserve">you </w:t>
      </w:r>
      <w:r>
        <w:t xml:space="preserve">have </w:t>
      </w:r>
      <w:r>
        <w:t xml:space="preserve">too </w:t>
      </w:r>
      <w:r>
        <w:rPr>
          <w:b/>
          <w:sz w:val="38"/>
        </w:rPr>
        <w:t xml:space="preserve">many </w:t>
      </w:r>
      <w:r>
        <w:rPr>
          <w:b/>
          <w:sz w:val="40"/>
        </w:rPr>
        <w:t xml:space="preserve">guitars </w:t>
      </w:r>
    </w:p>
    <w:p>
      <w:r>
        <w:t>attention score: 0.00013505874</w:t>
      </w:r>
    </w:p>
    <w:p>
      <w:r>
        <w:t>attention score: 0.00013505874</w:t>
      </w:r>
    </w:p>
    <w:p>
      <w:r>
        <w:t>attention score: 0.31655127</w:t>
      </w:r>
    </w:p>
    <w:p>
      <w:r>
        <w:rPr>
          <w:b/>
          <w:sz w:val="34"/>
        </w:rPr>
        <w:t xml:space="preserve">sturdily </w:t>
      </w:r>
      <w:r>
        <w:rPr>
          <w:b/>
          <w:sz w:val="30"/>
        </w:rPr>
        <w:t xml:space="preserve">holds </w:t>
      </w:r>
      <w:r>
        <w:rPr>
          <w:b/>
          <w:sz w:val="38"/>
        </w:rPr>
        <w:t xml:space="preserve">three </w:t>
      </w:r>
      <w:r>
        <w:rPr>
          <w:b/>
          <w:sz w:val="34"/>
        </w:rPr>
        <w:t xml:space="preserve">guitars </w:t>
      </w:r>
      <w:r>
        <w:rPr>
          <w:b/>
          <w:sz w:val="28"/>
        </w:rPr>
        <w:t xml:space="preserve">fits </w:t>
      </w:r>
      <w:r>
        <w:rPr>
          <w:b/>
          <w:sz w:val="32"/>
        </w:rPr>
        <w:t xml:space="preserve">everything </w:t>
      </w:r>
      <w:r>
        <w:t xml:space="preserve">from </w:t>
      </w:r>
      <w:r>
        <w:t xml:space="preserve">my </w:t>
      </w:r>
      <w:r>
        <w:rPr>
          <w:b/>
          <w:sz w:val="34"/>
        </w:rPr>
        <w:t xml:space="preserve">bass </w:t>
      </w:r>
      <w:r>
        <w:rPr>
          <w:b/>
          <w:sz w:val="28"/>
        </w:rPr>
        <w:t xml:space="preserve">, </w:t>
      </w:r>
      <w:r>
        <w:t xml:space="preserve">to </w:t>
      </w:r>
      <w:r>
        <w:t xml:space="preserve">the </w:t>
      </w:r>
      <w:r>
        <w:rPr>
          <w:b/>
          <w:sz w:val="32"/>
        </w:rPr>
        <w:t xml:space="preserve">acoustic </w:t>
      </w:r>
      <w:r>
        <w:t xml:space="preserve">or </w:t>
      </w:r>
      <w:r>
        <w:rPr>
          <w:b/>
          <w:sz w:val="34"/>
        </w:rPr>
        <w:t xml:space="preserve">electrics </w:t>
      </w:r>
      <w:r>
        <w:rPr>
          <w:b/>
          <w:sz w:val="28"/>
        </w:rPr>
        <w:t xml:space="preserve">, </w:t>
      </w:r>
      <w:r>
        <w:t xml:space="preserve">to </w:t>
      </w:r>
      <w:r>
        <w:t xml:space="preserve">the </w:t>
      </w:r>
      <w:r>
        <w:rPr>
          <w:b/>
          <w:sz w:val="36"/>
        </w:rPr>
        <w:t xml:space="preserve">mandolin </w:t>
      </w:r>
      <w:r>
        <w:rPr>
          <w:b/>
          <w:sz w:val="26"/>
        </w:rPr>
        <w:t xml:space="preserve">ukulele </w:t>
      </w:r>
      <w:r>
        <w:rPr>
          <w:b/>
          <w:sz w:val="28"/>
        </w:rPr>
        <w:t xml:space="preserve">, </w:t>
      </w:r>
      <w:r>
        <w:t xml:space="preserve">to </w:t>
      </w:r>
      <w:r>
        <w:t xml:space="preserve">the </w:t>
      </w:r>
      <w:r>
        <w:rPr>
          <w:b/>
          <w:sz w:val="30"/>
        </w:rPr>
        <w:t xml:space="preserve">harmonicas </w:t>
      </w:r>
      <w:r>
        <w:t xml:space="preserve">in </w:t>
      </w:r>
      <w:r>
        <w:t xml:space="preserve">the </w:t>
      </w:r>
      <w:r>
        <w:rPr>
          <w:b/>
          <w:sz w:val="24"/>
        </w:rPr>
        <w:t xml:space="preserve">case </w:t>
      </w:r>
      <w:r>
        <w:rPr>
          <w:b/>
          <w:sz w:val="34"/>
        </w:rPr>
        <w:t xml:space="preserve">folds </w:t>
      </w:r>
      <w:r>
        <w:t xml:space="preserve">up </w:t>
      </w:r>
      <w:r>
        <w:t xml:space="preserve">for </w:t>
      </w:r>
      <w:r>
        <w:rPr>
          <w:b/>
          <w:sz w:val="24"/>
        </w:rPr>
        <w:t xml:space="preserve">transport </w:t>
      </w:r>
      <w:r>
        <w:rPr>
          <w:b/>
          <w:sz w:val="30"/>
        </w:rPr>
        <w:t xml:space="preserve">pretty </w:t>
      </w:r>
      <w:r>
        <w:rPr>
          <w:b/>
          <w:sz w:val="32"/>
        </w:rPr>
        <w:t xml:space="preserve">adjustable </w:t>
      </w:r>
      <w:r>
        <w:t xml:space="preserve">too </w:t>
      </w:r>
      <w:r>
        <w:t xml:space="preserve">i </w:t>
      </w:r>
      <w:r>
        <w:rPr>
          <w:b/>
          <w:sz w:val="26"/>
        </w:rPr>
        <w:t xml:space="preserve">bought </w:t>
      </w:r>
      <w:r>
        <w:t xml:space="preserve">this </w:t>
      </w:r>
      <w:r>
        <w:t xml:space="preserve">after </w:t>
      </w:r>
      <w:r>
        <w:rPr>
          <w:b/>
          <w:sz w:val="24"/>
        </w:rPr>
        <w:t xml:space="preserve">buying </w:t>
      </w:r>
      <w:r>
        <w:rPr>
          <w:b/>
          <w:sz w:val="26"/>
        </w:rPr>
        <w:t xml:space="preserve">two </w:t>
      </w:r>
      <w:r>
        <w:t xml:space="preserve">of </w:t>
      </w:r>
      <w:r>
        <w:t xml:space="preserve">the </w:t>
      </w:r>
      <w:r>
        <w:rPr>
          <w:b/>
          <w:sz w:val="34"/>
        </w:rPr>
        <w:t xml:space="preserve">single </w:t>
      </w:r>
      <w:r>
        <w:rPr>
          <w:b/>
          <w:sz w:val="40"/>
        </w:rPr>
        <w:t xml:space="preserve">guitar </w:t>
      </w:r>
      <w:r>
        <w:rPr>
          <w:b/>
          <w:sz w:val="36"/>
        </w:rPr>
        <w:t xml:space="preserve">stands </w:t>
      </w:r>
      <w:r>
        <w:t xml:space="preserve">from </w:t>
      </w:r>
      <w:r>
        <w:rPr>
          <w:b/>
          <w:sz w:val="36"/>
        </w:rPr>
        <w:t xml:space="preserve">hercules </w:t>
      </w:r>
      <w:r>
        <w:t xml:space="preserve">i </w:t>
      </w:r>
      <w:r>
        <w:rPr>
          <w:b/>
          <w:sz w:val="36"/>
        </w:rPr>
        <w:t xml:space="preserve">also </w:t>
      </w:r>
      <w:r>
        <w:t xml:space="preserve">have </w:t>
      </w:r>
      <w:r>
        <w:t xml:space="preserve">the </w:t>
      </w:r>
      <w:r>
        <w:rPr>
          <w:b/>
          <w:sz w:val="38"/>
        </w:rPr>
        <w:t xml:space="preserve">trombone </w:t>
      </w:r>
      <w:r>
        <w:t xml:space="preserve">and </w:t>
      </w:r>
      <w:r>
        <w:rPr>
          <w:b/>
          <w:sz w:val="26"/>
        </w:rPr>
        <w:t xml:space="preserve">sax </w:t>
      </w:r>
      <w:r>
        <w:rPr>
          <w:b/>
          <w:sz w:val="30"/>
        </w:rPr>
        <w:t xml:space="preserve">clarinet </w:t>
      </w:r>
      <w:r>
        <w:rPr>
          <w:b/>
          <w:sz w:val="24"/>
        </w:rPr>
        <w:t xml:space="preserve">stand </w:t>
      </w:r>
      <w:r>
        <w:t xml:space="preserve">from </w:t>
      </w:r>
      <w:r>
        <w:t xml:space="preserve">them </w:t>
      </w:r>
      <w:r>
        <w:t xml:space="preserve">all </w:t>
      </w:r>
      <w:r>
        <w:t xml:space="preserve">a </w:t>
      </w:r>
      <w:r>
        <w:t xml:space="preserve">at </w:t>
      </w:r>
      <w:r>
        <w:rPr>
          <w:b/>
          <w:sz w:val="28"/>
        </w:rPr>
        <w:t xml:space="preserve">reasonable </w:t>
      </w:r>
      <w:r>
        <w:rPr>
          <w:b/>
          <w:sz w:val="34"/>
        </w:rPr>
        <w:t xml:space="preserve">prices </w:t>
      </w:r>
      <w:r>
        <w:rPr>
          <w:b/>
          <w:sz w:val="34"/>
        </w:rPr>
        <w:t xml:space="preserve">best </w:t>
      </w:r>
      <w:r>
        <w:rPr>
          <w:b/>
          <w:sz w:val="24"/>
        </w:rPr>
        <w:t xml:space="preserve">stand </w:t>
      </w:r>
      <w:r>
        <w:t xml:space="preserve">i </w:t>
      </w:r>
      <w:r>
        <w:t xml:space="preserve">own </w:t>
      </w:r>
    </w:p>
    <w:p>
      <w:r>
        <w:t>-----------------------------------------------------</w:t>
      </w:r>
    </w:p>
    <w:p>
      <w:r>
        <w:t>attention score: 0.12169897</w:t>
      </w:r>
    </w:p>
    <w:p>
      <w:r>
        <w:t xml:space="preserve">small </w:t>
      </w:r>
      <w:r>
        <w:rPr>
          <w:b/>
          <w:sz w:val="26"/>
        </w:rPr>
        <w:t xml:space="preserve">drop </w:t>
      </w:r>
      <w:r>
        <w:t xml:space="preserve">at </w:t>
      </w:r>
      <w:r>
        <w:t xml:space="preserve">a </w:t>
      </w:r>
      <w:r>
        <w:t xml:space="preserve">time </w:t>
      </w:r>
      <w:r>
        <w:t xml:space="preserve">this </w:t>
      </w:r>
      <w:r>
        <w:t xml:space="preserve">stuff </w:t>
      </w:r>
      <w:r>
        <w:t xml:space="preserve">spreads </w:t>
      </w:r>
      <w:r>
        <w:t xml:space="preserve">out </w:t>
      </w:r>
      <w:r>
        <w:t xml:space="preserve">over </w:t>
      </w:r>
      <w:r>
        <w:t xml:space="preserve">time </w:t>
      </w:r>
      <w:r>
        <w:rPr>
          <w:b/>
          <w:sz w:val="32"/>
        </w:rPr>
        <w:t xml:space="preserve">, </w:t>
      </w:r>
      <w:r>
        <w:t xml:space="preserve">a </w:t>
      </w:r>
      <w:r>
        <w:t xml:space="preserve">tiny </w:t>
      </w:r>
      <w:r>
        <w:rPr>
          <w:b/>
          <w:sz w:val="26"/>
        </w:rPr>
        <w:t xml:space="preserve">drop </w:t>
      </w:r>
      <w:r>
        <w:t xml:space="preserve">goes </w:t>
      </w:r>
      <w:r>
        <w:t xml:space="preserve">a </w:t>
      </w:r>
      <w:r>
        <w:t xml:space="preserve">long </w:t>
      </w:r>
      <w:r>
        <w:t xml:space="preserve">way </w:t>
      </w:r>
      <w:r>
        <w:t xml:space="preserve">one </w:t>
      </w:r>
      <w:r>
        <w:t xml:space="preserve">bottle </w:t>
      </w:r>
      <w:r>
        <w:t xml:space="preserve">should </w:t>
      </w:r>
      <w:r>
        <w:t xml:space="preserve">last </w:t>
      </w:r>
      <w:r>
        <w:t xml:space="preserve">you </w:t>
      </w:r>
      <w:r>
        <w:t xml:space="preserve">a </w:t>
      </w:r>
      <w:r>
        <w:t xml:space="preserve">very </w:t>
      </w:r>
      <w:r>
        <w:t xml:space="preserve">long </w:t>
      </w:r>
      <w:r>
        <w:t xml:space="preserve">time </w:t>
      </w:r>
      <w:r>
        <w:t xml:space="preserve">what </w:t>
      </w:r>
      <w:r>
        <w:t xml:space="preserve">to </w:t>
      </w:r>
      <w:r>
        <w:t xml:space="preserve">expect </w:t>
      </w:r>
      <w:r>
        <w:t xml:space="preserve">with </w:t>
      </w:r>
      <w:r>
        <w:t xml:space="preserve">one </w:t>
      </w:r>
      <w:r>
        <w:rPr>
          <w:b/>
          <w:sz w:val="26"/>
        </w:rPr>
        <w:t xml:space="preserve">drop </w:t>
      </w:r>
      <w:r>
        <w:t xml:space="preserve">the </w:t>
      </w:r>
      <w:r>
        <w:t xml:space="preserve">effect </w:t>
      </w:r>
      <w:r>
        <w:t xml:space="preserve">is </w:t>
      </w:r>
      <w:r>
        <w:rPr>
          <w:b/>
          <w:sz w:val="24"/>
        </w:rPr>
        <w:t xml:space="preserve">immediate </w:t>
      </w:r>
      <w:r>
        <w:t xml:space="preserve">you </w:t>
      </w:r>
      <w:r>
        <w:t xml:space="preserve">will </w:t>
      </w:r>
      <w:r>
        <w:rPr>
          <w:b/>
          <w:sz w:val="24"/>
        </w:rPr>
        <w:t xml:space="preserve">notice </w:t>
      </w:r>
      <w:r>
        <w:t xml:space="preserve">the </w:t>
      </w:r>
      <w:r>
        <w:rPr>
          <w:b/>
          <w:sz w:val="36"/>
        </w:rPr>
        <w:t xml:space="preserve">pegs </w:t>
      </w:r>
      <w:r>
        <w:rPr>
          <w:b/>
          <w:sz w:val="34"/>
        </w:rPr>
        <w:t xml:space="preserve">turn </w:t>
      </w:r>
      <w:r>
        <w:rPr>
          <w:b/>
          <w:sz w:val="34"/>
        </w:rPr>
        <w:t xml:space="preserve">smoother </w:t>
      </w:r>
      <w:r>
        <w:t xml:space="preserve">and </w:t>
      </w:r>
      <w:r>
        <w:rPr>
          <w:b/>
          <w:sz w:val="32"/>
        </w:rPr>
        <w:t xml:space="preserve">hold </w:t>
      </w:r>
      <w:r>
        <w:t xml:space="preserve">their </w:t>
      </w:r>
      <w:r>
        <w:rPr>
          <w:b/>
          <w:sz w:val="30"/>
        </w:rPr>
        <w:t xml:space="preserve">position </w:t>
      </w:r>
      <w:r>
        <w:rPr>
          <w:b/>
          <w:sz w:val="30"/>
        </w:rPr>
        <w:t xml:space="preserve">much </w:t>
      </w:r>
      <w:r>
        <w:rPr>
          <w:b/>
          <w:sz w:val="32"/>
        </w:rPr>
        <w:t xml:space="preserve">better </w:t>
      </w:r>
      <w:r>
        <w:t xml:space="preserve">after </w:t>
      </w:r>
      <w:r>
        <w:rPr>
          <w:b/>
          <w:sz w:val="34"/>
        </w:rPr>
        <w:t xml:space="preserve">playing </w:t>
      </w:r>
      <w:r>
        <w:t xml:space="preserve">for </w:t>
      </w:r>
      <w:r>
        <w:rPr>
          <w:b/>
          <w:sz w:val="32"/>
        </w:rPr>
        <w:t xml:space="preserve">awhile </w:t>
      </w:r>
      <w:r>
        <w:t xml:space="preserve">i </w:t>
      </w:r>
      <w:r>
        <w:rPr>
          <w:b/>
          <w:sz w:val="28"/>
        </w:rPr>
        <w:t xml:space="preserve">decided </w:t>
      </w:r>
      <w:r>
        <w:t xml:space="preserve">to </w:t>
      </w:r>
      <w:r>
        <w:rPr>
          <w:b/>
          <w:sz w:val="30"/>
        </w:rPr>
        <w:t xml:space="preserve">put </w:t>
      </w:r>
      <w:r>
        <w:t xml:space="preserve">a </w:t>
      </w:r>
      <w:r>
        <w:rPr>
          <w:b/>
          <w:sz w:val="28"/>
        </w:rPr>
        <w:t xml:space="preserve">2nd </w:t>
      </w:r>
      <w:r>
        <w:rPr>
          <w:b/>
          <w:sz w:val="26"/>
        </w:rPr>
        <w:t xml:space="preserve">drop </w:t>
      </w:r>
      <w:r>
        <w:t xml:space="preserve">on </w:t>
      </w:r>
      <w:r>
        <w:t xml:space="preserve">each </w:t>
      </w:r>
      <w:r>
        <w:rPr>
          <w:b/>
          <w:sz w:val="30"/>
        </w:rPr>
        <w:t xml:space="preserve">peg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( </w:t>
      </w:r>
      <w:r>
        <w:t xml:space="preserve">as </w:t>
      </w:r>
      <w:r>
        <w:rPr>
          <w:b/>
          <w:sz w:val="28"/>
        </w:rPr>
        <w:t xml:space="preserve">suggested </w:t>
      </w:r>
      <w:r>
        <w:t xml:space="preserve">by </w:t>
      </w:r>
      <w:r>
        <w:t xml:space="preserve">the </w:t>
      </w:r>
      <w:r>
        <w:rPr>
          <w:b/>
          <w:sz w:val="30"/>
        </w:rPr>
        <w:t xml:space="preserve">included </w:t>
      </w:r>
      <w:r>
        <w:rPr>
          <w:b/>
          <w:sz w:val="30"/>
        </w:rPr>
        <w:t xml:space="preserve">instruction </w:t>
      </w:r>
      <w:r>
        <w:rPr>
          <w:b/>
          <w:sz w:val="32"/>
        </w:rPr>
        <w:t xml:space="preserve">sheet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) </w:t>
      </w:r>
      <w:r>
        <w:t xml:space="preserve">this </w:t>
      </w:r>
      <w:r>
        <w:rPr>
          <w:b/>
          <w:sz w:val="26"/>
        </w:rPr>
        <w:t xml:space="preserve">helped </w:t>
      </w:r>
      <w:r>
        <w:t xml:space="preserve">them </w:t>
      </w:r>
      <w:r>
        <w:t xml:space="preserve">all </w:t>
      </w:r>
      <w:r>
        <w:t xml:space="preserve">to </w:t>
      </w:r>
      <w:r>
        <w:rPr>
          <w:b/>
          <w:sz w:val="28"/>
        </w:rPr>
        <w:t xml:space="preserve">stay </w:t>
      </w:r>
      <w:r>
        <w:t xml:space="preserve">in </w:t>
      </w:r>
      <w:r>
        <w:rPr>
          <w:b/>
          <w:sz w:val="30"/>
        </w:rPr>
        <w:t xml:space="preserve">place </w:t>
      </w:r>
      <w:r>
        <w:rPr>
          <w:b/>
          <w:sz w:val="28"/>
        </w:rPr>
        <w:t xml:space="preserve">even </w:t>
      </w:r>
      <w:r>
        <w:rPr>
          <w:b/>
          <w:sz w:val="32"/>
        </w:rPr>
        <w:t xml:space="preserve">better </w:t>
      </w:r>
      <w:r>
        <w:t xml:space="preserve">than </w:t>
      </w:r>
      <w:r>
        <w:t xml:space="preserve">before </w:t>
      </w:r>
      <w:r>
        <w:t xml:space="preserve">the </w:t>
      </w:r>
      <w:r>
        <w:rPr>
          <w:b/>
          <w:sz w:val="36"/>
        </w:rPr>
        <w:t xml:space="preserve">pegs </w:t>
      </w:r>
      <w:r>
        <w:t xml:space="preserve">now </w:t>
      </w:r>
      <w:r>
        <w:rPr>
          <w:b/>
          <w:sz w:val="32"/>
        </w:rPr>
        <w:t xml:space="preserve">also </w:t>
      </w:r>
      <w:r>
        <w:rPr>
          <w:b/>
          <w:sz w:val="34"/>
        </w:rPr>
        <w:t xml:space="preserve">turn </w:t>
      </w:r>
      <w:r>
        <w:rPr>
          <w:b/>
          <w:sz w:val="34"/>
        </w:rPr>
        <w:t xml:space="preserve">smoother </w:t>
      </w:r>
      <w:r>
        <w:t xml:space="preserve">and </w:t>
      </w:r>
      <w:r>
        <w:rPr>
          <w:b/>
          <w:sz w:val="30"/>
        </w:rPr>
        <w:t xml:space="preserve">easier </w:t>
      </w:r>
      <w:r>
        <w:t xml:space="preserve">and </w:t>
      </w:r>
      <w:r>
        <w:t xml:space="preserve">i </w:t>
      </w:r>
      <w:r>
        <w:t xml:space="preserve">can </w:t>
      </w:r>
      <w:r>
        <w:rPr>
          <w:b/>
          <w:sz w:val="34"/>
        </w:rPr>
        <w:t xml:space="preserve">tune </w:t>
      </w:r>
      <w:r>
        <w:rPr>
          <w:b/>
          <w:sz w:val="30"/>
        </w:rPr>
        <w:t xml:space="preserve">much </w:t>
      </w:r>
      <w:r>
        <w:rPr>
          <w:b/>
          <w:sz w:val="30"/>
        </w:rPr>
        <w:t xml:space="preserve">easier </w:t>
      </w:r>
      <w:r>
        <w:t xml:space="preserve">than </w:t>
      </w:r>
      <w:r>
        <w:t xml:space="preserve">before </w:t>
      </w:r>
      <w:r>
        <w:rPr>
          <w:b/>
          <w:sz w:val="32"/>
        </w:rPr>
        <w:t xml:space="preserve">, </w:t>
      </w:r>
      <w:r>
        <w:t xml:space="preserve">in </w:t>
      </w:r>
      <w:r>
        <w:rPr>
          <w:b/>
          <w:sz w:val="30"/>
        </w:rPr>
        <w:t xml:space="preserve">smaller </w:t>
      </w:r>
      <w:r>
        <w:t xml:space="preserve">more </w:t>
      </w:r>
      <w:r>
        <w:rPr>
          <w:b/>
          <w:sz w:val="34"/>
        </w:rPr>
        <w:t xml:space="preserve">accurate </w:t>
      </w:r>
      <w:r>
        <w:rPr>
          <w:b/>
          <w:sz w:val="34"/>
        </w:rPr>
        <w:t xml:space="preserve">adjustments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the </w:t>
      </w:r>
      <w:r>
        <w:rPr>
          <w:b/>
          <w:sz w:val="34"/>
        </w:rPr>
        <w:t xml:space="preserve">strings </w:t>
      </w:r>
      <w:r>
        <w:rPr>
          <w:b/>
          <w:sz w:val="32"/>
        </w:rPr>
        <w:t xml:space="preserve">actually </w:t>
      </w:r>
      <w:r>
        <w:rPr>
          <w:b/>
          <w:sz w:val="32"/>
        </w:rPr>
        <w:t xml:space="preserve">hold </w:t>
      </w:r>
      <w:r>
        <w:t xml:space="preserve">the </w:t>
      </w:r>
      <w:r>
        <w:rPr>
          <w:b/>
          <w:sz w:val="32"/>
        </w:rPr>
        <w:t xml:space="preserve">tuning </w:t>
      </w:r>
      <w:r>
        <w:t xml:space="preserve">for </w:t>
      </w:r>
      <w:r>
        <w:rPr>
          <w:b/>
          <w:sz w:val="30"/>
        </w:rPr>
        <w:t xml:space="preserve">much </w:t>
      </w:r>
      <w:r>
        <w:rPr>
          <w:b/>
          <w:sz w:val="32"/>
        </w:rPr>
        <w:t xml:space="preserve">longer </w:t>
      </w:r>
      <w:r>
        <w:t xml:space="preserve">than </w:t>
      </w:r>
      <w:r>
        <w:t xml:space="preserve">before </w:t>
      </w:r>
      <w:r>
        <w:rPr>
          <w:b/>
          <w:sz w:val="40"/>
        </w:rPr>
        <w:t xml:space="preserve">great </w:t>
      </w:r>
      <w:r>
        <w:rPr>
          <w:b/>
          <w:sz w:val="30"/>
        </w:rPr>
        <w:t xml:space="preserve">product </w:t>
      </w:r>
      <w:r>
        <w:rPr>
          <w:b/>
          <w:sz w:val="32"/>
        </w:rPr>
        <w:t xml:space="preserve">buy </w:t>
      </w:r>
      <w:r>
        <w:t xml:space="preserve">it </w:t>
      </w:r>
      <w:r>
        <w:rPr>
          <w:b/>
          <w:sz w:val="32"/>
        </w:rPr>
        <w:t xml:space="preserve">, </w:t>
      </w:r>
      <w:r>
        <w:rPr>
          <w:b/>
          <w:sz w:val="30"/>
        </w:rPr>
        <w:t xml:space="preserve">use </w:t>
      </w:r>
      <w:r>
        <w:t xml:space="preserve">it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be </w:t>
      </w:r>
      <w:r>
        <w:rPr>
          <w:b/>
          <w:sz w:val="34"/>
        </w:rPr>
        <w:t xml:space="preserve">happy </w:t>
      </w:r>
      <w:r>
        <w:t xml:space="preserve">they </w:t>
      </w:r>
      <w:r>
        <w:rPr>
          <w:b/>
          <w:sz w:val="34"/>
        </w:rPr>
        <w:t xml:space="preserve">work </w:t>
      </w:r>
      <w:r>
        <w:rPr>
          <w:b/>
          <w:sz w:val="40"/>
        </w:rPr>
        <w:t xml:space="preserve">great </w:t>
      </w:r>
      <w:r>
        <w:rPr>
          <w:b/>
          <w:sz w:val="34"/>
        </w:rPr>
        <w:t xml:space="preserve">! </w:t>
      </w:r>
      <w:r>
        <w:t xml:space="preserve">just </w:t>
      </w:r>
      <w:r>
        <w:t xml:space="preserve">as </w:t>
      </w:r>
      <w:r>
        <w:rPr>
          <w:b/>
          <w:sz w:val="34"/>
        </w:rPr>
        <w:t xml:space="preserve">advertised </w:t>
      </w:r>
      <w:r>
        <w:rPr>
          <w:b/>
          <w:sz w:val="34"/>
        </w:rPr>
        <w:t xml:space="preserve">! </w:t>
      </w:r>
    </w:p>
    <w:p>
      <w:r>
        <w:t>attention score: 0.12238851</w:t>
      </w:r>
    </w:p>
    <w:p>
      <w:r>
        <w:t xml:space="preserve">a </w:t>
      </w:r>
      <w:r>
        <w:t xml:space="preserve">cool </w:t>
      </w:r>
      <w:r>
        <w:t xml:space="preserve">feature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when </w:t>
      </w:r>
      <w:r>
        <w:t xml:space="preserve">you </w:t>
      </w:r>
      <w:r>
        <w:t xml:space="preserve">are </w:t>
      </w:r>
      <w:r>
        <w:t xml:space="preserve">fine </w:t>
      </w:r>
      <w:r>
        <w:t xml:space="preserve">tuning </w:t>
      </w:r>
      <w:r>
        <w:t xml:space="preserve">an </w:t>
      </w:r>
      <w:r>
        <w:t xml:space="preserve">a </w:t>
      </w:r>
      <w:r>
        <w:t xml:space="preserve">string </w:t>
      </w:r>
      <w:r>
        <w:t xml:space="preserve">and </w:t>
      </w:r>
      <w:r>
        <w:t xml:space="preserve">it </w:t>
      </w:r>
      <w:r>
        <w:t xml:space="preserve">tells </w:t>
      </w:r>
      <w:r>
        <w:t xml:space="preserve">you </w:t>
      </w:r>
      <w:r>
        <w:t xml:space="preserve">you </w:t>
      </w:r>
      <w:r>
        <w:t xml:space="preserve">are </w:t>
      </w:r>
      <w:r>
        <w:t xml:space="preserve">on </w:t>
      </w:r>
      <w:r>
        <w:t xml:space="preserve">e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( </w:t>
      </w:r>
      <w:r>
        <w:t xml:space="preserve">when </w:t>
      </w:r>
      <w:r>
        <w:t xml:space="preserve">you </w:t>
      </w:r>
      <w:r>
        <w:rPr>
          <w:b/>
          <w:sz w:val="30"/>
        </w:rPr>
        <w:t xml:space="preserve">know </w:t>
      </w:r>
      <w:r>
        <w:t xml:space="preserve">you </w:t>
      </w:r>
      <w:r>
        <w:t xml:space="preserve">are </w:t>
      </w:r>
      <w:r>
        <w:t xml:space="preserve">on </w:t>
      </w:r>
      <w:r>
        <w:t xml:space="preserve">a </w:t>
      </w:r>
      <w:r>
        <w:t xml:space="preserve">bc </w:t>
      </w:r>
      <w:r>
        <w:t xml:space="preserve">the </w:t>
      </w:r>
      <w:r>
        <w:t xml:space="preserve">other </w:t>
      </w:r>
      <w:r>
        <w:rPr>
          <w:b/>
          <w:sz w:val="40"/>
        </w:rPr>
        <w:t xml:space="preserve">tuners </w:t>
      </w:r>
      <w:r>
        <w:t xml:space="preserve">all </w:t>
      </w:r>
      <w:r>
        <w:t xml:space="preserve">say </w:t>
      </w:r>
      <w:r>
        <w:t xml:space="preserve">a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it </w:t>
      </w:r>
      <w:r>
        <w:t xml:space="preserve">matches </w:t>
      </w:r>
      <w:r>
        <w:t xml:space="preserve">the </w:t>
      </w:r>
      <w:r>
        <w:t xml:space="preserve">piano </w:t>
      </w:r>
      <w:r>
        <w:rPr>
          <w:b/>
          <w:sz w:val="28"/>
        </w:rPr>
        <w:t xml:space="preserve">\ </w:t>
      </w:r>
      <w:r>
        <w:rPr>
          <w:b/>
          <w:sz w:val="24"/>
        </w:rPr>
        <w:t xml:space="preserve">) </w:t>
      </w:r>
      <w:r>
        <w:rPr>
          <w:b/>
          <w:sz w:val="30"/>
        </w:rPr>
        <w:t xml:space="preserve">, </w:t>
      </w:r>
      <w:r>
        <w:t xml:space="preserve">then </w:t>
      </w:r>
      <w:r>
        <w:t xml:space="preserve">there </w:t>
      </w:r>
      <w:r>
        <w:t xml:space="preserve">is </w:t>
      </w:r>
      <w:r>
        <w:t xml:space="preserve">a </w:t>
      </w:r>
      <w:r>
        <w:rPr>
          <w:b/>
          <w:sz w:val="24"/>
        </w:rPr>
        <w:t xml:space="preserve">problem </w:t>
      </w:r>
      <w:r>
        <w:t xml:space="preserve">i </w:t>
      </w:r>
      <w:r>
        <w:rPr>
          <w:b/>
          <w:sz w:val="28"/>
        </w:rPr>
        <w:t xml:space="preserve">could </w:t>
      </w:r>
      <w:r>
        <w:t xml:space="preserve">not </w:t>
      </w:r>
      <w:r>
        <w:rPr>
          <w:b/>
          <w:sz w:val="28"/>
        </w:rPr>
        <w:t xml:space="preserve">find </w:t>
      </w:r>
      <w:r>
        <w:t xml:space="preserve">any </w:t>
      </w:r>
      <w:r>
        <w:rPr>
          <w:b/>
          <w:sz w:val="30"/>
        </w:rPr>
        <w:t xml:space="preserve">way </w:t>
      </w:r>
      <w:r>
        <w:t xml:space="preserve">to </w:t>
      </w:r>
      <w:r>
        <w:t xml:space="preserve">re </w:t>
      </w:r>
      <w:r>
        <w:rPr>
          <w:b/>
          <w:sz w:val="30"/>
        </w:rPr>
        <w:t xml:space="preserve">calibrate </w:t>
      </w:r>
      <w:r>
        <w:t xml:space="preserve">the </w:t>
      </w:r>
      <w:r>
        <w:rPr>
          <w:b/>
          <w:sz w:val="28"/>
        </w:rPr>
        <w:t xml:space="preserve">thing </w:t>
      </w:r>
      <w:r>
        <w:rPr>
          <w:b/>
          <w:sz w:val="30"/>
        </w:rPr>
        <w:t xml:space="preserve">, </w:t>
      </w:r>
      <w:r>
        <w:t xml:space="preserve">so </w:t>
      </w:r>
      <w:r>
        <w:t xml:space="preserve">it </w:t>
      </w:r>
      <w:r>
        <w:rPr>
          <w:b/>
          <w:sz w:val="28"/>
        </w:rPr>
        <w:t xml:space="preserve">looks </w:t>
      </w:r>
      <w:r>
        <w:rPr>
          <w:b/>
          <w:sz w:val="28"/>
        </w:rPr>
        <w:t xml:space="preserve">like </w:t>
      </w:r>
      <w:r>
        <w:t xml:space="preserve">it </w:t>
      </w:r>
      <w:r>
        <w:t xml:space="preserve">s </w:t>
      </w:r>
      <w:r>
        <w:t xml:space="preserve">just </w:t>
      </w:r>
      <w:r>
        <w:rPr>
          <w:b/>
          <w:sz w:val="30"/>
        </w:rPr>
        <w:t xml:space="preserve">defective </w:t>
      </w:r>
      <w:r>
        <w:t xml:space="preserve">the </w:t>
      </w:r>
      <w:r>
        <w:rPr>
          <w:b/>
          <w:sz w:val="34"/>
        </w:rPr>
        <w:t xml:space="preserve">one </w:t>
      </w:r>
      <w:r>
        <w:t xml:space="preserve">i </w:t>
      </w:r>
      <w:r>
        <w:rPr>
          <w:b/>
          <w:sz w:val="34"/>
        </w:rPr>
        <w:t xml:space="preserve">received </w:t>
      </w:r>
      <w:r>
        <w:t xml:space="preserve">was </w:t>
      </w:r>
      <w:r>
        <w:rPr>
          <w:b/>
          <w:sz w:val="30"/>
        </w:rPr>
        <w:t xml:space="preserve">completely </w:t>
      </w:r>
      <w:r>
        <w:rPr>
          <w:b/>
          <w:sz w:val="32"/>
        </w:rPr>
        <w:t xml:space="preserve">useless </w:t>
      </w:r>
      <w:r>
        <w:t xml:space="preserve">i </w:t>
      </w:r>
      <w:r>
        <w:t xml:space="preserve">am </w:t>
      </w:r>
      <w:r>
        <w:rPr>
          <w:b/>
          <w:sz w:val="32"/>
        </w:rPr>
        <w:t xml:space="preserve">amazed </w:t>
      </w:r>
      <w:r>
        <w:t xml:space="preserve">at </w:t>
      </w:r>
      <w:r>
        <w:t xml:space="preserve">the </w:t>
      </w:r>
      <w:r>
        <w:rPr>
          <w:b/>
          <w:sz w:val="36"/>
        </w:rPr>
        <w:t xml:space="preserve">great </w:t>
      </w:r>
      <w:r>
        <w:rPr>
          <w:b/>
          <w:sz w:val="30"/>
        </w:rPr>
        <w:t xml:space="preserve">sn </w:t>
      </w:r>
      <w:r>
        <w:rPr>
          <w:b/>
          <w:sz w:val="24"/>
        </w:rPr>
        <w:t xml:space="preserve">8 </w:t>
      </w:r>
      <w:r>
        <w:t xml:space="preserve">i </w:t>
      </w:r>
      <w:r>
        <w:t xml:space="preserve">am </w:t>
      </w:r>
      <w:r>
        <w:rPr>
          <w:b/>
          <w:sz w:val="28"/>
        </w:rPr>
        <w:t xml:space="preserve">disappointed </w:t>
      </w:r>
      <w:r>
        <w:t xml:space="preserve">in </w:t>
      </w:r>
      <w:r>
        <w:t xml:space="preserve">this </w:t>
      </w:r>
      <w:r>
        <w:rPr>
          <w:b/>
          <w:sz w:val="28"/>
        </w:rPr>
        <w:t xml:space="preserve">thing </w:t>
      </w:r>
      <w:r>
        <w:t xml:space="preserve">i </w:t>
      </w:r>
      <w:r>
        <w:rPr>
          <w:b/>
          <w:sz w:val="32"/>
        </w:rPr>
        <w:t xml:space="preserve">must </w:t>
      </w:r>
      <w:r>
        <w:t xml:space="preserve">have </w:t>
      </w:r>
      <w:r>
        <w:t xml:space="preserve">just </w:t>
      </w:r>
      <w:r>
        <w:rPr>
          <w:b/>
          <w:sz w:val="34"/>
        </w:rPr>
        <w:t xml:space="preserve">received </w:t>
      </w:r>
      <w:r>
        <w:t xml:space="preserve">a </w:t>
      </w:r>
      <w:r>
        <w:rPr>
          <w:b/>
          <w:sz w:val="34"/>
        </w:rPr>
        <w:t xml:space="preserve">dud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( </w:t>
      </w:r>
      <w:r>
        <w:t xml:space="preserve">i </w:t>
      </w:r>
      <w:r>
        <w:rPr>
          <w:b/>
          <w:sz w:val="26"/>
        </w:rPr>
        <w:t xml:space="preserve">hope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since </w:t>
      </w:r>
      <w:r>
        <w:t xml:space="preserve">these </w:t>
      </w:r>
      <w:r>
        <w:rPr>
          <w:b/>
          <w:sz w:val="30"/>
        </w:rPr>
        <w:t xml:space="preserve">usually </w:t>
      </w:r>
      <w:r>
        <w:rPr>
          <w:b/>
          <w:sz w:val="32"/>
        </w:rPr>
        <w:t xml:space="preserve">get </w:t>
      </w:r>
      <w:r>
        <w:rPr>
          <w:b/>
          <w:sz w:val="32"/>
        </w:rPr>
        <w:t xml:space="preserve">good </w:t>
      </w:r>
      <w:r>
        <w:rPr>
          <w:b/>
          <w:sz w:val="30"/>
        </w:rPr>
        <w:t xml:space="preserve">reviews </w:t>
      </w:r>
      <w:r>
        <w:rPr>
          <w:b/>
          <w:sz w:val="28"/>
        </w:rPr>
        <w:t xml:space="preserve">\ </w:t>
      </w:r>
      <w:r>
        <w:rPr>
          <w:b/>
          <w:sz w:val="24"/>
        </w:rPr>
        <w:t xml:space="preserve">)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i </w:t>
      </w:r>
      <w:r>
        <w:t xml:space="preserve">will </w:t>
      </w:r>
      <w:r>
        <w:t xml:space="preserve">be </w:t>
      </w:r>
      <w:r>
        <w:rPr>
          <w:b/>
          <w:sz w:val="26"/>
        </w:rPr>
        <w:t xml:space="preserve">returning </w:t>
      </w:r>
      <w:r>
        <w:t xml:space="preserve">this </w:t>
      </w:r>
      <w:r>
        <w:rPr>
          <w:b/>
          <w:sz w:val="30"/>
        </w:rPr>
        <w:t xml:space="preserve">since </w:t>
      </w:r>
      <w:r>
        <w:t xml:space="preserve">it </w:t>
      </w:r>
      <w:r>
        <w:rPr>
          <w:b/>
          <w:sz w:val="30"/>
        </w:rPr>
        <w:t xml:space="preserve">absolutely </w:t>
      </w:r>
      <w:r>
        <w:t xml:space="preserve">does </w:t>
      </w:r>
      <w:r>
        <w:t xml:space="preserve">not </w:t>
      </w:r>
      <w:r>
        <w:rPr>
          <w:b/>
          <w:sz w:val="30"/>
        </w:rPr>
        <w:t xml:space="preserve">work </w:t>
      </w:r>
      <w:r>
        <w:rPr>
          <w:b/>
          <w:sz w:val="36"/>
        </w:rPr>
        <w:t xml:space="preserve">correctly </w:t>
      </w:r>
      <w:r>
        <w:t xml:space="preserve">on </w:t>
      </w:r>
      <w:r>
        <w:t xml:space="preserve">the </w:t>
      </w:r>
      <w:r>
        <w:rPr>
          <w:b/>
          <w:sz w:val="32"/>
        </w:rPr>
        <w:t xml:space="preserve">flip </w:t>
      </w:r>
      <w:r>
        <w:rPr>
          <w:b/>
          <w:sz w:val="32"/>
        </w:rPr>
        <w:t xml:space="preserve">side </w:t>
      </w:r>
      <w:r>
        <w:rPr>
          <w:b/>
          <w:sz w:val="30"/>
        </w:rPr>
        <w:t xml:space="preserve">, </w:t>
      </w:r>
      <w:r>
        <w:t xml:space="preserve">i </w:t>
      </w:r>
      <w:r>
        <w:t xml:space="preserve">will </w:t>
      </w:r>
      <w:r>
        <w:t xml:space="preserve">be </w:t>
      </w:r>
      <w:r>
        <w:rPr>
          <w:b/>
          <w:sz w:val="28"/>
        </w:rPr>
        <w:t xml:space="preserve">getting </w:t>
      </w:r>
      <w:r>
        <w:rPr>
          <w:b/>
          <w:sz w:val="26"/>
        </w:rPr>
        <w:t xml:space="preserve">another </w:t>
      </w:r>
      <w:r>
        <w:rPr>
          <w:b/>
          <w:sz w:val="30"/>
        </w:rPr>
        <w:t xml:space="preserve">sn </w:t>
      </w:r>
      <w:r>
        <w:rPr>
          <w:b/>
          <w:sz w:val="24"/>
        </w:rPr>
        <w:t xml:space="preserve">8 </w:t>
      </w:r>
      <w:r>
        <w:t xml:space="preserve">in </w:t>
      </w:r>
      <w:r>
        <w:t xml:space="preserve">it </w:t>
      </w:r>
      <w:r>
        <w:t xml:space="preserve">s </w:t>
      </w:r>
      <w:r>
        <w:rPr>
          <w:b/>
          <w:sz w:val="26"/>
        </w:rPr>
        <w:t xml:space="preserve">place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since </w:t>
      </w:r>
      <w:r>
        <w:t xml:space="preserve">i </w:t>
      </w:r>
      <w:r>
        <w:rPr>
          <w:b/>
          <w:sz w:val="30"/>
        </w:rPr>
        <w:t xml:space="preserve">know </w:t>
      </w:r>
      <w:r>
        <w:t xml:space="preserve">those </w:t>
      </w:r>
      <w:r>
        <w:t xml:space="preserve">are </w:t>
      </w:r>
      <w:r>
        <w:rPr>
          <w:b/>
          <w:sz w:val="36"/>
        </w:rPr>
        <w:t xml:space="preserve">great </w:t>
      </w:r>
      <w:r>
        <w:rPr>
          <w:b/>
          <w:sz w:val="40"/>
        </w:rPr>
        <w:t xml:space="preserve">tuners </w:t>
      </w:r>
      <w:r>
        <w:t xml:space="preserve">i </w:t>
      </w:r>
      <w:r>
        <w:rPr>
          <w:b/>
          <w:sz w:val="32"/>
        </w:rPr>
        <w:t xml:space="preserve">love </w:t>
      </w:r>
      <w:r>
        <w:t xml:space="preserve">the </w:t>
      </w:r>
      <w:r>
        <w:rPr>
          <w:b/>
          <w:sz w:val="34"/>
        </w:rPr>
        <w:t xml:space="preserve">one </w:t>
      </w:r>
      <w:r>
        <w:t xml:space="preserve">i </w:t>
      </w:r>
      <w:r>
        <w:rPr>
          <w:b/>
          <w:sz w:val="28"/>
        </w:rPr>
        <w:t xml:space="preserve">already </w:t>
      </w:r>
      <w:r>
        <w:t xml:space="preserve">have </w:t>
      </w:r>
      <w:r>
        <w:rPr>
          <w:b/>
          <w:sz w:val="28"/>
        </w:rPr>
        <w:t xml:space="preserve">worst </w:t>
      </w:r>
      <w:r>
        <w:rPr>
          <w:b/>
          <w:sz w:val="28"/>
        </w:rPr>
        <w:t xml:space="preserve">tuner </w:t>
      </w:r>
      <w:r>
        <w:t xml:space="preserve">i </w:t>
      </w:r>
      <w:r>
        <w:t xml:space="preserve">ve </w:t>
      </w:r>
      <w:r>
        <w:rPr>
          <w:b/>
          <w:sz w:val="30"/>
        </w:rPr>
        <w:t xml:space="preserve">ever </w:t>
      </w:r>
      <w:r>
        <w:rPr>
          <w:b/>
          <w:sz w:val="28"/>
        </w:rPr>
        <w:t xml:space="preserve">used </w:t>
      </w:r>
    </w:p>
    <w:p>
      <w:r>
        <w:t>attention score: 0.2549793</w:t>
      </w:r>
    </w:p>
    <w:p>
      <w:r>
        <w:t xml:space="preserve">and </w:t>
      </w:r>
      <w:r>
        <w:t xml:space="preserve">found </w:t>
      </w:r>
      <w:r>
        <w:t xml:space="preserve">i </w:t>
      </w:r>
      <w:r>
        <w:t xml:space="preserve">had </w:t>
      </w:r>
      <w:r>
        <w:t xml:space="preserve">bought </w:t>
      </w:r>
      <w:r>
        <w:t xml:space="preserve">the </w:t>
      </w:r>
      <w:r>
        <w:rPr>
          <w:b/>
          <w:sz w:val="26"/>
        </w:rPr>
        <w:t xml:space="preserve">micro </w:t>
      </w:r>
      <w:r>
        <w:rPr>
          <w:b/>
          <w:sz w:val="24"/>
        </w:rPr>
        <w:t xml:space="preserve">fiber </w:t>
      </w:r>
      <w:r>
        <w:rPr>
          <w:b/>
          <w:sz w:val="30"/>
        </w:rPr>
        <w:t xml:space="preserve">, </w:t>
      </w:r>
      <w:r>
        <w:t xml:space="preserve">then </w:t>
      </w:r>
      <w:r>
        <w:t xml:space="preserve">i </w:t>
      </w:r>
      <w:r>
        <w:t xml:space="preserve">placed </w:t>
      </w:r>
      <w:r>
        <w:t xml:space="preserve">an </w:t>
      </w:r>
      <w:r>
        <w:t xml:space="preserve">order </w:t>
      </w:r>
      <w:r>
        <w:t xml:space="preserve">for </w:t>
      </w:r>
      <w:r>
        <w:t xml:space="preserve">2 </w:t>
      </w:r>
      <w:r>
        <w:t xml:space="preserve">more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( </w:t>
      </w:r>
      <w:r>
        <w:t xml:space="preserve">1 </w:t>
      </w:r>
      <w:r>
        <w:t xml:space="preserve">for </w:t>
      </w:r>
      <w:r>
        <w:t xml:space="preserve">me </w:t>
      </w:r>
      <w:r>
        <w:rPr>
          <w:b/>
          <w:sz w:val="30"/>
        </w:rPr>
        <w:t xml:space="preserve">, </w:t>
      </w:r>
      <w:r>
        <w:t xml:space="preserve">1 </w:t>
      </w:r>
      <w:r>
        <w:t xml:space="preserve">to </w:t>
      </w:r>
      <w:r>
        <w:t xml:space="preserve">give </w:t>
      </w:r>
      <w:r>
        <w:t xml:space="preserve">away </w:t>
      </w:r>
      <w:r>
        <w:rPr>
          <w:b/>
          <w:sz w:val="30"/>
        </w:rPr>
        <w:t xml:space="preserve">, </w:t>
      </w:r>
      <w:r>
        <w:t xml:space="preserve">again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) </w:t>
      </w:r>
      <w:r>
        <w:rPr>
          <w:b/>
          <w:sz w:val="32"/>
        </w:rPr>
        <w:t xml:space="preserve">putting </w:t>
      </w:r>
      <w:r>
        <w:t xml:space="preserve">a </w:t>
      </w:r>
      <w:r>
        <w:t xml:space="preserve">single </w:t>
      </w:r>
      <w:r>
        <w:rPr>
          <w:b/>
          <w:sz w:val="24"/>
        </w:rPr>
        <w:t xml:space="preserve">item </w:t>
      </w:r>
      <w:r>
        <w:rPr>
          <w:b/>
          <w:sz w:val="32"/>
        </w:rPr>
        <w:t xml:space="preserve">type </w:t>
      </w:r>
      <w:r>
        <w:t xml:space="preserve">on </w:t>
      </w:r>
      <w:r>
        <w:t xml:space="preserve">a </w:t>
      </w:r>
      <w:r>
        <w:rPr>
          <w:b/>
          <w:sz w:val="32"/>
        </w:rPr>
        <w:t xml:space="preserve">page </w:t>
      </w:r>
      <w:r>
        <w:t xml:space="preserve">and </w:t>
      </w:r>
      <w:r>
        <w:t xml:space="preserve">having </w:t>
      </w:r>
      <w:r>
        <w:rPr>
          <w:b/>
          <w:sz w:val="34"/>
        </w:rPr>
        <w:t xml:space="preserve">selectors </w:t>
      </w:r>
      <w:r>
        <w:t xml:space="preserve">for </w:t>
      </w:r>
      <w:r>
        <w:rPr>
          <w:b/>
          <w:sz w:val="32"/>
        </w:rPr>
        <w:t xml:space="preserve">size </w:t>
      </w:r>
      <w:r>
        <w:t xml:space="preserve">or </w:t>
      </w:r>
      <w:r>
        <w:rPr>
          <w:b/>
          <w:sz w:val="40"/>
        </w:rPr>
        <w:t xml:space="preserve">color </w:t>
      </w:r>
      <w:r>
        <w:t xml:space="preserve">is </w:t>
      </w:r>
      <w:r>
        <w:rPr>
          <w:b/>
          <w:sz w:val="32"/>
        </w:rPr>
        <w:t xml:space="preserve">fine </w:t>
      </w:r>
      <w:r>
        <w:t xml:space="preserve">of </w:t>
      </w:r>
      <w:r>
        <w:rPr>
          <w:b/>
          <w:sz w:val="32"/>
        </w:rPr>
        <w:t xml:space="preserve">course </w:t>
      </w:r>
      <w:r>
        <w:rPr>
          <w:b/>
          <w:sz w:val="32"/>
        </w:rPr>
        <w:t xml:space="preserve">putting </w:t>
      </w:r>
      <w:r>
        <w:t xml:space="preserve">an </w:t>
      </w:r>
      <w:r>
        <w:rPr>
          <w:b/>
          <w:sz w:val="28"/>
        </w:rPr>
        <w:t xml:space="preserve">apple </w:t>
      </w:r>
      <w:r>
        <w:t xml:space="preserve">and </w:t>
      </w:r>
      <w:r>
        <w:t xml:space="preserve">a </w:t>
      </w:r>
      <w:r>
        <w:rPr>
          <w:b/>
          <w:sz w:val="28"/>
        </w:rPr>
        <w:t xml:space="preserve">lemon </w:t>
      </w:r>
      <w:r>
        <w:t xml:space="preserve">on </w:t>
      </w:r>
      <w:r>
        <w:t xml:space="preserve">the </w:t>
      </w:r>
      <w:r>
        <w:t xml:space="preserve">same </w:t>
      </w:r>
      <w:r>
        <w:rPr>
          <w:b/>
          <w:sz w:val="32"/>
        </w:rPr>
        <w:t xml:space="preserve">page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( </w:t>
      </w:r>
      <w:r>
        <w:rPr>
          <w:b/>
          <w:sz w:val="32"/>
        </w:rPr>
        <w:t xml:space="preserve">literally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) </w:t>
      </w:r>
      <w:r>
        <w:t xml:space="preserve">and </w:t>
      </w:r>
      <w:r>
        <w:rPr>
          <w:b/>
          <w:sz w:val="24"/>
        </w:rPr>
        <w:t xml:space="preserve">lumping </w:t>
      </w:r>
      <w:r>
        <w:rPr>
          <w:b/>
          <w:sz w:val="24"/>
        </w:rPr>
        <w:t xml:space="preserve">bad </w:t>
      </w:r>
      <w:r>
        <w:rPr>
          <w:b/>
          <w:sz w:val="32"/>
        </w:rPr>
        <w:t xml:space="preserve">reviews </w:t>
      </w:r>
      <w:r>
        <w:t xml:space="preserve">for </w:t>
      </w:r>
      <w:r>
        <w:t xml:space="preserve">a </w:t>
      </w:r>
      <w:r>
        <w:rPr>
          <w:b/>
          <w:sz w:val="26"/>
        </w:rPr>
        <w:t xml:space="preserve">horrible </w:t>
      </w:r>
      <w:r>
        <w:rPr>
          <w:b/>
          <w:sz w:val="28"/>
        </w:rPr>
        <w:t xml:space="preserve">product </w:t>
      </w:r>
      <w:r>
        <w:t xml:space="preserve">in </w:t>
      </w:r>
      <w:r>
        <w:t xml:space="preserve">with </w:t>
      </w:r>
      <w:r>
        <w:rPr>
          <w:b/>
          <w:sz w:val="34"/>
        </w:rPr>
        <w:t xml:space="preserve">great </w:t>
      </w:r>
      <w:r>
        <w:rPr>
          <w:b/>
          <w:sz w:val="32"/>
        </w:rPr>
        <w:t xml:space="preserve">reviews </w:t>
      </w:r>
      <w:r>
        <w:t xml:space="preserve">for </w:t>
      </w:r>
      <w:r>
        <w:t xml:space="preserve">a </w:t>
      </w:r>
      <w:r>
        <w:rPr>
          <w:b/>
          <w:sz w:val="28"/>
        </w:rPr>
        <w:t xml:space="preserve">wonderful </w:t>
      </w:r>
      <w:r>
        <w:rPr>
          <w:b/>
          <w:sz w:val="28"/>
        </w:rPr>
        <w:t xml:space="preserve">product </w:t>
      </w:r>
      <w:r>
        <w:t xml:space="preserve">is </w:t>
      </w:r>
      <w:r>
        <w:t xml:space="preserve">just </w:t>
      </w:r>
      <w:r>
        <w:t xml:space="preserve">an </w:t>
      </w:r>
      <w:r>
        <w:rPr>
          <w:b/>
          <w:sz w:val="26"/>
        </w:rPr>
        <w:t xml:space="preserve">error </w:t>
      </w:r>
      <w:r>
        <w:t xml:space="preserve">that </w:t>
      </w:r>
      <w:r>
        <w:rPr>
          <w:b/>
          <w:sz w:val="24"/>
        </w:rPr>
        <w:t xml:space="preserve">needs </w:t>
      </w:r>
      <w:r>
        <w:t xml:space="preserve">to </w:t>
      </w:r>
      <w:r>
        <w:t xml:space="preserve">be </w:t>
      </w:r>
      <w:r>
        <w:rPr>
          <w:b/>
          <w:sz w:val="26"/>
        </w:rPr>
        <w:t xml:space="preserve">fixed </w:t>
      </w:r>
      <w:r>
        <w:t xml:space="preserve">at </w:t>
      </w:r>
      <w:r>
        <w:rPr>
          <w:b/>
          <w:sz w:val="28"/>
        </w:rPr>
        <w:t xml:space="preserve">least </w:t>
      </w:r>
      <w:r>
        <w:t xml:space="preserve">now </w:t>
      </w:r>
      <w:r>
        <w:t xml:space="preserve">if </w:t>
      </w:r>
      <w:r>
        <w:t xml:space="preserve">you </w:t>
      </w:r>
      <w:r>
        <w:rPr>
          <w:b/>
          <w:sz w:val="26"/>
        </w:rPr>
        <w:t xml:space="preserve">managed </w:t>
      </w:r>
      <w:r>
        <w:t xml:space="preserve">to </w:t>
      </w:r>
      <w:r>
        <w:rPr>
          <w:b/>
          <w:sz w:val="28"/>
        </w:rPr>
        <w:t xml:space="preserve">find </w:t>
      </w:r>
      <w:r>
        <w:t xml:space="preserve">this </w:t>
      </w:r>
      <w:r>
        <w:rPr>
          <w:b/>
          <w:sz w:val="26"/>
        </w:rPr>
        <w:t xml:space="preserve">lone </w:t>
      </w:r>
      <w:r>
        <w:rPr>
          <w:b/>
          <w:sz w:val="26"/>
        </w:rPr>
        <w:t xml:space="preserve">clarifying </w:t>
      </w:r>
      <w:r>
        <w:rPr>
          <w:b/>
          <w:sz w:val="24"/>
        </w:rPr>
        <w:t xml:space="preserve">review </w:t>
      </w:r>
      <w:r>
        <w:rPr>
          <w:b/>
          <w:sz w:val="26"/>
        </w:rPr>
        <w:t xml:space="preserve">hidden </w:t>
      </w:r>
      <w:r>
        <w:rPr>
          <w:b/>
          <w:sz w:val="26"/>
        </w:rPr>
        <w:t xml:space="preserve">among </w:t>
      </w:r>
      <w:r>
        <w:t xml:space="preserve">the </w:t>
      </w:r>
      <w:r>
        <w:rPr>
          <w:b/>
          <w:sz w:val="26"/>
        </w:rPr>
        <w:t xml:space="preserve">dozens </w:t>
      </w:r>
      <w:r>
        <w:t xml:space="preserve">of </w:t>
      </w:r>
      <w:r>
        <w:t xml:space="preserve">other </w:t>
      </w:r>
      <w:r>
        <w:rPr>
          <w:b/>
          <w:sz w:val="28"/>
        </w:rPr>
        <w:t xml:space="preserve">mismatched </w:t>
      </w:r>
      <w:r>
        <w:rPr>
          <w:b/>
          <w:sz w:val="26"/>
        </w:rPr>
        <w:t xml:space="preserve">ones </w:t>
      </w:r>
      <w:r>
        <w:rPr>
          <w:b/>
          <w:sz w:val="30"/>
        </w:rPr>
        <w:t xml:space="preserve">, </w:t>
      </w:r>
      <w:r>
        <w:t xml:space="preserve">you </w:t>
      </w:r>
      <w:r>
        <w:rPr>
          <w:b/>
          <w:sz w:val="28"/>
        </w:rPr>
        <w:t xml:space="preserve">know </w:t>
      </w:r>
      <w:r>
        <w:t xml:space="preserve">what </w:t>
      </w:r>
      <w:r>
        <w:rPr>
          <w:b/>
          <w:sz w:val="28"/>
        </w:rPr>
        <w:t xml:space="preserve">version </w:t>
      </w:r>
      <w:r>
        <w:t xml:space="preserve">to </w:t>
      </w:r>
      <w:r>
        <w:rPr>
          <w:b/>
          <w:sz w:val="28"/>
        </w:rPr>
        <w:t xml:space="preserve">buy </w:t>
      </w:r>
      <w:r>
        <w:t xml:space="preserve">and </w:t>
      </w:r>
      <w:r>
        <w:t xml:space="preserve">which </w:t>
      </w:r>
      <w:r>
        <w:t xml:space="preserve">to </w:t>
      </w:r>
      <w:r>
        <w:rPr>
          <w:b/>
          <w:sz w:val="26"/>
        </w:rPr>
        <w:t xml:space="preserve">avoid </w:t>
      </w:r>
      <w:r>
        <w:rPr>
          <w:b/>
          <w:sz w:val="26"/>
        </w:rPr>
        <w:t xml:space="preserve">anyway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end </w:t>
      </w:r>
      <w:r>
        <w:rPr>
          <w:b/>
          <w:sz w:val="32"/>
        </w:rPr>
        <w:t xml:space="preserve">rant </w:t>
      </w:r>
      <w:r>
        <w:t xml:space="preserve">this </w:t>
      </w:r>
      <w:r>
        <w:t xml:space="preserve">is </w:t>
      </w:r>
      <w:r>
        <w:rPr>
          <w:b/>
          <w:sz w:val="34"/>
        </w:rPr>
        <w:t xml:space="preserve">awesome </w:t>
      </w:r>
      <w:r>
        <w:rPr>
          <w:b/>
          <w:sz w:val="32"/>
        </w:rPr>
        <w:t xml:space="preserve">!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( </w:t>
      </w:r>
      <w:r>
        <w:rPr>
          <w:b/>
          <w:sz w:val="26"/>
        </w:rPr>
        <w:t xml:space="preserve">micro </w:t>
      </w:r>
      <w:r>
        <w:rPr>
          <w:b/>
          <w:sz w:val="24"/>
        </w:rPr>
        <w:t xml:space="preserve">fiber </w:t>
      </w:r>
      <w:r>
        <w:rPr>
          <w:b/>
          <w:sz w:val="30"/>
        </w:rPr>
        <w:t xml:space="preserve">, </w:t>
      </w:r>
      <w:r>
        <w:t xml:space="preserve">not </w:t>
      </w:r>
      <w:r>
        <w:t xml:space="preserve">the </w:t>
      </w:r>
      <w:r>
        <w:rPr>
          <w:b/>
          <w:sz w:val="28"/>
        </w:rPr>
        <w:t xml:space="preserve">treated </w:t>
      </w:r>
      <w:r>
        <w:t xml:space="preserve">or </w:t>
      </w:r>
      <w:r>
        <w:rPr>
          <w:b/>
          <w:sz w:val="28"/>
        </w:rPr>
        <w:t xml:space="preserve">untreated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) </w:t>
      </w:r>
    </w:p>
    <w:p>
      <w:r>
        <w:t>attention score: 0.14053006</w:t>
      </w:r>
    </w:p>
    <w:p>
      <w:r>
        <w:t xml:space="preserve">i </w:t>
      </w:r>
      <w:r>
        <w:t xml:space="preserve">'m </w:t>
      </w:r>
      <w:r>
        <w:t xml:space="preserve">telling </w:t>
      </w:r>
      <w:r>
        <w:t xml:space="preserve">you </w:t>
      </w:r>
      <w:r>
        <w:rPr>
          <w:b/>
          <w:sz w:val="32"/>
        </w:rPr>
        <w:t xml:space="preserve">, </w:t>
      </w:r>
      <w:r>
        <w:t xml:space="preserve">if </w:t>
      </w:r>
      <w:r>
        <w:t xml:space="preserve">you </w:t>
      </w:r>
      <w:r>
        <w:t xml:space="preserve">accidentally </w:t>
      </w:r>
      <w:r>
        <w:t xml:space="preserve">get </w:t>
      </w:r>
      <w:r>
        <w:t xml:space="preserve">too </w:t>
      </w:r>
      <w:r>
        <w:t xml:space="preserve">much </w:t>
      </w:r>
      <w:r>
        <w:rPr>
          <w:b/>
          <w:sz w:val="32"/>
        </w:rPr>
        <w:t xml:space="preserve">, </w:t>
      </w:r>
      <w:r>
        <w:t xml:space="preserve">that </w:t>
      </w:r>
      <w:r>
        <w:t xml:space="preserve">excess </w:t>
      </w:r>
      <w:r>
        <w:rPr>
          <w:b/>
          <w:sz w:val="30"/>
        </w:rPr>
        <w:t xml:space="preserve">oil </w:t>
      </w:r>
      <w:r>
        <w:rPr>
          <w:b/>
          <w:sz w:val="28"/>
        </w:rPr>
        <w:t xml:space="preserve">may </w:t>
      </w:r>
      <w:r>
        <w:t xml:space="preserve">not </w:t>
      </w:r>
      <w:r>
        <w:t xml:space="preserve">come </w:t>
      </w:r>
      <w:r>
        <w:t xml:space="preserve">off </w:t>
      </w:r>
      <w:r>
        <w:t xml:space="preserve">easily </w:t>
      </w:r>
      <w:r>
        <w:t xml:space="preserve">\ </w:t>
      </w:r>
      <w:r>
        <w:t xml:space="preserve">( </w:t>
      </w:r>
      <w:r>
        <w:t xml:space="preserve">did </w:t>
      </w:r>
      <w:r>
        <w:rPr>
          <w:b/>
          <w:sz w:val="30"/>
        </w:rPr>
        <w:t xml:space="preserve">n't </w:t>
      </w:r>
      <w:r>
        <w:t xml:space="preserve">for </w:t>
      </w:r>
      <w:r>
        <w:t xml:space="preserve">me </w:t>
      </w:r>
      <w:r>
        <w:t xml:space="preserve">at </w:t>
      </w:r>
      <w:r>
        <w:t xml:space="preserve">least </w:t>
      </w:r>
      <w:r>
        <w:t xml:space="preserve">\ </w:t>
      </w:r>
      <w:r>
        <w:t xml:space="preserve">) </w:t>
      </w:r>
      <w:r>
        <w:t xml:space="preserve">mine </w:t>
      </w:r>
      <w:r>
        <w:t xml:space="preserve">left </w:t>
      </w:r>
      <w:r>
        <w:rPr>
          <w:b/>
          <w:sz w:val="30"/>
        </w:rPr>
        <w:t xml:space="preserve">little </w:t>
      </w:r>
      <w:r>
        <w:rPr>
          <w:b/>
          <w:sz w:val="30"/>
        </w:rPr>
        <w:t xml:space="preserve">pools </w:t>
      </w:r>
      <w:r>
        <w:t xml:space="preserve">of </w:t>
      </w:r>
      <w:r>
        <w:rPr>
          <w:b/>
          <w:sz w:val="30"/>
        </w:rPr>
        <w:t xml:space="preserve">oil </w:t>
      </w:r>
      <w:r>
        <w:t xml:space="preserve">between </w:t>
      </w:r>
      <w:r>
        <w:t xml:space="preserve">the </w:t>
      </w:r>
      <w:r>
        <w:rPr>
          <w:b/>
          <w:sz w:val="34"/>
        </w:rPr>
        <w:t xml:space="preserve">frets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i </w:t>
      </w:r>
      <w:r>
        <w:t xml:space="preserve">only </w:t>
      </w:r>
      <w:r>
        <w:rPr>
          <w:b/>
          <w:sz w:val="34"/>
        </w:rPr>
        <w:t xml:space="preserve">used </w:t>
      </w:r>
      <w:r>
        <w:rPr>
          <w:b/>
          <w:sz w:val="36"/>
        </w:rPr>
        <w:t xml:space="preserve">one </w:t>
      </w:r>
      <w:r>
        <w:rPr>
          <w:b/>
          <w:sz w:val="34"/>
        </w:rPr>
        <w:t xml:space="preserve">swipe </w:t>
      </w:r>
      <w:r>
        <w:t xml:space="preserve">and </w:t>
      </w:r>
      <w:r>
        <w:rPr>
          <w:b/>
          <w:sz w:val="32"/>
        </w:rPr>
        <w:t xml:space="preserve">thought </w:t>
      </w:r>
      <w:r>
        <w:t xml:space="preserve">i </w:t>
      </w:r>
      <w:r>
        <w:t xml:space="preserve">had </w:t>
      </w:r>
      <w:r>
        <w:t xml:space="preserve">just </w:t>
      </w:r>
      <w:r>
        <w:t xml:space="preserve">a </w:t>
      </w:r>
      <w:r>
        <w:rPr>
          <w:b/>
          <w:sz w:val="30"/>
        </w:rPr>
        <w:t xml:space="preserve">little </w:t>
      </w:r>
      <w:r>
        <w:t xml:space="preserve">on </w:t>
      </w:r>
      <w:r>
        <w:t xml:space="preserve">there </w:t>
      </w:r>
      <w:r>
        <w:rPr>
          <w:b/>
          <w:sz w:val="32"/>
        </w:rPr>
        <w:t xml:space="preserve">naturally </w:t>
      </w:r>
      <w:r>
        <w:rPr>
          <w:b/>
          <w:sz w:val="32"/>
        </w:rPr>
        <w:t xml:space="preserve">, </w:t>
      </w:r>
      <w:r>
        <w:t xml:space="preserve">this </w:t>
      </w:r>
      <w:r>
        <w:rPr>
          <w:b/>
          <w:sz w:val="32"/>
        </w:rPr>
        <w:t xml:space="preserve">product </w:t>
      </w:r>
      <w:r>
        <w:rPr>
          <w:b/>
          <w:sz w:val="32"/>
        </w:rPr>
        <w:t xml:space="preserve">also </w:t>
      </w:r>
      <w:r>
        <w:rPr>
          <w:b/>
          <w:sz w:val="32"/>
        </w:rPr>
        <w:t xml:space="preserve">makes </w:t>
      </w:r>
      <w:r>
        <w:t xml:space="preserve">your </w:t>
      </w:r>
      <w:r>
        <w:rPr>
          <w:b/>
          <w:sz w:val="34"/>
        </w:rPr>
        <w:t xml:space="preserve">fingers </w:t>
      </w:r>
      <w:r>
        <w:t xml:space="preserve">very </w:t>
      </w:r>
      <w:r>
        <w:rPr>
          <w:b/>
          <w:sz w:val="30"/>
        </w:rPr>
        <w:t xml:space="preserve">oily </w:t>
      </w:r>
      <w:r>
        <w:rPr>
          <w:b/>
          <w:sz w:val="28"/>
        </w:rPr>
        <w:t xml:space="preserve">feeling </w:t>
      </w:r>
      <w:r>
        <w:t xml:space="preserve">my </w:t>
      </w:r>
      <w:r>
        <w:rPr>
          <w:b/>
          <w:sz w:val="28"/>
        </w:rPr>
        <w:t xml:space="preserve">friend </w:t>
      </w:r>
      <w:r>
        <w:rPr>
          <w:b/>
          <w:sz w:val="30"/>
        </w:rPr>
        <w:t xml:space="preserve">hated </w:t>
      </w:r>
      <w:r>
        <w:t xml:space="preserve">that </w:t>
      </w:r>
      <w:r>
        <w:rPr>
          <w:b/>
          <w:sz w:val="26"/>
        </w:rPr>
        <w:t xml:space="preserve">part </w:t>
      </w:r>
      <w:r>
        <w:t xml:space="preserve">too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i </w:t>
      </w:r>
      <w:r>
        <w:rPr>
          <w:b/>
          <w:sz w:val="26"/>
        </w:rPr>
        <w:t xml:space="preserve">agree </w:t>
      </w:r>
      <w:r>
        <w:t xml:space="preserve">with </w:t>
      </w:r>
      <w:r>
        <w:t xml:space="preserve">her </w:t>
      </w:r>
      <w:r>
        <w:rPr>
          <w:b/>
          <w:sz w:val="30"/>
        </w:rPr>
        <w:t xml:space="preserve">soft </w:t>
      </w:r>
      <w:r>
        <w:rPr>
          <w:b/>
          <w:sz w:val="28"/>
        </w:rPr>
        <w:t xml:space="preserve">callouses </w:t>
      </w:r>
      <w:r>
        <w:t xml:space="preserve">no </w:t>
      </w:r>
      <w:r>
        <w:rPr>
          <w:b/>
          <w:sz w:val="28"/>
        </w:rPr>
        <w:t xml:space="preserve">callouses </w:t>
      </w:r>
      <w:r>
        <w:t xml:space="preserve">this </w:t>
      </w:r>
      <w:r>
        <w:t xml:space="preserve">is </w:t>
      </w:r>
      <w:r>
        <w:t xml:space="preserve">a </w:t>
      </w:r>
      <w:r>
        <w:rPr>
          <w:b/>
          <w:sz w:val="28"/>
        </w:rPr>
        <w:t xml:space="preserve">good </w:t>
      </w:r>
      <w:r>
        <w:rPr>
          <w:b/>
          <w:sz w:val="32"/>
        </w:rPr>
        <w:t xml:space="preserve">product </w:t>
      </w:r>
      <w:r>
        <w:rPr>
          <w:b/>
          <w:sz w:val="28"/>
        </w:rPr>
        <w:t xml:space="preserve">idea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i </w:t>
      </w:r>
      <w:r>
        <w:rPr>
          <w:b/>
          <w:sz w:val="30"/>
        </w:rPr>
        <w:t xml:space="preserve">like </w:t>
      </w:r>
      <w:r>
        <w:t xml:space="preserve">it </w:t>
      </w:r>
      <w:r>
        <w:t xml:space="preserve">in </w:t>
      </w:r>
      <w:r>
        <w:rPr>
          <w:b/>
          <w:sz w:val="30"/>
        </w:rPr>
        <w:t xml:space="preserve">theory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with </w:t>
      </w:r>
      <w:r>
        <w:t xml:space="preserve">my </w:t>
      </w:r>
      <w:r>
        <w:rPr>
          <w:b/>
          <w:sz w:val="34"/>
        </w:rPr>
        <w:t xml:space="preserve">thick </w:t>
      </w:r>
      <w:r>
        <w:rPr>
          <w:b/>
          <w:sz w:val="40"/>
        </w:rPr>
        <w:t xml:space="preserve">bass </w:t>
      </w:r>
      <w:r>
        <w:rPr>
          <w:b/>
          <w:sz w:val="34"/>
        </w:rPr>
        <w:t xml:space="preserve">strings </w:t>
      </w:r>
      <w:r>
        <w:t xml:space="preserve">i </w:t>
      </w:r>
      <w:r>
        <w:t xml:space="preserve">did </w:t>
      </w:r>
      <w:r>
        <w:rPr>
          <w:b/>
          <w:sz w:val="30"/>
        </w:rPr>
        <w:t xml:space="preserve">n't </w:t>
      </w:r>
      <w:r>
        <w:t xml:space="preserve">have </w:t>
      </w:r>
      <w:r>
        <w:t xml:space="preserve">the </w:t>
      </w:r>
      <w:r>
        <w:rPr>
          <w:b/>
          <w:sz w:val="28"/>
        </w:rPr>
        <w:t xml:space="preserve">severe </w:t>
      </w:r>
      <w:r>
        <w:rPr>
          <w:b/>
          <w:sz w:val="26"/>
        </w:rPr>
        <w:t xml:space="preserve">problem </w:t>
      </w:r>
      <w:r>
        <w:rPr>
          <w:b/>
          <w:sz w:val="26"/>
        </w:rPr>
        <w:t xml:space="preserve">w </w:t>
      </w:r>
      <w:r>
        <w:rPr>
          <w:b/>
          <w:sz w:val="30"/>
        </w:rPr>
        <w:t xml:space="preserve">soft </w:t>
      </w:r>
      <w:r>
        <w:rPr>
          <w:b/>
          <w:sz w:val="26"/>
        </w:rPr>
        <w:t xml:space="preserve">fingertips </w:t>
      </w:r>
      <w:r>
        <w:t xml:space="preserve">that </w:t>
      </w:r>
      <w:r>
        <w:t xml:space="preserve">she </w:t>
      </w:r>
      <w:r>
        <w:t xml:space="preserve">did </w:t>
      </w:r>
      <w:r>
        <w:t xml:space="preserve">just </w:t>
      </w:r>
      <w:r>
        <w:t xml:space="preserve">be </w:t>
      </w:r>
      <w:r>
        <w:rPr>
          <w:b/>
          <w:sz w:val="24"/>
        </w:rPr>
        <w:t xml:space="preserve">aware </w:t>
      </w:r>
      <w:r>
        <w:t xml:space="preserve">of </w:t>
      </w:r>
      <w:r>
        <w:t xml:space="preserve">the </w:t>
      </w:r>
      <w:r>
        <w:rPr>
          <w:b/>
          <w:sz w:val="24"/>
        </w:rPr>
        <w:t xml:space="preserve">possibility </w:t>
      </w:r>
      <w:r>
        <w:t xml:space="preserve">of </w:t>
      </w:r>
      <w:r>
        <w:t xml:space="preserve">that </w:t>
      </w:r>
      <w:r>
        <w:t xml:space="preserve">being </w:t>
      </w:r>
      <w:r>
        <w:t xml:space="preserve">a </w:t>
      </w:r>
      <w:r>
        <w:rPr>
          <w:b/>
          <w:sz w:val="26"/>
        </w:rPr>
        <w:t xml:space="preserve">problem </w:t>
      </w:r>
      <w:r>
        <w:t xml:space="preserve">for </w:t>
      </w:r>
      <w:r>
        <w:t xml:space="preserve">you </w:t>
      </w:r>
      <w:r>
        <w:t xml:space="preserve">it </w:t>
      </w:r>
      <w:r>
        <w:t xml:space="preserve">does </w:t>
      </w:r>
      <w:r>
        <w:t xml:space="preserve">what </w:t>
      </w:r>
      <w:r>
        <w:t xml:space="preserve">it </w:t>
      </w:r>
      <w:r>
        <w:rPr>
          <w:b/>
          <w:sz w:val="28"/>
        </w:rPr>
        <w:t xml:space="preserve">says </w:t>
      </w:r>
      <w:r>
        <w:rPr>
          <w:b/>
          <w:sz w:val="32"/>
        </w:rPr>
        <w:t xml:space="preserve">, </w:t>
      </w:r>
      <w:r>
        <w:t xml:space="preserve">but </w:t>
      </w:r>
      <w:r>
        <w:t xml:space="preserve">you </w:t>
      </w:r>
      <w:r>
        <w:rPr>
          <w:b/>
          <w:sz w:val="28"/>
        </w:rPr>
        <w:t xml:space="preserve">may </w:t>
      </w:r>
      <w:r>
        <w:t xml:space="preserve">not </w:t>
      </w:r>
      <w:r>
        <w:rPr>
          <w:b/>
          <w:sz w:val="30"/>
        </w:rPr>
        <w:t xml:space="preserve">like </w:t>
      </w:r>
      <w:r>
        <w:t xml:space="preserve">what </w:t>
      </w:r>
      <w:r>
        <w:rPr>
          <w:b/>
          <w:sz w:val="30"/>
        </w:rPr>
        <w:t xml:space="preserve">else </w:t>
      </w:r>
      <w:r>
        <w:t xml:space="preserve">it </w:t>
      </w:r>
      <w:r>
        <w:t xml:space="preserve">does </w:t>
      </w:r>
      <w:r>
        <w:t xml:space="preserve">or </w:t>
      </w:r>
      <w:r>
        <w:t xml:space="preserve">how </w:t>
      </w:r>
      <w:r>
        <w:t xml:space="preserve">it </w:t>
      </w:r>
      <w:r>
        <w:rPr>
          <w:b/>
          <w:sz w:val="32"/>
        </w:rPr>
        <w:t xml:space="preserve">feels </w:t>
      </w:r>
      <w:r>
        <w:t xml:space="preserve">on </w:t>
      </w:r>
      <w:r>
        <w:t xml:space="preserve">your </w:t>
      </w:r>
      <w:r>
        <w:rPr>
          <w:b/>
          <w:sz w:val="34"/>
        </w:rPr>
        <w:t xml:space="preserve">fingers </w:t>
      </w:r>
      <w:r>
        <w:rPr>
          <w:b/>
          <w:sz w:val="28"/>
        </w:rPr>
        <w:t xml:space="preserve">good </w:t>
      </w:r>
      <w:r>
        <w:rPr>
          <w:b/>
          <w:sz w:val="32"/>
        </w:rPr>
        <w:t xml:space="preserve">product </w:t>
      </w:r>
      <w:r>
        <w:rPr>
          <w:b/>
          <w:sz w:val="28"/>
        </w:rPr>
        <w:t xml:space="preserve">idea </w:t>
      </w:r>
      <w:r>
        <w:rPr>
          <w:b/>
          <w:sz w:val="32"/>
        </w:rPr>
        <w:t xml:space="preserve">, </w:t>
      </w:r>
      <w:r>
        <w:rPr>
          <w:b/>
          <w:sz w:val="26"/>
        </w:rPr>
        <w:t xml:space="preserve">could </w:t>
      </w:r>
      <w:r>
        <w:rPr>
          <w:b/>
          <w:sz w:val="26"/>
        </w:rPr>
        <w:t xml:space="preserve">causes </w:t>
      </w:r>
      <w:r>
        <w:rPr>
          <w:b/>
          <w:sz w:val="24"/>
        </w:rPr>
        <w:t xml:space="preserve">problems </w:t>
      </w:r>
      <w:r>
        <w:t xml:space="preserve">for </w:t>
      </w:r>
      <w:r>
        <w:t xml:space="preserve">some </w:t>
      </w:r>
      <w:r>
        <w:rPr>
          <w:b/>
          <w:sz w:val="24"/>
        </w:rPr>
        <w:t xml:space="preserve">people </w:t>
      </w:r>
    </w:p>
    <w:p>
      <w:r>
        <w:t>attention score: 0.258173</w:t>
      </w:r>
    </w:p>
    <w:p>
      <w:r>
        <w:rPr>
          <w:b/>
          <w:sz w:val="28"/>
        </w:rPr>
        <w:t xml:space="preserve">simple </w:t>
      </w:r>
      <w:r>
        <w:rPr>
          <w:b/>
          <w:sz w:val="32"/>
        </w:rPr>
        <w:t xml:space="preserve">product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easy </w:t>
      </w:r>
      <w:r>
        <w:t xml:space="preserve">to </w:t>
      </w:r>
      <w:r>
        <w:rPr>
          <w:b/>
          <w:sz w:val="32"/>
        </w:rPr>
        <w:t xml:space="preserve">use </w:t>
      </w:r>
      <w:r>
        <w:t xml:space="preserve">that </w:t>
      </w:r>
      <w:r>
        <w:rPr>
          <w:b/>
          <w:sz w:val="30"/>
        </w:rPr>
        <w:t xml:space="preserve">works </w:t>
      </w:r>
      <w:r>
        <w:rPr>
          <w:b/>
          <w:sz w:val="28"/>
        </w:rPr>
        <w:t xml:space="preserve">exactly </w:t>
      </w:r>
      <w:r>
        <w:t xml:space="preserve">as </w:t>
      </w:r>
      <w:r>
        <w:t xml:space="preserve">it </w:t>
      </w:r>
      <w:r>
        <w:t xml:space="preserve">s </w:t>
      </w:r>
      <w:r>
        <w:rPr>
          <w:b/>
          <w:sz w:val="24"/>
        </w:rPr>
        <w:t xml:space="preserve">supposed </w:t>
      </w:r>
      <w:r>
        <w:t xml:space="preserve">to </w:t>
      </w:r>
      <w:r>
        <w:rPr>
          <w:b/>
          <w:sz w:val="28"/>
        </w:rPr>
        <w:t xml:space="preserve">without </w:t>
      </w:r>
      <w:r>
        <w:rPr>
          <w:b/>
          <w:sz w:val="32"/>
        </w:rPr>
        <w:t xml:space="preserve">costing </w:t>
      </w:r>
      <w:r>
        <w:t xml:space="preserve">too </w:t>
      </w:r>
      <w:r>
        <w:rPr>
          <w:b/>
          <w:sz w:val="34"/>
        </w:rPr>
        <w:t xml:space="preserve">much </w:t>
      </w:r>
      <w:r>
        <w:t xml:space="preserve">i </w:t>
      </w:r>
      <w:r>
        <w:rPr>
          <w:b/>
          <w:sz w:val="38"/>
        </w:rPr>
        <w:t xml:space="preserve">got </w:t>
      </w:r>
      <w:r>
        <w:rPr>
          <w:b/>
          <w:sz w:val="38"/>
        </w:rPr>
        <w:t xml:space="preserve">one </w:t>
      </w:r>
      <w:r>
        <w:t xml:space="preserve">for </w:t>
      </w:r>
      <w:r>
        <w:t xml:space="preserve">a </w:t>
      </w:r>
      <w:r>
        <w:rPr>
          <w:b/>
          <w:sz w:val="40"/>
        </w:rPr>
        <w:t xml:space="preserve">banjo </w:t>
      </w:r>
      <w:r>
        <w:rPr>
          <w:b/>
          <w:sz w:val="30"/>
        </w:rPr>
        <w:t xml:space="preserve">, </w:t>
      </w:r>
      <w:r>
        <w:rPr>
          <w:b/>
          <w:sz w:val="34"/>
        </w:rPr>
        <w:t xml:space="preserve">ubass </w:t>
      </w:r>
      <w:r>
        <w:rPr>
          <w:b/>
          <w:sz w:val="32"/>
        </w:rPr>
        <w:t xml:space="preserve">mandolin </w:t>
      </w:r>
      <w:r>
        <w:t xml:space="preserve">but </w:t>
      </w:r>
      <w:r>
        <w:t xml:space="preserve">of </w:t>
      </w:r>
      <w:r>
        <w:rPr>
          <w:b/>
          <w:sz w:val="26"/>
        </w:rPr>
        <w:t xml:space="preserve">course </w:t>
      </w:r>
      <w:r>
        <w:t xml:space="preserve">you </w:t>
      </w:r>
      <w:r>
        <w:t xml:space="preserve">can </w:t>
      </w:r>
      <w:r>
        <w:rPr>
          <w:b/>
          <w:sz w:val="32"/>
        </w:rPr>
        <w:t xml:space="preserve">use </w:t>
      </w:r>
      <w:r>
        <w:t xml:space="preserve">this </w:t>
      </w:r>
      <w:r>
        <w:t xml:space="preserve">on </w:t>
      </w:r>
      <w:r>
        <w:rPr>
          <w:b/>
          <w:sz w:val="34"/>
        </w:rPr>
        <w:t xml:space="preserve">anything </w:t>
      </w:r>
      <w:r>
        <w:rPr>
          <w:b/>
          <w:sz w:val="30"/>
        </w:rPr>
        <w:t xml:space="preserve">works </w:t>
      </w:r>
      <w:r>
        <w:rPr>
          <w:b/>
          <w:sz w:val="34"/>
        </w:rPr>
        <w:t xml:space="preserve">great </w:t>
      </w:r>
      <w:r>
        <w:rPr>
          <w:b/>
          <w:sz w:val="30"/>
        </w:rPr>
        <w:t xml:space="preserve">, </w:t>
      </w:r>
      <w:r>
        <w:rPr>
          <w:b/>
          <w:sz w:val="28"/>
        </w:rPr>
        <w:t xml:space="preserve">simple </w:t>
      </w:r>
      <w:r>
        <w:t xml:space="preserve">to </w:t>
      </w:r>
      <w:r>
        <w:rPr>
          <w:b/>
          <w:sz w:val="32"/>
        </w:rPr>
        <w:t xml:space="preserve">use </w:t>
      </w:r>
    </w:p>
    <w:p>
      <w:r>
        <w:t>attention score: 0.10223016</w:t>
      </w:r>
    </w:p>
    <w:p>
      <w:r>
        <w:t xml:space="preserve">they </w:t>
      </w:r>
      <w:r>
        <w:rPr>
          <w:b/>
          <w:sz w:val="30"/>
        </w:rPr>
        <w:t xml:space="preserve">sound </w:t>
      </w:r>
      <w:r>
        <w:rPr>
          <w:b/>
          <w:sz w:val="36"/>
        </w:rPr>
        <w:t xml:space="preserve">great </w:t>
      </w:r>
      <w:r>
        <w:t xml:space="preserve">they </w:t>
      </w:r>
      <w:r>
        <w:rPr>
          <w:b/>
          <w:sz w:val="26"/>
        </w:rPr>
        <w:t xml:space="preserve">helped </w:t>
      </w:r>
      <w:r>
        <w:rPr>
          <w:b/>
          <w:sz w:val="26"/>
        </w:rPr>
        <w:t xml:space="preserve">revive </w:t>
      </w:r>
      <w:r>
        <w:t xml:space="preserve">an </w:t>
      </w:r>
      <w:r>
        <w:rPr>
          <w:b/>
          <w:sz w:val="34"/>
        </w:rPr>
        <w:t xml:space="preserve">old </w:t>
      </w:r>
      <w:r>
        <w:rPr>
          <w:b/>
          <w:sz w:val="32"/>
        </w:rPr>
        <w:t xml:space="preserve">acoustic </w:t>
      </w:r>
      <w:r>
        <w:rPr>
          <w:b/>
          <w:sz w:val="38"/>
        </w:rPr>
        <w:t xml:space="preserve">guitar </w:t>
      </w:r>
      <w:r>
        <w:t xml:space="preserve">that </w:t>
      </w:r>
      <w:r>
        <w:t xml:space="preserve">had </w:t>
      </w:r>
      <w:r>
        <w:t xml:space="preserve">been </w:t>
      </w:r>
      <w:r>
        <w:rPr>
          <w:b/>
          <w:sz w:val="30"/>
        </w:rPr>
        <w:t xml:space="preserve">buried </w:t>
      </w:r>
      <w:r>
        <w:t xml:space="preserve">in </w:t>
      </w:r>
      <w:r>
        <w:t xml:space="preserve">a </w:t>
      </w:r>
      <w:r>
        <w:rPr>
          <w:b/>
          <w:sz w:val="28"/>
        </w:rPr>
        <w:t xml:space="preserve">closet </w:t>
      </w:r>
      <w:r>
        <w:t xml:space="preserve">for </w:t>
      </w:r>
      <w:r>
        <w:rPr>
          <w:b/>
          <w:sz w:val="30"/>
        </w:rPr>
        <w:t xml:space="preserve">years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( </w:t>
      </w:r>
      <w:r>
        <w:rPr>
          <w:b/>
          <w:sz w:val="28"/>
        </w:rPr>
        <w:t xml:space="preserve">along </w:t>
      </w:r>
      <w:r>
        <w:t xml:space="preserve">with </w:t>
      </w:r>
      <w:r>
        <w:t xml:space="preserve">a </w:t>
      </w:r>
      <w:r>
        <w:t xml:space="preserve">very </w:t>
      </w:r>
      <w:r>
        <w:rPr>
          <w:b/>
          <w:sz w:val="26"/>
        </w:rPr>
        <w:t xml:space="preserve">thorough </w:t>
      </w:r>
      <w:r>
        <w:rPr>
          <w:b/>
          <w:sz w:val="26"/>
        </w:rPr>
        <w:t xml:space="preserve">cleaning </w:t>
      </w:r>
      <w:r>
        <w:rPr>
          <w:b/>
          <w:sz w:val="28"/>
        </w:rPr>
        <w:t xml:space="preserve">\ </w:t>
      </w:r>
      <w:r>
        <w:rPr>
          <w:b/>
          <w:sz w:val="24"/>
        </w:rPr>
        <w:t xml:space="preserve">) </w:t>
      </w:r>
      <w:r>
        <w:t xml:space="preserve">i </w:t>
      </w:r>
      <w:r>
        <w:t xml:space="preserve">do </w:t>
      </w:r>
      <w:r>
        <w:rPr>
          <w:b/>
          <w:sz w:val="26"/>
        </w:rPr>
        <w:t xml:space="preserve">n't </w:t>
      </w:r>
      <w:r>
        <w:t xml:space="preserve">have </w:t>
      </w:r>
      <w:r>
        <w:t xml:space="preserve">any </w:t>
      </w:r>
      <w:r>
        <w:rPr>
          <w:b/>
          <w:sz w:val="28"/>
        </w:rPr>
        <w:t xml:space="preserve">opinion </w:t>
      </w:r>
      <w:r>
        <w:t xml:space="preserve">on </w:t>
      </w:r>
      <w:r>
        <w:t xml:space="preserve">the </w:t>
      </w:r>
      <w:r>
        <w:rPr>
          <w:b/>
          <w:sz w:val="32"/>
        </w:rPr>
        <w:t xml:space="preserve">feel </w:t>
      </w:r>
      <w:r>
        <w:t xml:space="preserve">of </w:t>
      </w:r>
      <w:r>
        <w:t xml:space="preserve">these </w:t>
      </w:r>
      <w:r>
        <w:rPr>
          <w:b/>
          <w:sz w:val="38"/>
        </w:rPr>
        <w:t xml:space="preserve">strings </w:t>
      </w:r>
      <w:r>
        <w:rPr>
          <w:b/>
          <w:sz w:val="30"/>
        </w:rPr>
        <w:t xml:space="preserve">like </w:t>
      </w:r>
      <w:r>
        <w:t xml:space="preserve">some </w:t>
      </w:r>
      <w:r>
        <w:rPr>
          <w:b/>
          <w:sz w:val="32"/>
        </w:rPr>
        <w:t xml:space="preserve">reviewers </w:t>
      </w:r>
      <w:r>
        <w:t xml:space="preserve">i </w:t>
      </w:r>
      <w:r>
        <w:rPr>
          <w:b/>
          <w:sz w:val="30"/>
        </w:rPr>
        <w:t xml:space="preserve">honestly </w:t>
      </w:r>
      <w:r>
        <w:t xml:space="preserve">did </w:t>
      </w:r>
      <w:r>
        <w:rPr>
          <w:b/>
          <w:sz w:val="26"/>
        </w:rPr>
        <w:t xml:space="preserve">n't </w:t>
      </w:r>
      <w:r>
        <w:rPr>
          <w:b/>
          <w:sz w:val="28"/>
        </w:rPr>
        <w:t xml:space="preserve">notice </w:t>
      </w:r>
      <w:r>
        <w:rPr>
          <w:b/>
          <w:sz w:val="28"/>
        </w:rPr>
        <w:t xml:space="preserve">anything </w:t>
      </w:r>
      <w:r>
        <w:rPr>
          <w:b/>
          <w:sz w:val="30"/>
        </w:rPr>
        <w:t xml:space="preserve">different </w:t>
      </w:r>
      <w:r>
        <w:t xml:space="preserve">i </w:t>
      </w:r>
      <w:r>
        <w:rPr>
          <w:b/>
          <w:sz w:val="34"/>
        </w:rPr>
        <w:t xml:space="preserve">bought </w:t>
      </w:r>
      <w:r>
        <w:t xml:space="preserve">them </w:t>
      </w:r>
      <w:r>
        <w:t xml:space="preserve">because </w:t>
      </w:r>
      <w:r>
        <w:t xml:space="preserve">i </w:t>
      </w:r>
      <w:r>
        <w:rPr>
          <w:b/>
          <w:sz w:val="32"/>
        </w:rPr>
        <w:t xml:space="preserve">wanted </w:t>
      </w:r>
      <w:r>
        <w:rPr>
          <w:b/>
          <w:sz w:val="36"/>
        </w:rPr>
        <w:t xml:space="preserve">great </w:t>
      </w:r>
      <w:r>
        <w:rPr>
          <w:b/>
          <w:sz w:val="38"/>
        </w:rPr>
        <w:t xml:space="preserve">strings </w:t>
      </w:r>
      <w:r>
        <w:t xml:space="preserve">on </w:t>
      </w:r>
      <w:r>
        <w:t xml:space="preserve">an </w:t>
      </w:r>
      <w:r>
        <w:rPr>
          <w:b/>
          <w:sz w:val="34"/>
        </w:rPr>
        <w:t xml:space="preserve">old </w:t>
      </w:r>
      <w:r>
        <w:rPr>
          <w:b/>
          <w:sz w:val="40"/>
        </w:rPr>
        <w:t xml:space="preserve">cheap </w:t>
      </w:r>
      <w:r>
        <w:rPr>
          <w:b/>
          <w:sz w:val="38"/>
        </w:rPr>
        <w:t xml:space="preserve">guitar </w:t>
      </w:r>
      <w:r>
        <w:t xml:space="preserve">in </w:t>
      </w:r>
      <w:r>
        <w:rPr>
          <w:b/>
          <w:sz w:val="30"/>
        </w:rPr>
        <w:t xml:space="preserve">order </w:t>
      </w:r>
      <w:r>
        <w:t xml:space="preserve">to </w:t>
      </w:r>
      <w:r>
        <w:rPr>
          <w:b/>
          <w:sz w:val="32"/>
        </w:rPr>
        <w:t xml:space="preserve">get </w:t>
      </w:r>
      <w:r>
        <w:t xml:space="preserve">the </w:t>
      </w:r>
      <w:r>
        <w:rPr>
          <w:b/>
          <w:sz w:val="32"/>
        </w:rPr>
        <w:t xml:space="preserve">best </w:t>
      </w:r>
      <w:r>
        <w:rPr>
          <w:b/>
          <w:sz w:val="30"/>
        </w:rPr>
        <w:t xml:space="preserve">sound </w:t>
      </w:r>
      <w:r>
        <w:rPr>
          <w:b/>
          <w:sz w:val="30"/>
        </w:rPr>
        <w:t xml:space="preserve">possible </w:t>
      </w:r>
      <w:r>
        <w:t xml:space="preserve">these </w:t>
      </w:r>
      <w:r>
        <w:rPr>
          <w:b/>
          <w:sz w:val="38"/>
        </w:rPr>
        <w:t xml:space="preserve">strings </w:t>
      </w:r>
      <w:r>
        <w:t xml:space="preserve">did </w:t>
      </w:r>
      <w:r>
        <w:t xml:space="preserve">that </w:t>
      </w:r>
      <w:r>
        <w:t xml:space="preserve">just </w:t>
      </w:r>
      <w:r>
        <w:rPr>
          <w:b/>
          <w:sz w:val="34"/>
        </w:rPr>
        <w:t xml:space="preserve">fine </w:t>
      </w:r>
      <w:r>
        <w:t xml:space="preserve">the </w:t>
      </w:r>
      <w:r>
        <w:rPr>
          <w:b/>
          <w:sz w:val="38"/>
        </w:rPr>
        <w:t xml:space="preserve">guitar </w:t>
      </w:r>
      <w:r>
        <w:t xml:space="preserve">now </w:t>
      </w:r>
      <w:r>
        <w:rPr>
          <w:b/>
          <w:sz w:val="32"/>
        </w:rPr>
        <w:t xml:space="preserve">sounds </w:t>
      </w:r>
      <w:r>
        <w:rPr>
          <w:b/>
          <w:sz w:val="36"/>
        </w:rPr>
        <w:t xml:space="preserve">great </w:t>
      </w:r>
      <w:r>
        <w:rPr>
          <w:b/>
          <w:sz w:val="34"/>
        </w:rPr>
        <w:t xml:space="preserve">job </w:t>
      </w:r>
      <w:r>
        <w:rPr>
          <w:b/>
          <w:sz w:val="34"/>
        </w:rPr>
        <w:t xml:space="preserve">completed </w:t>
      </w:r>
      <w:r>
        <w:rPr>
          <w:b/>
          <w:sz w:val="36"/>
        </w:rPr>
        <w:t xml:space="preserve">great </w:t>
      </w:r>
      <w:r>
        <w:rPr>
          <w:b/>
          <w:sz w:val="38"/>
        </w:rPr>
        <w:t xml:space="preserve">strings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