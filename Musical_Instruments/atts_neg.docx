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it </w:t>
      </w:r>
      <w:r>
        <w:t xml:space="preserve">does </w:t>
      </w:r>
      <w:r>
        <w:rPr>
          <w:b/>
          <w:sz w:val="34"/>
        </w:rPr>
        <w:t xml:space="preserve">n't </w:t>
      </w:r>
      <w:r>
        <w:rPr>
          <w:b/>
          <w:sz w:val="28"/>
        </w:rPr>
        <w:t xml:space="preserve">seem </w:t>
      </w:r>
      <w:r>
        <w:t xml:space="preserve">to </w:t>
      </w:r>
      <w:r>
        <w:rPr>
          <w:b/>
          <w:sz w:val="26"/>
        </w:rPr>
        <w:t xml:space="preserve">work </w:t>
      </w:r>
      <w:r>
        <w:t xml:space="preserve">i </w:t>
      </w:r>
      <w:r>
        <w:rPr>
          <w:b/>
          <w:sz w:val="24"/>
        </w:rPr>
        <w:t xml:space="preserve">think </w:t>
      </w:r>
      <w:r>
        <w:rPr>
          <w:b/>
          <w:sz w:val="24"/>
        </w:rPr>
        <w:t xml:space="preserve">maybe </w:t>
      </w:r>
      <w:r>
        <w:rPr>
          <w:b/>
          <w:sz w:val="30"/>
        </w:rPr>
        <w:t xml:space="preserve">mine </w:t>
      </w:r>
      <w:r>
        <w:t xml:space="preserve">was </w:t>
      </w:r>
      <w:r>
        <w:rPr>
          <w:b/>
          <w:sz w:val="40"/>
        </w:rPr>
        <w:t xml:space="preserve">damaged </w:t>
      </w:r>
      <w:r>
        <w:t xml:space="preserve">or </w:t>
      </w:r>
      <w:r>
        <w:rPr>
          <w:b/>
          <w:sz w:val="26"/>
        </w:rPr>
        <w:t xml:space="preserve">something </w:t>
      </w:r>
      <w:r>
        <w:t xml:space="preserve">because </w:t>
      </w:r>
      <w:r>
        <w:t xml:space="preserve">it </w:t>
      </w:r>
      <w:r>
        <w:t xml:space="preserve">does </w:t>
      </w:r>
      <w:r>
        <w:rPr>
          <w:b/>
          <w:sz w:val="34"/>
        </w:rPr>
        <w:t xml:space="preserve">n't </w:t>
      </w:r>
      <w:r>
        <w:rPr>
          <w:b/>
          <w:sz w:val="28"/>
        </w:rPr>
        <w:t xml:space="preserve">seem </w:t>
      </w:r>
      <w:r>
        <w:t xml:space="preserve">to </w:t>
      </w:r>
      <w:r>
        <w:rPr>
          <w:b/>
          <w:sz w:val="30"/>
        </w:rPr>
        <w:t xml:space="preserve">absorb </w:t>
      </w:r>
      <w:r>
        <w:t xml:space="preserve">any </w:t>
      </w:r>
      <w:r>
        <w:rPr>
          <w:b/>
          <w:sz w:val="24"/>
        </w:rPr>
        <w:t xml:space="preserve">water </w:t>
      </w:r>
    </w:p>
    <w:p>
      <w:r>
        <w:t xml:space="preserve">i </w:t>
      </w:r>
      <w:r>
        <w:rPr>
          <w:b/>
          <w:sz w:val="34"/>
        </w:rPr>
        <w:t xml:space="preserve">used </w:t>
      </w:r>
      <w:r>
        <w:t xml:space="preserve">to </w:t>
      </w:r>
      <w:r>
        <w:rPr>
          <w:b/>
          <w:sz w:val="30"/>
        </w:rPr>
        <w:t xml:space="preserve">use </w:t>
      </w:r>
      <w:r>
        <w:t xml:space="preserve">the </w:t>
      </w:r>
      <w:r>
        <w:rPr>
          <w:b/>
          <w:sz w:val="32"/>
        </w:rPr>
        <w:t xml:space="preserve">martin </w:t>
      </w:r>
      <w:r>
        <w:rPr>
          <w:b/>
          <w:sz w:val="30"/>
        </w:rPr>
        <w:t xml:space="preserve">tube </w:t>
      </w:r>
      <w:r>
        <w:rPr>
          <w:b/>
          <w:sz w:val="28"/>
        </w:rPr>
        <w:t xml:space="preserve">thing </w:t>
      </w:r>
      <w:r>
        <w:t xml:space="preserve">that </w:t>
      </w:r>
      <w:r>
        <w:t xml:space="preserve">you </w:t>
      </w:r>
      <w:r>
        <w:rPr>
          <w:b/>
          <w:sz w:val="26"/>
        </w:rPr>
        <w:t xml:space="preserve">stick </w:t>
      </w:r>
      <w:r>
        <w:t xml:space="preserve">between </w:t>
      </w:r>
      <w:r>
        <w:t xml:space="preserve">the </w:t>
      </w:r>
      <w:r>
        <w:rPr>
          <w:b/>
          <w:sz w:val="28"/>
        </w:rPr>
        <w:t xml:space="preserve">strings </w:t>
      </w:r>
      <w:r>
        <w:t xml:space="preserve">but </w:t>
      </w:r>
      <w:r>
        <w:t xml:space="preserve">it </w:t>
      </w:r>
      <w:r>
        <w:t xml:space="preserve">was </w:t>
      </w:r>
      <w:r>
        <w:t xml:space="preserve">a </w:t>
      </w:r>
      <w:r>
        <w:rPr>
          <w:b/>
          <w:sz w:val="32"/>
        </w:rPr>
        <w:t xml:space="preserve">bit </w:t>
      </w:r>
      <w:r>
        <w:t xml:space="preserve">of </w:t>
      </w:r>
      <w:r>
        <w:t xml:space="preserve">a </w:t>
      </w:r>
      <w:r>
        <w:rPr>
          <w:b/>
          <w:sz w:val="32"/>
        </w:rPr>
        <w:t xml:space="preserve">pain </w:t>
      </w:r>
      <w:r>
        <w:t xml:space="preserve">you </w:t>
      </w:r>
      <w:r>
        <w:t xml:space="preserve">had </w:t>
      </w:r>
      <w:r>
        <w:t xml:space="preserve">to </w:t>
      </w:r>
      <w:r>
        <w:rPr>
          <w:b/>
          <w:sz w:val="28"/>
        </w:rPr>
        <w:t xml:space="preserve">soak </w:t>
      </w:r>
      <w:r>
        <w:t xml:space="preserve">it </w:t>
      </w:r>
      <w:r>
        <w:rPr>
          <w:b/>
          <w:sz w:val="40"/>
        </w:rPr>
        <w:t xml:space="preserve">, </w:t>
      </w:r>
      <w:r>
        <w:t xml:space="preserve">then </w:t>
      </w:r>
      <w:r>
        <w:rPr>
          <w:b/>
          <w:sz w:val="30"/>
        </w:rPr>
        <w:t xml:space="preserve">drain </w:t>
      </w:r>
      <w:r>
        <w:t xml:space="preserve">it </w:t>
      </w:r>
      <w:r>
        <w:rPr>
          <w:b/>
          <w:sz w:val="40"/>
        </w:rPr>
        <w:t xml:space="preserve">, </w:t>
      </w:r>
      <w:r>
        <w:t xml:space="preserve">then </w:t>
      </w:r>
      <w:r>
        <w:rPr>
          <w:b/>
          <w:sz w:val="32"/>
        </w:rPr>
        <w:t xml:space="preserve">wipe </w:t>
      </w:r>
      <w:r>
        <w:t xml:space="preserve">it </w:t>
      </w:r>
      <w:r>
        <w:rPr>
          <w:b/>
          <w:sz w:val="28"/>
        </w:rPr>
        <w:t xml:space="preserve">even </w:t>
      </w:r>
      <w:r>
        <w:t xml:space="preserve">then </w:t>
      </w:r>
      <w:r>
        <w:rPr>
          <w:b/>
          <w:sz w:val="40"/>
        </w:rPr>
        <w:t xml:space="preserve">, </w:t>
      </w:r>
      <w:r>
        <w:t xml:space="preserve">i </w:t>
      </w:r>
      <w:r>
        <w:rPr>
          <w:b/>
          <w:sz w:val="36"/>
        </w:rPr>
        <w:t xml:space="preserve">worried </w:t>
      </w:r>
      <w:r>
        <w:t xml:space="preserve">about </w:t>
      </w:r>
      <w:r>
        <w:t xml:space="preserve">it </w:t>
      </w:r>
      <w:r>
        <w:rPr>
          <w:b/>
          <w:sz w:val="28"/>
        </w:rPr>
        <w:t xml:space="preserve">dripping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inside </w:t>
      </w:r>
      <w:r>
        <w:t xml:space="preserve">of </w:t>
      </w:r>
      <w:r>
        <w:t xml:space="preserve">the </w:t>
      </w:r>
      <w:r>
        <w:rPr>
          <w:b/>
          <w:sz w:val="32"/>
        </w:rPr>
        <w:t xml:space="preserve">guitar </w:t>
      </w:r>
      <w:r>
        <w:t xml:space="preserve">this </w:t>
      </w:r>
      <w:r>
        <w:t xml:space="preserve">is </w:t>
      </w:r>
      <w:r>
        <w:rPr>
          <w:b/>
          <w:sz w:val="30"/>
        </w:rPr>
        <w:t xml:space="preserve">much </w:t>
      </w:r>
      <w:r>
        <w:rPr>
          <w:b/>
          <w:sz w:val="24"/>
        </w:rPr>
        <w:t xml:space="preserve">easier </w:t>
      </w:r>
      <w:r>
        <w:t xml:space="preserve">and </w:t>
      </w:r>
      <w:r>
        <w:t xml:space="preserve">the </w:t>
      </w:r>
      <w:r>
        <w:rPr>
          <w:b/>
          <w:sz w:val="32"/>
        </w:rPr>
        <w:t xml:space="preserve">guitar </w:t>
      </w:r>
      <w:r>
        <w:rPr>
          <w:b/>
          <w:sz w:val="28"/>
        </w:rPr>
        <w:t xml:space="preserve">sounds </w:t>
      </w:r>
      <w:r>
        <w:rPr>
          <w:b/>
          <w:sz w:val="28"/>
        </w:rPr>
        <w:t xml:space="preserve">great </w:t>
      </w:r>
      <w:r>
        <w:rPr>
          <w:b/>
          <w:sz w:val="32"/>
        </w:rPr>
        <w:t xml:space="preserve">highly </w:t>
      </w:r>
      <w:r>
        <w:rPr>
          <w:b/>
          <w:sz w:val="30"/>
        </w:rPr>
        <w:t xml:space="preserve">recommended </w:t>
      </w:r>
    </w:p>
    <w:p>
      <w:r>
        <w:rPr>
          <w:b/>
          <w:sz w:val="40"/>
        </w:rPr>
        <w:t xml:space="preserve">herco </w:t>
      </w:r>
      <w:r>
        <w:t xml:space="preserve">is </w:t>
      </w:r>
      <w:r>
        <w:t xml:space="preserve">a </w:t>
      </w:r>
      <w:r>
        <w:rPr>
          <w:b/>
          <w:sz w:val="34"/>
        </w:rPr>
        <w:t xml:space="preserve">jim </w:t>
      </w:r>
      <w:r>
        <w:rPr>
          <w:b/>
          <w:sz w:val="30"/>
        </w:rPr>
        <w:t xml:space="preserve">dunlop </w:t>
      </w:r>
      <w:r>
        <w:rPr>
          <w:b/>
          <w:sz w:val="28"/>
        </w:rPr>
        <w:t xml:space="preserve">company </w:t>
      </w:r>
      <w:r>
        <w:t xml:space="preserve">and </w:t>
      </w:r>
      <w:r>
        <w:t xml:space="preserve">this </w:t>
      </w:r>
      <w:r>
        <w:rPr>
          <w:b/>
          <w:sz w:val="32"/>
        </w:rPr>
        <w:t xml:space="preserve">little </w:t>
      </w:r>
      <w:r>
        <w:rPr>
          <w:b/>
          <w:sz w:val="28"/>
        </w:rPr>
        <w:t xml:space="preserve">humidifier </w:t>
      </w:r>
      <w:r>
        <w:t xml:space="preserve">was </w:t>
      </w:r>
      <w:r>
        <w:rPr>
          <w:b/>
          <w:sz w:val="30"/>
        </w:rPr>
        <w:t xml:space="preserve">suggested </w:t>
      </w:r>
      <w:r>
        <w:t xml:space="preserve">to </w:t>
      </w:r>
      <w:r>
        <w:t xml:space="preserve">me </w:t>
      </w:r>
      <w:r>
        <w:t xml:space="preserve">through </w:t>
      </w:r>
      <w:r>
        <w:rPr>
          <w:b/>
          <w:sz w:val="26"/>
        </w:rPr>
        <w:t xml:space="preserve">someone </w:t>
      </w:r>
      <w:r>
        <w:t xml:space="preserve">who </w:t>
      </w:r>
      <w:r>
        <w:t xml:space="preserve">has </w:t>
      </w:r>
      <w:r>
        <w:rPr>
          <w:b/>
          <w:sz w:val="28"/>
        </w:rPr>
        <w:t xml:space="preserve">used </w:t>
      </w:r>
      <w:r>
        <w:t xml:space="preserve">them </w:t>
      </w:r>
      <w:r>
        <w:t xml:space="preserve">for </w:t>
      </w:r>
      <w:r>
        <w:rPr>
          <w:b/>
          <w:sz w:val="28"/>
        </w:rPr>
        <w:t xml:space="preserve">awhile </w:t>
      </w:r>
      <w:r>
        <w:rPr>
          <w:b/>
          <w:sz w:val="30"/>
        </w:rPr>
        <w:t xml:space="preserve">dunlop </w:t>
      </w:r>
      <w:r>
        <w:t xml:space="preserve">is </w:t>
      </w:r>
      <w:r>
        <w:t xml:space="preserve">a </w:t>
      </w:r>
      <w:r>
        <w:rPr>
          <w:b/>
          <w:sz w:val="28"/>
        </w:rPr>
        <w:t xml:space="preserve">trusted </w:t>
      </w:r>
      <w:r>
        <w:rPr>
          <w:b/>
          <w:sz w:val="24"/>
        </w:rPr>
        <w:t xml:space="preserve">brand </w:t>
      </w:r>
      <w:r>
        <w:t xml:space="preserve">in </w:t>
      </w:r>
      <w:r>
        <w:rPr>
          <w:b/>
          <w:sz w:val="26"/>
        </w:rPr>
        <w:t xml:space="preserve">guitar </w:t>
      </w:r>
      <w:r>
        <w:rPr>
          <w:b/>
          <w:sz w:val="24"/>
        </w:rPr>
        <w:t xml:space="preserve">maintenance </w:t>
      </w:r>
      <w:r>
        <w:t xml:space="preserve">for </w:t>
      </w:r>
      <w:r>
        <w:t xml:space="preserve">the </w:t>
      </w:r>
      <w:r>
        <w:t xml:space="preserve">most </w:t>
      </w:r>
      <w:r>
        <w:rPr>
          <w:b/>
          <w:sz w:val="28"/>
        </w:rPr>
        <w:t xml:space="preserve">part </w:t>
      </w:r>
      <w:r>
        <w:t xml:space="preserve">i </w:t>
      </w:r>
      <w:r>
        <w:rPr>
          <w:b/>
          <w:sz w:val="30"/>
        </w:rPr>
        <w:t xml:space="preserve">wanted </w:t>
      </w:r>
      <w:r>
        <w:t xml:space="preserve">to </w:t>
      </w:r>
      <w:r>
        <w:rPr>
          <w:b/>
          <w:sz w:val="28"/>
        </w:rPr>
        <w:t xml:space="preserve">stay </w:t>
      </w:r>
      <w:r>
        <w:rPr>
          <w:b/>
          <w:sz w:val="26"/>
        </w:rPr>
        <w:t xml:space="preserve">away </w:t>
      </w:r>
      <w:r>
        <w:t xml:space="preserve">from </w:t>
      </w:r>
      <w:r>
        <w:t xml:space="preserve">the </w:t>
      </w:r>
      <w:r>
        <w:rPr>
          <w:b/>
          <w:sz w:val="30"/>
        </w:rPr>
        <w:t xml:space="preserve">typical </w:t>
      </w:r>
      <w:r>
        <w:rPr>
          <w:b/>
          <w:sz w:val="28"/>
        </w:rPr>
        <w:t xml:space="preserve">humidifiers </w:t>
      </w:r>
      <w:r>
        <w:rPr>
          <w:b/>
          <w:sz w:val="32"/>
        </w:rPr>
        <w:t xml:space="preserve">due </w:t>
      </w:r>
      <w:r>
        <w:t xml:space="preserve">to </w:t>
      </w:r>
      <w:r>
        <w:t xml:space="preserve">their </w:t>
      </w:r>
      <w:r>
        <w:rPr>
          <w:b/>
          <w:sz w:val="34"/>
        </w:rPr>
        <w:t xml:space="preserve">tendencies </w:t>
      </w:r>
      <w:r>
        <w:t xml:space="preserve">to </w:t>
      </w:r>
      <w:r>
        <w:rPr>
          <w:b/>
          <w:sz w:val="28"/>
        </w:rPr>
        <w:t xml:space="preserve">leak </w:t>
      </w:r>
      <w:r>
        <w:t xml:space="preserve">and </w:t>
      </w:r>
      <w:r>
        <w:rPr>
          <w:b/>
          <w:sz w:val="28"/>
        </w:rPr>
        <w:t xml:space="preserve">stain </w:t>
      </w:r>
      <w:r>
        <w:t xml:space="preserve">the </w:t>
      </w:r>
      <w:r>
        <w:rPr>
          <w:b/>
          <w:sz w:val="26"/>
        </w:rPr>
        <w:t xml:space="preserve">guitar </w:t>
      </w:r>
      <w:r>
        <w:rPr>
          <w:b/>
          <w:sz w:val="28"/>
        </w:rPr>
        <w:t xml:space="preserve">wood </w:t>
      </w:r>
      <w:r>
        <w:t xml:space="preserve">i </w:t>
      </w:r>
      <w:r>
        <w:t xml:space="preserve">have </w:t>
      </w:r>
      <w:r>
        <w:rPr>
          <w:b/>
          <w:sz w:val="28"/>
        </w:rPr>
        <w:t xml:space="preserve">used </w:t>
      </w:r>
      <w:r>
        <w:t xml:space="preserve">this </w:t>
      </w:r>
      <w:r>
        <w:t xml:space="preserve">for </w:t>
      </w:r>
      <w:r>
        <w:t xml:space="preserve">a </w:t>
      </w:r>
      <w:r>
        <w:t xml:space="preserve">few </w:t>
      </w:r>
      <w:r>
        <w:rPr>
          <w:b/>
          <w:sz w:val="26"/>
        </w:rPr>
        <w:t xml:space="preserve">weeks </w:t>
      </w:r>
      <w:r>
        <w:t xml:space="preserve">now </w:t>
      </w:r>
      <w:r>
        <w:t xml:space="preserve">and </w:t>
      </w:r>
      <w:r>
        <w:t xml:space="preserve">it </w:t>
      </w:r>
      <w:r>
        <w:rPr>
          <w:b/>
          <w:sz w:val="28"/>
        </w:rPr>
        <w:t xml:space="preserve">still </w:t>
      </w:r>
      <w:r>
        <w:rPr>
          <w:b/>
          <w:sz w:val="26"/>
        </w:rPr>
        <w:t xml:space="preserve">remians </w:t>
      </w:r>
      <w:r>
        <w:rPr>
          <w:b/>
          <w:sz w:val="34"/>
        </w:rPr>
        <w:t xml:space="preserve">moist </w:t>
      </w:r>
      <w:r>
        <w:t xml:space="preserve">the </w:t>
      </w:r>
      <w:r>
        <w:rPr>
          <w:b/>
          <w:sz w:val="24"/>
        </w:rPr>
        <w:t xml:space="preserve">product </w:t>
      </w:r>
      <w:r>
        <w:rPr>
          <w:b/>
          <w:sz w:val="26"/>
        </w:rPr>
        <w:t xml:space="preserve">came </w:t>
      </w:r>
      <w:r>
        <w:rPr>
          <w:b/>
          <w:sz w:val="24"/>
        </w:rPr>
        <w:t xml:space="preserve">fast </w:t>
      </w:r>
      <w:r>
        <w:t xml:space="preserve">and </w:t>
      </w:r>
      <w:r>
        <w:t xml:space="preserve">the </w:t>
      </w:r>
      <w:r>
        <w:rPr>
          <w:b/>
          <w:sz w:val="24"/>
        </w:rPr>
        <w:t xml:space="preserve">instructions </w:t>
      </w:r>
      <w:r>
        <w:t xml:space="preserve">are </w:t>
      </w:r>
      <w:r>
        <w:rPr>
          <w:b/>
          <w:sz w:val="26"/>
        </w:rPr>
        <w:t xml:space="preserve">straight </w:t>
      </w:r>
      <w:r>
        <w:rPr>
          <w:b/>
          <w:sz w:val="28"/>
        </w:rPr>
        <w:t xml:space="preserve">forward </w:t>
      </w:r>
      <w:r>
        <w:t xml:space="preserve">i </w:t>
      </w:r>
      <w:r>
        <w:rPr>
          <w:b/>
          <w:sz w:val="28"/>
        </w:rPr>
        <w:t xml:space="preserve">may </w:t>
      </w:r>
      <w:r>
        <w:rPr>
          <w:b/>
          <w:sz w:val="26"/>
        </w:rPr>
        <w:t xml:space="preserve">order </w:t>
      </w:r>
      <w:r>
        <w:rPr>
          <w:b/>
          <w:sz w:val="26"/>
        </w:rPr>
        <w:t xml:space="preserve">another </w:t>
      </w:r>
      <w:r>
        <w:t xml:space="preserve">if </w:t>
      </w:r>
      <w:r>
        <w:t xml:space="preserve">this </w:t>
      </w:r>
      <w:r>
        <w:rPr>
          <w:b/>
          <w:sz w:val="28"/>
        </w:rPr>
        <w:t xml:space="preserve">one </w:t>
      </w:r>
      <w:r>
        <w:rPr>
          <w:b/>
          <w:sz w:val="24"/>
        </w:rPr>
        <w:t xml:space="preserve">performs </w:t>
      </w:r>
      <w:r>
        <w:rPr>
          <w:b/>
          <w:sz w:val="24"/>
        </w:rPr>
        <w:t xml:space="preserve">well </w:t>
      </w:r>
    </w:p>
    <w:p>
      <w:r>
        <w:t xml:space="preserve">i </w:t>
      </w:r>
      <w:r>
        <w:t xml:space="preserve">was </w:t>
      </w:r>
      <w:r>
        <w:t xml:space="preserve">taking </w:t>
      </w:r>
      <w:r>
        <w:t xml:space="preserve">lessons </w:t>
      </w:r>
      <w:r>
        <w:t xml:space="preserve">from </w:t>
      </w:r>
      <w:r>
        <w:t xml:space="preserve">a </w:t>
      </w:r>
      <w:r>
        <w:t xml:space="preserve">very </w:t>
      </w:r>
      <w:r>
        <w:t xml:space="preserve">qualified </w:t>
      </w:r>
      <w:r>
        <w:rPr>
          <w:b/>
          <w:sz w:val="40"/>
        </w:rPr>
        <w:t xml:space="preserve">instructor </w:t>
      </w:r>
      <w:r>
        <w:t xml:space="preserve">and </w:t>
      </w:r>
      <w:r>
        <w:t xml:space="preserve">he </w:t>
      </w:r>
      <w:r>
        <w:rPr>
          <w:b/>
          <w:sz w:val="28"/>
        </w:rPr>
        <w:t xml:space="preserve">mentioned </w:t>
      </w:r>
      <w:r>
        <w:t xml:space="preserve">that </w:t>
      </w:r>
      <w:r>
        <w:t xml:space="preserve">i </w:t>
      </w:r>
      <w:r>
        <w:rPr>
          <w:b/>
          <w:sz w:val="28"/>
        </w:rPr>
        <w:t xml:space="preserve">need </w:t>
      </w:r>
      <w:r>
        <w:t xml:space="preserve">a </w:t>
      </w:r>
      <w:r>
        <w:rPr>
          <w:b/>
          <w:sz w:val="36"/>
        </w:rPr>
        <w:t xml:space="preserve">humidifier </w:t>
      </w:r>
      <w:r>
        <w:t xml:space="preserve">for </w:t>
      </w:r>
      <w:r>
        <w:t xml:space="preserve">my </w:t>
      </w:r>
      <w:r>
        <w:rPr>
          <w:b/>
          <w:sz w:val="34"/>
        </w:rPr>
        <w:t xml:space="preserve">guitar </w:t>
      </w:r>
      <w:r>
        <w:t xml:space="preserve">at </w:t>
      </w:r>
      <w:r>
        <w:rPr>
          <w:b/>
          <w:sz w:val="28"/>
        </w:rPr>
        <w:t xml:space="preserve">first </w:t>
      </w:r>
      <w:r>
        <w:t xml:space="preserve">i </w:t>
      </w:r>
      <w:r>
        <w:t xml:space="preserve">was </w:t>
      </w:r>
      <w:r>
        <w:t xml:space="preserve">not </w:t>
      </w:r>
      <w:r>
        <w:rPr>
          <w:b/>
          <w:sz w:val="24"/>
        </w:rPr>
        <w:t xml:space="preserve">sure </w:t>
      </w:r>
      <w:r>
        <w:t xml:space="preserve">what </w:t>
      </w:r>
      <w:r>
        <w:t xml:space="preserve">i </w:t>
      </w:r>
      <w:r>
        <w:t xml:space="preserve">was </w:t>
      </w:r>
      <w:r>
        <w:rPr>
          <w:b/>
          <w:sz w:val="28"/>
        </w:rPr>
        <w:t xml:space="preserve">looking </w:t>
      </w:r>
      <w:r>
        <w:t xml:space="preserve">for </w:t>
      </w:r>
      <w:r>
        <w:t xml:space="preserve">i </w:t>
      </w:r>
      <w:r>
        <w:rPr>
          <w:b/>
          <w:sz w:val="30"/>
        </w:rPr>
        <w:t xml:space="preserve">found </w:t>
      </w:r>
      <w:r>
        <w:t xml:space="preserve">the </w:t>
      </w:r>
      <w:r>
        <w:rPr>
          <w:b/>
          <w:sz w:val="30"/>
        </w:rPr>
        <w:t xml:space="preserve">product </w:t>
      </w:r>
      <w:r>
        <w:rPr>
          <w:b/>
          <w:sz w:val="26"/>
        </w:rPr>
        <w:t xml:space="preserve">without </w:t>
      </w:r>
      <w:r>
        <w:t xml:space="preserve">too </w:t>
      </w:r>
      <w:r>
        <w:rPr>
          <w:b/>
          <w:sz w:val="26"/>
        </w:rPr>
        <w:t xml:space="preserve">much </w:t>
      </w:r>
      <w:r>
        <w:rPr>
          <w:b/>
          <w:sz w:val="28"/>
        </w:rPr>
        <w:t xml:space="preserve">difficulty </w:t>
      </w:r>
      <w:r>
        <w:t xml:space="preserve">i </w:t>
      </w:r>
      <w:r>
        <w:t xml:space="preserve">had </w:t>
      </w:r>
      <w:r>
        <w:rPr>
          <w:b/>
          <w:sz w:val="32"/>
        </w:rPr>
        <w:t xml:space="preserve">learned </w:t>
      </w:r>
      <w:r>
        <w:t xml:space="preserve">from </w:t>
      </w:r>
      <w:r>
        <w:t xml:space="preserve">my </w:t>
      </w:r>
      <w:r>
        <w:rPr>
          <w:b/>
          <w:sz w:val="40"/>
        </w:rPr>
        <w:t xml:space="preserve">instructor </w:t>
      </w:r>
      <w:r>
        <w:t xml:space="preserve">that </w:t>
      </w:r>
      <w:r>
        <w:t xml:space="preserve">these </w:t>
      </w:r>
      <w:r>
        <w:t xml:space="preserve">are </w:t>
      </w:r>
      <w:r>
        <w:rPr>
          <w:b/>
          <w:sz w:val="28"/>
        </w:rPr>
        <w:t xml:space="preserve">small </w:t>
      </w:r>
      <w:r>
        <w:rPr>
          <w:b/>
          <w:sz w:val="30"/>
        </w:rPr>
        <w:t xml:space="preserve">, </w:t>
      </w:r>
      <w:r>
        <w:rPr>
          <w:b/>
          <w:sz w:val="28"/>
        </w:rPr>
        <w:t xml:space="preserve">placed </w:t>
      </w:r>
      <w:r>
        <w:t xml:space="preserve">on </w:t>
      </w:r>
      <w:r>
        <w:t xml:space="preserve">the </w:t>
      </w:r>
      <w:r>
        <w:rPr>
          <w:b/>
          <w:sz w:val="30"/>
        </w:rPr>
        <w:t xml:space="preserve">hole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guitar </w:t>
      </w:r>
      <w:r>
        <w:rPr>
          <w:b/>
          <w:sz w:val="30"/>
        </w:rPr>
        <w:t xml:space="preserve">, </w:t>
      </w:r>
      <w:r>
        <w:t xml:space="preserve">and </w:t>
      </w:r>
      <w:r>
        <w:t xml:space="preserve">was </w:t>
      </w:r>
      <w:r>
        <w:rPr>
          <w:b/>
          <w:sz w:val="24"/>
        </w:rPr>
        <w:t xml:space="preserve">definitely </w:t>
      </w:r>
      <w:r>
        <w:rPr>
          <w:b/>
          <w:sz w:val="24"/>
        </w:rPr>
        <w:t xml:space="preserve">needed </w:t>
      </w:r>
      <w:r>
        <w:t xml:space="preserve">to </w:t>
      </w:r>
      <w:r>
        <w:rPr>
          <w:b/>
          <w:sz w:val="26"/>
        </w:rPr>
        <w:t xml:space="preserve">keep </w:t>
      </w:r>
      <w:r>
        <w:t xml:space="preserve">the </w:t>
      </w:r>
      <w:r>
        <w:rPr>
          <w:b/>
          <w:sz w:val="34"/>
        </w:rPr>
        <w:t xml:space="preserve">guitar </w:t>
      </w:r>
      <w:r>
        <w:t xml:space="preserve">in </w:t>
      </w:r>
      <w:r>
        <w:rPr>
          <w:b/>
          <w:sz w:val="26"/>
        </w:rPr>
        <w:t xml:space="preserve">good </w:t>
      </w:r>
      <w:r>
        <w:rPr>
          <w:b/>
          <w:sz w:val="28"/>
        </w:rPr>
        <w:t xml:space="preserve">playing </w:t>
      </w:r>
      <w:r>
        <w:rPr>
          <w:b/>
          <w:sz w:val="28"/>
        </w:rPr>
        <w:t xml:space="preserve">condition </w:t>
      </w:r>
      <w:r>
        <w:t xml:space="preserve">i </w:t>
      </w:r>
      <w:r>
        <w:rPr>
          <w:b/>
          <w:sz w:val="30"/>
        </w:rPr>
        <w:t xml:space="preserve">started </w:t>
      </w:r>
      <w:r>
        <w:rPr>
          <w:b/>
          <w:sz w:val="28"/>
        </w:rPr>
        <w:t xml:space="preserve">looking </w:t>
      </w:r>
      <w:r>
        <w:t xml:space="preserve">through </w:t>
      </w:r>
      <w:r>
        <w:t xml:space="preserve">the </w:t>
      </w:r>
      <w:r>
        <w:rPr>
          <w:b/>
          <w:sz w:val="28"/>
        </w:rPr>
        <w:t xml:space="preserve">computer </w:t>
      </w:r>
      <w:r>
        <w:rPr>
          <w:b/>
          <w:sz w:val="26"/>
        </w:rPr>
        <w:t xml:space="preserve">pages </w:t>
      </w:r>
      <w:r>
        <w:t xml:space="preserve">and </w:t>
      </w:r>
      <w:r>
        <w:rPr>
          <w:b/>
          <w:sz w:val="32"/>
        </w:rPr>
        <w:t xml:space="preserve">settled </w:t>
      </w:r>
      <w:r>
        <w:t xml:space="preserve">on </w:t>
      </w:r>
      <w:r>
        <w:t xml:space="preserve">the </w:t>
      </w:r>
      <w:r>
        <w:rPr>
          <w:b/>
          <w:sz w:val="28"/>
        </w:rPr>
        <w:t xml:space="preserve">herco </w:t>
      </w:r>
      <w:r>
        <w:rPr>
          <w:b/>
          <w:sz w:val="34"/>
        </w:rPr>
        <w:t xml:space="preserve">guitar </w:t>
      </w:r>
      <w:r>
        <w:rPr>
          <w:b/>
          <w:sz w:val="36"/>
        </w:rPr>
        <w:t xml:space="preserve">humidifier </w:t>
      </w:r>
      <w:r>
        <w:t xml:space="preserve">because </w:t>
      </w:r>
      <w:r>
        <w:t xml:space="preserve">of </w:t>
      </w:r>
      <w:r>
        <w:t xml:space="preserve">the </w:t>
      </w:r>
      <w:r>
        <w:rPr>
          <w:b/>
          <w:sz w:val="34"/>
        </w:rPr>
        <w:t xml:space="preserve">recommendations </w:t>
      </w:r>
      <w:r>
        <w:t xml:space="preserve">of </w:t>
      </w:r>
      <w:r>
        <w:rPr>
          <w:b/>
          <w:sz w:val="30"/>
        </w:rPr>
        <w:t xml:space="preserve">thew </w:t>
      </w:r>
      <w:r>
        <w:rPr>
          <w:b/>
          <w:sz w:val="30"/>
        </w:rPr>
        <w:t xml:space="preserve">product </w:t>
      </w:r>
      <w:r>
        <w:t xml:space="preserve">now </w:t>
      </w:r>
      <w:r>
        <w:t xml:space="preserve">i </w:t>
      </w:r>
      <w:r>
        <w:rPr>
          <w:b/>
          <w:sz w:val="26"/>
        </w:rPr>
        <w:t xml:space="preserve">feel </w:t>
      </w:r>
      <w:r>
        <w:t xml:space="preserve">i </w:t>
      </w:r>
      <w:r>
        <w:rPr>
          <w:b/>
          <w:sz w:val="26"/>
        </w:rPr>
        <w:t xml:space="preserve">made </w:t>
      </w:r>
      <w:r>
        <w:t xml:space="preserve">a </w:t>
      </w:r>
      <w:r>
        <w:rPr>
          <w:b/>
          <w:sz w:val="28"/>
        </w:rPr>
        <w:t xml:space="preserve">wise </w:t>
      </w:r>
      <w:r>
        <w:rPr>
          <w:b/>
          <w:sz w:val="24"/>
        </w:rPr>
        <w:t xml:space="preserve">choice </w:t>
      </w:r>
      <w:r>
        <w:t xml:space="preserve">and </w:t>
      </w:r>
      <w:r>
        <w:t xml:space="preserve">will </w:t>
      </w:r>
      <w:r>
        <w:t xml:space="preserve">be </w:t>
      </w:r>
      <w:r>
        <w:rPr>
          <w:b/>
          <w:sz w:val="24"/>
        </w:rPr>
        <w:t xml:space="preserve">able </w:t>
      </w:r>
      <w:r>
        <w:t xml:space="preserve">to </w:t>
      </w:r>
      <w:r>
        <w:rPr>
          <w:b/>
          <w:sz w:val="26"/>
        </w:rPr>
        <w:t xml:space="preserve">keep </w:t>
      </w:r>
      <w:r>
        <w:t xml:space="preserve">my </w:t>
      </w:r>
      <w:r>
        <w:rPr>
          <w:b/>
          <w:sz w:val="26"/>
        </w:rPr>
        <w:t xml:space="preserve">quitar </w:t>
      </w:r>
      <w:r>
        <w:rPr>
          <w:b/>
          <w:sz w:val="28"/>
        </w:rPr>
        <w:t xml:space="preserve">playing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vibrations </w:t>
      </w:r>
      <w:r>
        <w:rPr>
          <w:b/>
          <w:sz w:val="30"/>
        </w:rPr>
        <w:t xml:space="preserve">, </w:t>
      </w:r>
      <w:r>
        <w:t xml:space="preserve">and </w:t>
      </w:r>
      <w:r>
        <w:rPr>
          <w:b/>
          <w:sz w:val="26"/>
        </w:rPr>
        <w:t xml:space="preserve">good </w:t>
      </w:r>
      <w:r>
        <w:rPr>
          <w:b/>
          <w:sz w:val="24"/>
        </w:rPr>
        <w:t xml:space="preserve">music </w:t>
      </w:r>
      <w:r>
        <w:rPr>
          <w:b/>
          <w:sz w:val="34"/>
        </w:rPr>
        <w:t xml:space="preserve">! </w:t>
      </w:r>
    </w:p>
    <w:p>
      <w:r>
        <w:rPr>
          <w:b/>
          <w:sz w:val="38"/>
        </w:rPr>
        <w:t xml:space="preserve">stuck </w:t>
      </w:r>
      <w:r>
        <w:rPr>
          <w:b/>
          <w:sz w:val="32"/>
        </w:rPr>
        <w:t xml:space="preserve">one </w:t>
      </w:r>
      <w:r>
        <w:t xml:space="preserve">in </w:t>
      </w:r>
      <w:r>
        <w:t xml:space="preserve">my </w:t>
      </w:r>
      <w:r>
        <w:rPr>
          <w:b/>
          <w:sz w:val="28"/>
        </w:rPr>
        <w:t xml:space="preserve">guitar </w:t>
      </w:r>
      <w:r>
        <w:rPr>
          <w:b/>
          <w:sz w:val="36"/>
        </w:rPr>
        <w:t xml:space="preserve">case </w:t>
      </w:r>
      <w:r>
        <w:t xml:space="preserve">to </w:t>
      </w:r>
      <w:r>
        <w:rPr>
          <w:b/>
          <w:sz w:val="24"/>
        </w:rPr>
        <w:t xml:space="preserve">keep </w:t>
      </w:r>
      <w:r>
        <w:t xml:space="preserve">it </w:t>
      </w:r>
      <w:r>
        <w:t xml:space="preserve">just </w:t>
      </w:r>
      <w:r>
        <w:t xml:space="preserve">the </w:t>
      </w:r>
      <w:r>
        <w:rPr>
          <w:b/>
          <w:sz w:val="40"/>
        </w:rPr>
        <w:t xml:space="preserve">right </w:t>
      </w:r>
      <w:r>
        <w:rPr>
          <w:b/>
          <w:sz w:val="28"/>
        </w:rPr>
        <w:t xml:space="preserve">humidity </w:t>
      </w:r>
      <w:r>
        <w:t xml:space="preserve">a </w:t>
      </w:r>
      <w:r>
        <w:rPr>
          <w:b/>
          <w:sz w:val="24"/>
        </w:rPr>
        <w:t xml:space="preserve">must </w:t>
      </w:r>
      <w:r>
        <w:t xml:space="preserve">have </w:t>
      </w:r>
      <w:r>
        <w:t xml:space="preserve">for </w:t>
      </w:r>
      <w:r>
        <w:rPr>
          <w:b/>
          <w:sz w:val="28"/>
        </w:rPr>
        <w:t xml:space="preserve">us </w:t>
      </w:r>
      <w:r>
        <w:rPr>
          <w:b/>
          <w:sz w:val="30"/>
        </w:rPr>
        <w:t xml:space="preserve">dry </w:t>
      </w:r>
      <w:r>
        <w:rPr>
          <w:b/>
          <w:sz w:val="28"/>
        </w:rPr>
        <w:t xml:space="preserve">californians </w:t>
      </w:r>
    </w:p>
    <w:p>
      <w:r>
        <w:t xml:space="preserve">i </w:t>
      </w:r>
      <w:r>
        <w:rPr>
          <w:b/>
          <w:sz w:val="36"/>
        </w:rPr>
        <w:t xml:space="preserve">like </w:t>
      </w:r>
      <w:r>
        <w:t xml:space="preserve">these </w:t>
      </w:r>
      <w:r>
        <w:rPr>
          <w:b/>
          <w:sz w:val="32"/>
        </w:rPr>
        <w:t xml:space="preserve">humidifiers </w:t>
      </w:r>
      <w:r>
        <w:rPr>
          <w:b/>
          <w:sz w:val="28"/>
        </w:rPr>
        <w:t xml:space="preserve">works </w:t>
      </w:r>
      <w:r>
        <w:t xml:space="preserve">if </w:t>
      </w:r>
      <w:r>
        <w:t xml:space="preserve">you </w:t>
      </w:r>
      <w:r>
        <w:rPr>
          <w:b/>
          <w:sz w:val="24"/>
        </w:rPr>
        <w:t xml:space="preserve">keep </w:t>
      </w:r>
      <w:r>
        <w:t xml:space="preserve">it </w:t>
      </w:r>
      <w:r>
        <w:t xml:space="preserve">with </w:t>
      </w:r>
      <w:r>
        <w:rPr>
          <w:b/>
          <w:sz w:val="32"/>
        </w:rPr>
        <w:t xml:space="preserve">instrument </w:t>
      </w:r>
      <w:r>
        <w:t xml:space="preserve">in </w:t>
      </w:r>
      <w:r>
        <w:t xml:space="preserve">your </w:t>
      </w:r>
      <w:r>
        <w:rPr>
          <w:b/>
          <w:sz w:val="30"/>
        </w:rPr>
        <w:t xml:space="preserve">case </w:t>
      </w:r>
      <w:r>
        <w:rPr>
          <w:b/>
          <w:sz w:val="40"/>
        </w:rPr>
        <w:t xml:space="preserve">, </w:t>
      </w:r>
      <w:r>
        <w:t xml:space="preserve">and </w:t>
      </w:r>
      <w:r>
        <w:rPr>
          <w:b/>
          <w:sz w:val="32"/>
        </w:rPr>
        <w:t xml:space="preserve">upkeep </w:t>
      </w:r>
      <w:r>
        <w:t xml:space="preserve">is </w:t>
      </w:r>
      <w:r>
        <w:rPr>
          <w:b/>
          <w:sz w:val="30"/>
        </w:rPr>
        <w:t xml:space="preserve">minimal </w:t>
      </w:r>
      <w:r>
        <w:rPr>
          <w:b/>
          <w:sz w:val="26"/>
        </w:rPr>
        <w:t xml:space="preserve">work </w:t>
      </w:r>
      <w:r>
        <w:t xml:space="preserve">on </w:t>
      </w:r>
      <w:r>
        <w:t xml:space="preserve">all </w:t>
      </w:r>
      <w:r>
        <w:rPr>
          <w:b/>
          <w:sz w:val="24"/>
        </w:rPr>
        <w:t xml:space="preserve">strings </w:t>
      </w:r>
      <w:r>
        <w:t xml:space="preserve">very </w:t>
      </w:r>
      <w:r>
        <w:rPr>
          <w:b/>
          <w:sz w:val="28"/>
        </w:rPr>
        <w:t xml:space="preserve">well </w:t>
      </w:r>
      <w:r>
        <w:rPr>
          <w:b/>
          <w:sz w:val="40"/>
        </w:rPr>
        <w:t xml:space="preserve">, </w:t>
      </w:r>
      <w:r>
        <w:t xml:space="preserve">but </w:t>
      </w:r>
      <w:r>
        <w:t xml:space="preserve">be </w:t>
      </w:r>
      <w:r>
        <w:rPr>
          <w:b/>
          <w:sz w:val="32"/>
        </w:rPr>
        <w:t xml:space="preserve">careful </w:t>
      </w:r>
      <w:r>
        <w:rPr>
          <w:b/>
          <w:sz w:val="40"/>
        </w:rPr>
        <w:t xml:space="preserve">, </w:t>
      </w:r>
      <w:r>
        <w:rPr>
          <w:b/>
          <w:sz w:val="24"/>
        </w:rPr>
        <w:t xml:space="preserve">easy </w:t>
      </w:r>
      <w:r>
        <w:t xml:space="preserve">to </w:t>
      </w:r>
      <w:r>
        <w:rPr>
          <w:b/>
          <w:sz w:val="30"/>
        </w:rPr>
        <w:t xml:space="preserve">fall </w:t>
      </w:r>
      <w:r>
        <w:t xml:space="preserve">out </w:t>
      </w:r>
      <w:r>
        <w:t xml:space="preserve">of </w:t>
      </w:r>
      <w:r>
        <w:rPr>
          <w:b/>
          <w:sz w:val="30"/>
        </w:rPr>
        <w:t xml:space="preserve">case </w:t>
      </w:r>
      <w:r>
        <w:rPr>
          <w:b/>
          <w:sz w:val="40"/>
        </w:rPr>
        <w:t xml:space="preserve">, </w:t>
      </w:r>
      <w:r>
        <w:t xml:space="preserve">so </w:t>
      </w:r>
      <w:r>
        <w:t xml:space="preserve">just </w:t>
      </w:r>
      <w:r>
        <w:t xml:space="preserve">be </w:t>
      </w:r>
      <w:r>
        <w:rPr>
          <w:b/>
          <w:sz w:val="32"/>
        </w:rPr>
        <w:t xml:space="preserve">careful </w:t>
      </w:r>
      <w:r>
        <w:rPr>
          <w:b/>
          <w:sz w:val="34"/>
        </w:rPr>
        <w:t xml:space="preserve">! </w:t>
      </w:r>
    </w:p>
    <w:p>
      <w:r>
        <w:t xml:space="preserve">it </w:t>
      </w:r>
      <w:r>
        <w:t xml:space="preserve">does </w:t>
      </w:r>
      <w:r>
        <w:rPr>
          <w:b/>
          <w:sz w:val="34"/>
        </w:rPr>
        <w:t xml:space="preserve">n't </w:t>
      </w:r>
      <w:r>
        <w:rPr>
          <w:b/>
          <w:sz w:val="28"/>
        </w:rPr>
        <w:t xml:space="preserve">seem </w:t>
      </w:r>
      <w:r>
        <w:t xml:space="preserve">to </w:t>
      </w:r>
      <w:r>
        <w:rPr>
          <w:b/>
          <w:sz w:val="26"/>
        </w:rPr>
        <w:t xml:space="preserve">work </w:t>
      </w:r>
      <w:r>
        <w:t xml:space="preserve">i </w:t>
      </w:r>
      <w:r>
        <w:rPr>
          <w:b/>
          <w:sz w:val="24"/>
        </w:rPr>
        <w:t xml:space="preserve">think </w:t>
      </w:r>
      <w:r>
        <w:rPr>
          <w:b/>
          <w:sz w:val="24"/>
        </w:rPr>
        <w:t xml:space="preserve">maybe </w:t>
      </w:r>
      <w:r>
        <w:rPr>
          <w:b/>
          <w:sz w:val="30"/>
        </w:rPr>
        <w:t xml:space="preserve">mine </w:t>
      </w:r>
      <w:r>
        <w:t xml:space="preserve">was </w:t>
      </w:r>
      <w:r>
        <w:rPr>
          <w:b/>
          <w:sz w:val="40"/>
        </w:rPr>
        <w:t xml:space="preserve">damaged </w:t>
      </w:r>
      <w:r>
        <w:t xml:space="preserve">or </w:t>
      </w:r>
      <w:r>
        <w:rPr>
          <w:b/>
          <w:sz w:val="26"/>
        </w:rPr>
        <w:t xml:space="preserve">something </w:t>
      </w:r>
      <w:r>
        <w:t xml:space="preserve">because </w:t>
      </w:r>
      <w:r>
        <w:t xml:space="preserve">it </w:t>
      </w:r>
      <w:r>
        <w:t xml:space="preserve">does </w:t>
      </w:r>
      <w:r>
        <w:rPr>
          <w:b/>
          <w:sz w:val="34"/>
        </w:rPr>
        <w:t xml:space="preserve">n't </w:t>
      </w:r>
      <w:r>
        <w:rPr>
          <w:b/>
          <w:sz w:val="28"/>
        </w:rPr>
        <w:t xml:space="preserve">seem </w:t>
      </w:r>
      <w:r>
        <w:t xml:space="preserve">to </w:t>
      </w:r>
      <w:r>
        <w:rPr>
          <w:b/>
          <w:sz w:val="30"/>
        </w:rPr>
        <w:t xml:space="preserve">absorb </w:t>
      </w:r>
      <w:r>
        <w:t xml:space="preserve">any </w:t>
      </w:r>
      <w:r>
        <w:rPr>
          <w:b/>
          <w:sz w:val="24"/>
        </w:rPr>
        <w:t xml:space="preserve">water </w:t>
      </w:r>
    </w:p>
    <w:p>
      <w:r>
        <w:t xml:space="preserve">i </w:t>
      </w:r>
      <w:r>
        <w:rPr>
          <w:b/>
          <w:sz w:val="34"/>
        </w:rPr>
        <w:t xml:space="preserve">'m </w:t>
      </w:r>
      <w:r>
        <w:rPr>
          <w:b/>
          <w:sz w:val="32"/>
        </w:rPr>
        <w:t xml:space="preserve">happy </w:t>
      </w:r>
      <w:r>
        <w:t xml:space="preserve">with </w:t>
      </w:r>
      <w:r>
        <w:t xml:space="preserve">them </w:t>
      </w:r>
      <w:r>
        <w:t xml:space="preserve">so </w:t>
      </w:r>
      <w:r>
        <w:rPr>
          <w:b/>
          <w:sz w:val="26"/>
        </w:rPr>
        <w:t xml:space="preserve">much </w:t>
      </w:r>
      <w:r>
        <w:rPr>
          <w:b/>
          <w:sz w:val="32"/>
        </w:rPr>
        <w:t xml:space="preserve">easier </w:t>
      </w:r>
      <w:r>
        <w:t xml:space="preserve">having </w:t>
      </w:r>
      <w:r>
        <w:t xml:space="preserve">my </w:t>
      </w:r>
      <w:r>
        <w:rPr>
          <w:b/>
          <w:sz w:val="40"/>
        </w:rPr>
        <w:t xml:space="preserve">guitars </w:t>
      </w:r>
      <w:r>
        <w:t xml:space="preserve">in </w:t>
      </w:r>
      <w:r>
        <w:t xml:space="preserve">a </w:t>
      </w:r>
      <w:r>
        <w:rPr>
          <w:b/>
          <w:sz w:val="24"/>
        </w:rPr>
        <w:t xml:space="preserve">stand </w:t>
      </w:r>
      <w:r>
        <w:t xml:space="preserve">i </w:t>
      </w:r>
      <w:r>
        <w:t xml:space="preserve">can </w:t>
      </w:r>
      <w:r>
        <w:rPr>
          <w:b/>
          <w:sz w:val="28"/>
        </w:rPr>
        <w:t xml:space="preserve">grab </w:t>
      </w:r>
      <w:r>
        <w:t xml:space="preserve">when </w:t>
      </w:r>
      <w:r>
        <w:t xml:space="preserve">i </w:t>
      </w:r>
      <w:r>
        <w:rPr>
          <w:b/>
          <w:sz w:val="32"/>
        </w:rPr>
        <w:t xml:space="preserve">want </w:t>
      </w:r>
      <w:r>
        <w:t xml:space="preserve">these </w:t>
      </w:r>
      <w:r>
        <w:rPr>
          <w:b/>
          <w:sz w:val="28"/>
        </w:rPr>
        <w:t xml:space="preserve">stands </w:t>
      </w:r>
      <w:r>
        <w:t xml:space="preserve">are </w:t>
      </w:r>
      <w:r>
        <w:rPr>
          <w:b/>
          <w:sz w:val="26"/>
        </w:rPr>
        <w:t xml:space="preserve">decent </w:t>
      </w:r>
      <w:r>
        <w:rPr>
          <w:b/>
          <w:sz w:val="28"/>
        </w:rPr>
        <w:t xml:space="preserve">quality </w:t>
      </w:r>
      <w:r>
        <w:t xml:space="preserve">and </w:t>
      </w:r>
      <w:r>
        <w:rPr>
          <w:b/>
          <w:sz w:val="24"/>
        </w:rPr>
        <w:t xml:space="preserve">pretty </w:t>
      </w:r>
      <w:r>
        <w:rPr>
          <w:b/>
          <w:sz w:val="24"/>
        </w:rPr>
        <w:t xml:space="preserve">reasonably </w:t>
      </w:r>
      <w:r>
        <w:rPr>
          <w:b/>
          <w:sz w:val="32"/>
        </w:rPr>
        <w:t xml:space="preserve">priced </w:t>
      </w:r>
    </w:p>
    <w:p>
      <w:r>
        <w:t xml:space="preserve">it </w:t>
      </w:r>
      <w:r>
        <w:t xml:space="preserve">s </w:t>
      </w:r>
      <w:r>
        <w:t xml:space="preserve">a </w:t>
      </w:r>
      <w:r>
        <w:rPr>
          <w:b/>
          <w:sz w:val="28"/>
        </w:rPr>
        <w:t xml:space="preserve">pretty </w:t>
      </w:r>
      <w:r>
        <w:rPr>
          <w:b/>
          <w:sz w:val="40"/>
        </w:rPr>
        <w:t xml:space="preserve">cool </w:t>
      </w:r>
      <w:r>
        <w:rPr>
          <w:b/>
          <w:sz w:val="24"/>
        </w:rPr>
        <w:t xml:space="preserve">little </w:t>
      </w:r>
      <w:r>
        <w:rPr>
          <w:b/>
          <w:sz w:val="26"/>
        </w:rPr>
        <w:t xml:space="preserve">gizmo </w:t>
      </w:r>
      <w:r>
        <w:t xml:space="preserve">the </w:t>
      </w:r>
      <w:r>
        <w:rPr>
          <w:b/>
          <w:sz w:val="24"/>
        </w:rPr>
        <w:t xml:space="preserve">clip </w:t>
      </w:r>
      <w:r>
        <w:t xml:space="preserve">on </w:t>
      </w:r>
      <w:r>
        <w:rPr>
          <w:b/>
          <w:sz w:val="24"/>
        </w:rPr>
        <w:t xml:space="preserve">feature </w:t>
      </w:r>
      <w:r>
        <w:t xml:space="preserve">is </w:t>
      </w:r>
      <w:r>
        <w:rPr>
          <w:b/>
          <w:sz w:val="26"/>
        </w:rPr>
        <w:t xml:space="preserve">really </w:t>
      </w:r>
      <w:r>
        <w:rPr>
          <w:b/>
          <w:sz w:val="30"/>
        </w:rPr>
        <w:t xml:space="preserve">helpful </w:t>
      </w:r>
      <w:r>
        <w:t xml:space="preserve">too </w:t>
      </w:r>
      <w:r>
        <w:rPr>
          <w:b/>
          <w:sz w:val="30"/>
        </w:rPr>
        <w:t xml:space="preserve">makes </w:t>
      </w:r>
      <w:r>
        <w:t xml:space="preserve">me </w:t>
      </w:r>
      <w:r>
        <w:rPr>
          <w:b/>
          <w:sz w:val="26"/>
        </w:rPr>
        <w:t xml:space="preserve">wonder </w:t>
      </w:r>
      <w:r>
        <w:t xml:space="preserve">what </w:t>
      </w:r>
      <w:r>
        <w:t xml:space="preserve">i </w:t>
      </w:r>
      <w:r>
        <w:t xml:space="preserve">did </w:t>
      </w:r>
      <w:r>
        <w:t xml:space="preserve">before </w:t>
      </w:r>
      <w:r>
        <w:t xml:space="preserve">i </w:t>
      </w:r>
      <w:r>
        <w:t xml:space="preserve">had </w:t>
      </w:r>
      <w:r>
        <w:rPr>
          <w:b/>
          <w:sz w:val="26"/>
        </w:rPr>
        <w:t xml:space="preserve">one </w:t>
      </w:r>
    </w:p>
    <w:p>
      <w:r>
        <w:rPr>
          <w:b/>
          <w:sz w:val="26"/>
        </w:rPr>
        <w:t xml:space="preserve">definitely </w:t>
      </w:r>
      <w:r>
        <w:rPr>
          <w:b/>
          <w:sz w:val="28"/>
        </w:rPr>
        <w:t xml:space="preserve">holds </w:t>
      </w:r>
      <w:r>
        <w:t xml:space="preserve">the </w:t>
      </w:r>
      <w:r>
        <w:rPr>
          <w:b/>
          <w:sz w:val="28"/>
        </w:rPr>
        <w:t xml:space="preserve">guitar </w:t>
      </w:r>
      <w:r>
        <w:rPr>
          <w:b/>
          <w:sz w:val="30"/>
        </w:rPr>
        <w:t xml:space="preserve">well </w:t>
      </w:r>
      <w:r>
        <w:t xml:space="preserve">a </w:t>
      </w:r>
      <w:r>
        <w:rPr>
          <w:b/>
          <w:sz w:val="28"/>
        </w:rPr>
        <w:t xml:space="preserve">little </w:t>
      </w:r>
      <w:r>
        <w:rPr>
          <w:b/>
          <w:sz w:val="24"/>
        </w:rPr>
        <w:t xml:space="preserve">pricey </w:t>
      </w:r>
      <w:r>
        <w:t xml:space="preserve">but </w:t>
      </w:r>
      <w:r>
        <w:rPr>
          <w:b/>
          <w:sz w:val="30"/>
        </w:rPr>
        <w:t xml:space="preserve">probably </w:t>
      </w:r>
      <w:r>
        <w:rPr>
          <w:b/>
          <w:sz w:val="28"/>
        </w:rPr>
        <w:t xml:space="preserve">worth </w:t>
      </w:r>
      <w:r>
        <w:t xml:space="preserve">it </w:t>
      </w:r>
      <w:r>
        <w:t xml:space="preserve">i </w:t>
      </w:r>
      <w:r>
        <w:rPr>
          <w:b/>
          <w:sz w:val="26"/>
        </w:rPr>
        <w:t xml:space="preserve">'m </w:t>
      </w:r>
      <w:r>
        <w:t xml:space="preserve">a </w:t>
      </w:r>
      <w:r>
        <w:rPr>
          <w:b/>
          <w:sz w:val="26"/>
        </w:rPr>
        <w:t xml:space="preserve">fan </w:t>
      </w:r>
      <w:r>
        <w:t xml:space="preserve">of </w:t>
      </w:r>
      <w:r>
        <w:rPr>
          <w:b/>
          <w:sz w:val="26"/>
        </w:rPr>
        <w:t xml:space="preserve">dunlop </w:t>
      </w:r>
      <w:r>
        <w:t xml:space="preserve">in </w:t>
      </w:r>
      <w:r>
        <w:rPr>
          <w:b/>
          <w:sz w:val="40"/>
        </w:rPr>
        <w:t xml:space="preserve">general </w:t>
      </w:r>
      <w:r>
        <w:t xml:space="preserve">but </w:t>
      </w:r>
      <w:r>
        <w:rPr>
          <w:b/>
          <w:sz w:val="38"/>
        </w:rPr>
        <w:t xml:space="preserve">think </w:t>
      </w:r>
      <w:r>
        <w:t xml:space="preserve">they </w:t>
      </w:r>
      <w:r>
        <w:rPr>
          <w:b/>
          <w:sz w:val="32"/>
        </w:rPr>
        <w:t xml:space="preserve">got </w:t>
      </w:r>
      <w:r>
        <w:t xml:space="preserve">it </w:t>
      </w:r>
      <w:r>
        <w:rPr>
          <w:b/>
          <w:sz w:val="38"/>
        </w:rPr>
        <w:t xml:space="preserve">right </w:t>
      </w:r>
      <w:r>
        <w:t xml:space="preserve">with </w:t>
      </w:r>
      <w:r>
        <w:t xml:space="preserve">this </w:t>
      </w:r>
      <w:r>
        <w:rPr>
          <w:b/>
          <w:sz w:val="32"/>
        </w:rPr>
        <w:t xml:space="preserve">one </w:t>
      </w:r>
    </w:p>
    <w:p>
      <w:r>
        <w:rPr>
          <w:b/>
          <w:sz w:val="40"/>
        </w:rPr>
        <w:t xml:space="preserve">makes </w:t>
      </w:r>
      <w:r>
        <w:t xml:space="preserve">the </w:t>
      </w:r>
      <w:r>
        <w:rPr>
          <w:b/>
          <w:sz w:val="40"/>
        </w:rPr>
        <w:t xml:space="preserve">fretboard </w:t>
      </w:r>
      <w:r>
        <w:rPr>
          <w:b/>
          <w:sz w:val="40"/>
        </w:rPr>
        <w:t xml:space="preserve">feel </w:t>
      </w:r>
      <w:r>
        <w:rPr>
          <w:b/>
          <w:sz w:val="40"/>
        </w:rPr>
        <w:t xml:space="preserve">like </w:t>
      </w:r>
      <w:r>
        <w:rPr>
          <w:b/>
          <w:sz w:val="40"/>
        </w:rPr>
        <w:t xml:space="preserve">new </w:t>
      </w:r>
      <w:r>
        <w:t xml:space="preserve">but </w:t>
      </w:r>
      <w:r>
        <w:rPr>
          <w:b/>
          <w:sz w:val="40"/>
        </w:rPr>
        <w:t xml:space="preserve">best </w:t>
      </w:r>
      <w:r>
        <w:t xml:space="preserve">to </w:t>
      </w:r>
      <w:r>
        <w:rPr>
          <w:b/>
          <w:sz w:val="40"/>
        </w:rPr>
        <w:t xml:space="preserve">clean </w:t>
      </w:r>
      <w:r>
        <w:t xml:space="preserve">with </w:t>
      </w:r>
      <w:r>
        <w:rPr>
          <w:b/>
          <w:sz w:val="38"/>
        </w:rPr>
        <w:t xml:space="preserve">alcohol </w:t>
      </w:r>
      <w:r>
        <w:rPr>
          <w:b/>
          <w:sz w:val="32"/>
        </w:rPr>
        <w:t xml:space="preserve">wipes </w:t>
      </w:r>
      <w:r>
        <w:rPr>
          <w:b/>
          <w:sz w:val="28"/>
        </w:rPr>
        <w:t xml:space="preserve">first </w:t>
      </w:r>
      <w:r>
        <w:t xml:space="preserve">i </w:t>
      </w:r>
      <w:r>
        <w:rPr>
          <w:b/>
          <w:sz w:val="26"/>
        </w:rPr>
        <w:t xml:space="preserve">think </w:t>
      </w:r>
      <w:r>
        <w:t xml:space="preserve">most </w:t>
      </w:r>
      <w:r>
        <w:rPr>
          <w:b/>
          <w:sz w:val="24"/>
        </w:rPr>
        <w:t xml:space="preserve">woods </w:t>
      </w:r>
      <w:r>
        <w:t xml:space="preserve">will </w:t>
      </w:r>
      <w:r>
        <w:rPr>
          <w:b/>
          <w:sz w:val="24"/>
        </w:rPr>
        <w:t xml:space="preserve">appreciate </w:t>
      </w:r>
      <w:r>
        <w:t xml:space="preserve">being </w:t>
      </w:r>
      <w:r>
        <w:rPr>
          <w:b/>
          <w:sz w:val="26"/>
        </w:rPr>
        <w:t xml:space="preserve">treated </w:t>
      </w:r>
      <w:r>
        <w:t xml:space="preserve">with </w:t>
      </w:r>
      <w:r>
        <w:t xml:space="preserve">this </w:t>
      </w:r>
      <w:r>
        <w:rPr>
          <w:b/>
          <w:sz w:val="24"/>
        </w:rPr>
        <w:t xml:space="preserve">oil </w:t>
      </w:r>
      <w:r>
        <w:rPr>
          <w:b/>
          <w:sz w:val="26"/>
        </w:rPr>
        <w:t xml:space="preserve">especially </w:t>
      </w:r>
      <w:r>
        <w:t xml:space="preserve">in </w:t>
      </w:r>
      <w:r>
        <w:rPr>
          <w:b/>
          <w:sz w:val="24"/>
        </w:rPr>
        <w:t xml:space="preserve">dry </w:t>
      </w:r>
      <w:r>
        <w:rPr>
          <w:b/>
          <w:sz w:val="24"/>
        </w:rPr>
        <w:t xml:space="preserve">environments </w:t>
      </w:r>
    </w:p>
    <w:p>
      <w:r>
        <w:t xml:space="preserve">in </w:t>
      </w:r>
      <w:r>
        <w:rPr>
          <w:b/>
          <w:sz w:val="28"/>
        </w:rPr>
        <w:t xml:space="preserve">general </w:t>
      </w:r>
      <w:r>
        <w:t xml:space="preserve">it </w:t>
      </w:r>
      <w:r>
        <w:t xml:space="preserve">s </w:t>
      </w:r>
      <w:r>
        <w:rPr>
          <w:b/>
          <w:sz w:val="24"/>
        </w:rPr>
        <w:t xml:space="preserve">ok </w:t>
      </w:r>
      <w:r>
        <w:t xml:space="preserve">but </w:t>
      </w:r>
      <w:r>
        <w:t xml:space="preserve">when </w:t>
      </w:r>
      <w:r>
        <w:t xml:space="preserve">you </w:t>
      </w:r>
      <w:r>
        <w:rPr>
          <w:b/>
          <w:sz w:val="32"/>
        </w:rPr>
        <w:t xml:space="preserve">look </w:t>
      </w:r>
      <w:r>
        <w:t xml:space="preserve">at </w:t>
      </w:r>
      <w:r>
        <w:t xml:space="preserve">the </w:t>
      </w:r>
      <w:r>
        <w:rPr>
          <w:b/>
          <w:sz w:val="30"/>
        </w:rPr>
        <w:t xml:space="preserve">fine </w:t>
      </w:r>
      <w:r>
        <w:rPr>
          <w:b/>
          <w:sz w:val="28"/>
        </w:rPr>
        <w:t xml:space="preserve">writing </w:t>
      </w:r>
      <w:r>
        <w:t xml:space="preserve">on </w:t>
      </w:r>
      <w:r>
        <w:t xml:space="preserve">the </w:t>
      </w:r>
      <w:r>
        <w:rPr>
          <w:b/>
          <w:sz w:val="32"/>
        </w:rPr>
        <w:t xml:space="preserve">fingerboard </w:t>
      </w:r>
      <w:r>
        <w:rPr>
          <w:b/>
          <w:sz w:val="30"/>
        </w:rPr>
        <w:t xml:space="preserve">formula </w:t>
      </w:r>
      <w:r>
        <w:t xml:space="preserve">it </w:t>
      </w:r>
      <w:r>
        <w:rPr>
          <w:b/>
          <w:sz w:val="28"/>
        </w:rPr>
        <w:t xml:space="preserve">says </w:t>
      </w:r>
      <w:r>
        <w:t xml:space="preserve">not </w:t>
      </w:r>
      <w:r>
        <w:t xml:space="preserve">to </w:t>
      </w:r>
      <w:r>
        <w:rPr>
          <w:b/>
          <w:sz w:val="24"/>
        </w:rPr>
        <w:t xml:space="preserve">use </w:t>
      </w:r>
      <w:r>
        <w:t xml:space="preserve">on </w:t>
      </w:r>
      <w:r>
        <w:rPr>
          <w:b/>
          <w:sz w:val="28"/>
        </w:rPr>
        <w:t xml:space="preserve">maple </w:t>
      </w:r>
      <w:r>
        <w:t xml:space="preserve">which </w:t>
      </w:r>
      <w:r>
        <w:rPr>
          <w:b/>
          <w:sz w:val="32"/>
        </w:rPr>
        <w:t xml:space="preserve">means </w:t>
      </w:r>
      <w:r>
        <w:t xml:space="preserve">i </w:t>
      </w:r>
      <w:r>
        <w:rPr>
          <w:b/>
          <w:sz w:val="24"/>
        </w:rPr>
        <w:t xml:space="preserve">ca </w:t>
      </w:r>
      <w:r>
        <w:rPr>
          <w:b/>
          <w:sz w:val="32"/>
        </w:rPr>
        <w:t xml:space="preserve">n't </w:t>
      </w:r>
      <w:r>
        <w:rPr>
          <w:b/>
          <w:sz w:val="24"/>
        </w:rPr>
        <w:t xml:space="preserve">use </w:t>
      </w:r>
      <w:r>
        <w:t xml:space="preserve">it </w:t>
      </w:r>
      <w:r>
        <w:t xml:space="preserve">on </w:t>
      </w:r>
      <w:r>
        <w:rPr>
          <w:b/>
          <w:sz w:val="32"/>
        </w:rPr>
        <w:t xml:space="preserve">either </w:t>
      </w:r>
      <w:r>
        <w:t xml:space="preserve">of </w:t>
      </w:r>
      <w:r>
        <w:t xml:space="preserve">my </w:t>
      </w:r>
      <w:r>
        <w:rPr>
          <w:b/>
          <w:sz w:val="30"/>
        </w:rPr>
        <w:t xml:space="preserve">gibsons </w:t>
      </w:r>
      <w:r>
        <w:rPr>
          <w:b/>
          <w:sz w:val="34"/>
        </w:rPr>
        <w:t xml:space="preserve">probably </w:t>
      </w:r>
      <w:r>
        <w:rPr>
          <w:b/>
          <w:sz w:val="32"/>
        </w:rPr>
        <w:t xml:space="preserve">better </w:t>
      </w:r>
      <w:r>
        <w:t xml:space="preserve">to </w:t>
      </w:r>
      <w:r>
        <w:t xml:space="preserve">just </w:t>
      </w:r>
      <w:r>
        <w:rPr>
          <w:b/>
          <w:sz w:val="34"/>
        </w:rPr>
        <w:t xml:space="preserve">get </w:t>
      </w:r>
      <w:r>
        <w:t xml:space="preserve">the </w:t>
      </w:r>
      <w:r>
        <w:rPr>
          <w:b/>
          <w:sz w:val="32"/>
        </w:rPr>
        <w:t xml:space="preserve">lemon </w:t>
      </w:r>
      <w:r>
        <w:rPr>
          <w:b/>
          <w:sz w:val="40"/>
        </w:rPr>
        <w:t xml:space="preserve">oil </w:t>
      </w:r>
      <w:r>
        <w:t xml:space="preserve">for </w:t>
      </w:r>
      <w:r>
        <w:t xml:space="preserve">that </w:t>
      </w:r>
      <w:r>
        <w:rPr>
          <w:b/>
          <w:sz w:val="34"/>
        </w:rPr>
        <w:t xml:space="preserve">separately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7" Type="http://schemas.openxmlformats.org/officeDocument/2006/relationships/fontTable" Target="fontTable.xml"/><Relationship Id="rId5" Type="http://schemas.openxmlformats.org/officeDocument/2006/relationships/settings" Target="settings.xml"/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4" Type="http://schemas.microsoft.com/office/2007/relationships/stylesWithEffects" Target="stylesWithEffects.xml"/><Relationship Id="rId6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