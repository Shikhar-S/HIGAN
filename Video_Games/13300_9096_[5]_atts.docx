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you </w:t>
      </w:r>
      <w:r>
        <w:t xml:space="preserve">choose </w:t>
      </w:r>
      <w:r>
        <w:rPr>
          <w:b/>
          <w:sz w:val="36"/>
        </w:rPr>
        <w:t xml:space="preserve">\ </w:t>
      </w:r>
      <w:r>
        <w:rPr>
          <w:b/>
          <w:sz w:val="30"/>
        </w:rPr>
        <w:t xml:space="preserve">) </w:t>
      </w:r>
      <w:r>
        <w:t xml:space="preserve">and </w:t>
      </w:r>
      <w:r>
        <w:t xml:space="preserve">the </w:t>
      </w:r>
      <w:r>
        <w:t xml:space="preserve">difficulty </w:t>
      </w:r>
      <w:r>
        <w:t xml:space="preserve">level </w:t>
      </w:r>
      <w:r>
        <w:t xml:space="preserve">is </w:t>
      </w:r>
      <w:r>
        <w:t xml:space="preserve">touchy </w:t>
      </w:r>
      <w:r>
        <w:t xml:space="preserve">if </w:t>
      </w:r>
      <w:r>
        <w:t xml:space="preserve">you </w:t>
      </w:r>
      <w:r>
        <w:rPr>
          <w:b/>
          <w:sz w:val="34"/>
        </w:rPr>
        <w:t xml:space="preserve">play </w:t>
      </w:r>
      <w:r>
        <w:t xml:space="preserve">normal </w:t>
      </w:r>
      <w:r>
        <w:rPr>
          <w:b/>
          <w:sz w:val="34"/>
        </w:rPr>
        <w:t xml:space="preserve">, </w:t>
      </w:r>
      <w:r>
        <w:t xml:space="preserve">it </w:t>
      </w:r>
      <w:r>
        <w:t xml:space="preserve">seems </w:t>
      </w:r>
      <w:r>
        <w:t xml:space="preserve">pretty </w:t>
      </w:r>
      <w:r>
        <w:t xml:space="preserve">easy </w:t>
      </w:r>
      <w:r>
        <w:rPr>
          <w:b/>
          <w:sz w:val="36"/>
        </w:rPr>
        <w:t xml:space="preserve">\ </w:t>
      </w:r>
      <w:r>
        <w:rPr>
          <w:b/>
          <w:sz w:val="24"/>
        </w:rPr>
        <w:t xml:space="preserve">( </w:t>
      </w:r>
      <w:r>
        <w:t xml:space="preserve">i </w:t>
      </w:r>
      <w:r>
        <w:t xml:space="preserve">was </w:t>
      </w:r>
      <w:r>
        <w:t xml:space="preserve">winning </w:t>
      </w:r>
      <w:r>
        <w:t xml:space="preserve">with </w:t>
      </w:r>
      <w:r>
        <w:rPr>
          <w:b/>
          <w:sz w:val="34"/>
        </w:rPr>
        <w:t xml:space="preserve">china </w:t>
      </w:r>
      <w:r>
        <w:rPr>
          <w:b/>
          <w:sz w:val="32"/>
        </w:rPr>
        <w:t xml:space="preserve">playing </w:t>
      </w:r>
      <w:r>
        <w:t xml:space="preserve">against </w:t>
      </w:r>
      <w:r>
        <w:t xml:space="preserve">5 </w:t>
      </w:r>
      <w:r>
        <w:rPr>
          <w:b/>
          <w:sz w:val="30"/>
        </w:rPr>
        <w:t xml:space="preserve">computer </w:t>
      </w:r>
      <w:r>
        <w:t xml:space="preserve">opponents </w:t>
      </w:r>
      <w:r>
        <w:t xml:space="preserve">and </w:t>
      </w:r>
      <w:r>
        <w:t xml:space="preserve">only </w:t>
      </w:r>
      <w:r>
        <w:rPr>
          <w:b/>
          <w:sz w:val="26"/>
        </w:rPr>
        <w:t xml:space="preserve">losing </w:t>
      </w:r>
      <w:r>
        <w:rPr>
          <w:b/>
          <w:sz w:val="24"/>
        </w:rPr>
        <w:t xml:space="preserve">less </w:t>
      </w:r>
      <w:r>
        <w:t xml:space="preserve">than </w:t>
      </w:r>
      <w:r>
        <w:rPr>
          <w:b/>
          <w:sz w:val="30"/>
        </w:rPr>
        <w:t xml:space="preserve">10 </w:t>
      </w:r>
      <w:r>
        <w:rPr>
          <w:b/>
          <w:sz w:val="32"/>
        </w:rPr>
        <w:t xml:space="preserve">units </w:t>
      </w:r>
      <w:r>
        <w:rPr>
          <w:b/>
          <w:sz w:val="32"/>
        </w:rPr>
        <w:t xml:space="preserve">every </w:t>
      </w:r>
      <w:r>
        <w:rPr>
          <w:b/>
          <w:sz w:val="32"/>
        </w:rPr>
        <w:t xml:space="preserve">game </w:t>
      </w:r>
      <w:r>
        <w:rPr>
          <w:b/>
          <w:sz w:val="36"/>
        </w:rPr>
        <w:t xml:space="preserve">\ </w:t>
      </w:r>
      <w:r>
        <w:rPr>
          <w:b/>
          <w:sz w:val="30"/>
        </w:rPr>
        <w:t xml:space="preserve">) </w:t>
      </w:r>
      <w:r>
        <w:t xml:space="preserve">but </w:t>
      </w:r>
      <w:r>
        <w:t xml:space="preserve">if </w:t>
      </w:r>
      <w:r>
        <w:t xml:space="preserve">you </w:t>
      </w:r>
      <w:r>
        <w:rPr>
          <w:b/>
          <w:sz w:val="24"/>
        </w:rPr>
        <w:t xml:space="preserve">move </w:t>
      </w:r>
      <w:r>
        <w:t xml:space="preserve">up </w:t>
      </w:r>
      <w:r>
        <w:t xml:space="preserve">to </w:t>
      </w:r>
      <w:r>
        <w:rPr>
          <w:b/>
          <w:sz w:val="30"/>
        </w:rPr>
        <w:t xml:space="preserve">hard </w:t>
      </w:r>
      <w:r>
        <w:rPr>
          <w:b/>
          <w:sz w:val="34"/>
        </w:rPr>
        <w:t xml:space="preserve">, </w:t>
      </w:r>
      <w:r>
        <w:t xml:space="preserve">and </w:t>
      </w:r>
      <w:r>
        <w:rPr>
          <w:b/>
          <w:sz w:val="34"/>
        </w:rPr>
        <w:t xml:space="preserve">play </w:t>
      </w:r>
      <w:r>
        <w:t xml:space="preserve">against </w:t>
      </w:r>
      <w:r>
        <w:t xml:space="preserve">more </w:t>
      </w:r>
      <w:r>
        <w:t xml:space="preserve">than </w:t>
      </w:r>
      <w:r>
        <w:rPr>
          <w:b/>
          <w:sz w:val="30"/>
        </w:rPr>
        <w:t xml:space="preserve">computer </w:t>
      </w:r>
      <w:r>
        <w:rPr>
          <w:b/>
          <w:sz w:val="26"/>
        </w:rPr>
        <w:t xml:space="preserve">opponent </w:t>
      </w:r>
      <w:r>
        <w:rPr>
          <w:b/>
          <w:sz w:val="34"/>
        </w:rPr>
        <w:t xml:space="preserve">, </w:t>
      </w:r>
      <w:r>
        <w:t xml:space="preserve">you </w:t>
      </w:r>
      <w:r>
        <w:rPr>
          <w:b/>
          <w:sz w:val="24"/>
        </w:rPr>
        <w:t xml:space="preserve">get </w:t>
      </w:r>
      <w:r>
        <w:rPr>
          <w:b/>
          <w:sz w:val="30"/>
        </w:rPr>
        <w:t xml:space="preserve">mowed </w:t>
      </w:r>
      <w:r>
        <w:t xml:space="preserve">over </w:t>
      </w:r>
      <w:r>
        <w:rPr>
          <w:b/>
          <w:sz w:val="36"/>
        </w:rPr>
        <w:t xml:space="preserve">\ </w:t>
      </w:r>
      <w:r>
        <w:rPr>
          <w:b/>
          <w:sz w:val="24"/>
        </w:rPr>
        <w:t xml:space="preserve">( </w:t>
      </w:r>
      <w:r>
        <w:rPr>
          <w:b/>
          <w:sz w:val="32"/>
        </w:rPr>
        <w:t xml:space="preserve">unless </w:t>
      </w:r>
      <w:r>
        <w:t xml:space="preserve">you </w:t>
      </w:r>
      <w:r>
        <w:t xml:space="preserve">are </w:t>
      </w:r>
      <w:r>
        <w:rPr>
          <w:b/>
          <w:sz w:val="32"/>
        </w:rPr>
        <w:t xml:space="preserve">playing </w:t>
      </w:r>
      <w:r>
        <w:t xml:space="preserve">as </w:t>
      </w:r>
      <w:r>
        <w:rPr>
          <w:b/>
          <w:sz w:val="34"/>
        </w:rPr>
        <w:t xml:space="preserve">china </w:t>
      </w:r>
      <w:r>
        <w:rPr>
          <w:b/>
          <w:sz w:val="36"/>
        </w:rPr>
        <w:t xml:space="preserve">\ </w:t>
      </w:r>
      <w:r>
        <w:rPr>
          <w:b/>
          <w:sz w:val="30"/>
        </w:rPr>
        <w:t xml:space="preserve">) </w:t>
      </w:r>
      <w:r>
        <w:t xml:space="preserve">a </w:t>
      </w:r>
      <w:r>
        <w:rPr>
          <w:b/>
          <w:sz w:val="28"/>
        </w:rPr>
        <w:t xml:space="preserve">little </w:t>
      </w:r>
      <w:r>
        <w:rPr>
          <w:b/>
          <w:sz w:val="26"/>
        </w:rPr>
        <w:t xml:space="preserve">bit </w:t>
      </w:r>
      <w:r>
        <w:t xml:space="preserve">of </w:t>
      </w:r>
      <w:r>
        <w:rPr>
          <w:b/>
          <w:sz w:val="28"/>
        </w:rPr>
        <w:t xml:space="preserve">balance </w:t>
      </w:r>
      <w:r>
        <w:rPr>
          <w:b/>
          <w:sz w:val="24"/>
        </w:rPr>
        <w:t xml:space="preserve">issue </w:t>
      </w:r>
      <w:r>
        <w:t xml:space="preserve">i </w:t>
      </w:r>
      <w:r>
        <w:rPr>
          <w:b/>
          <w:sz w:val="26"/>
        </w:rPr>
        <w:t xml:space="preserve">think </w:t>
      </w:r>
      <w:r>
        <w:rPr>
          <w:b/>
          <w:sz w:val="34"/>
        </w:rPr>
        <w:t xml:space="preserve">, </w:t>
      </w:r>
      <w:r>
        <w:t xml:space="preserve">but </w:t>
      </w:r>
      <w:r>
        <w:t xml:space="preserve">this </w:t>
      </w:r>
      <w:r>
        <w:t xml:space="preserve">is </w:t>
      </w:r>
      <w:r>
        <w:rPr>
          <w:b/>
          <w:sz w:val="36"/>
        </w:rPr>
        <w:t xml:space="preserve">still </w:t>
      </w:r>
      <w:r>
        <w:t xml:space="preserve">a </w:t>
      </w:r>
      <w:r>
        <w:t xml:space="preserve">very </w:t>
      </w:r>
      <w:r>
        <w:rPr>
          <w:b/>
          <w:sz w:val="34"/>
        </w:rPr>
        <w:t xml:space="preserve">fun </w:t>
      </w:r>
      <w:r>
        <w:rPr>
          <w:b/>
          <w:sz w:val="32"/>
        </w:rPr>
        <w:t xml:space="preserve">game </w:t>
      </w:r>
      <w:r>
        <w:t xml:space="preserve">i </w:t>
      </w:r>
      <w:r>
        <w:t xml:space="preserve">you </w:t>
      </w:r>
      <w:r>
        <w:rPr>
          <w:b/>
          <w:sz w:val="30"/>
        </w:rPr>
        <w:t xml:space="preserve">want </w:t>
      </w:r>
      <w:r>
        <w:t xml:space="preserve">more </w:t>
      </w:r>
      <w:r>
        <w:t xml:space="preserve">of </w:t>
      </w:r>
      <w:r>
        <w:t xml:space="preserve">a </w:t>
      </w:r>
      <w:r>
        <w:rPr>
          <w:b/>
          <w:sz w:val="30"/>
        </w:rPr>
        <w:t xml:space="preserve">challenge </w:t>
      </w:r>
      <w:r>
        <w:rPr>
          <w:b/>
          <w:sz w:val="34"/>
        </w:rPr>
        <w:t xml:space="preserve">, </w:t>
      </w:r>
      <w:r>
        <w:t xml:space="preserve">you </w:t>
      </w:r>
      <w:r>
        <w:t xml:space="preserve">can </w:t>
      </w:r>
      <w:r>
        <w:rPr>
          <w:b/>
          <w:sz w:val="38"/>
        </w:rPr>
        <w:t xml:space="preserve">also </w:t>
      </w:r>
      <w:r>
        <w:rPr>
          <w:b/>
          <w:sz w:val="32"/>
        </w:rPr>
        <w:t xml:space="preserve">go </w:t>
      </w:r>
      <w:r>
        <w:t xml:space="preserve">on </w:t>
      </w:r>
      <w:r>
        <w:rPr>
          <w:b/>
          <w:sz w:val="34"/>
        </w:rPr>
        <w:t xml:space="preserve">line </w:t>
      </w:r>
      <w:r>
        <w:rPr>
          <w:b/>
          <w:sz w:val="34"/>
        </w:rPr>
        <w:t xml:space="preserve">, </w:t>
      </w:r>
      <w:r>
        <w:rPr>
          <w:b/>
          <w:sz w:val="32"/>
        </w:rPr>
        <w:t xml:space="preserve">though </w:t>
      </w:r>
      <w:r>
        <w:t xml:space="preserve">you </w:t>
      </w:r>
      <w:r>
        <w:t xml:space="preserve">have </w:t>
      </w:r>
      <w:r>
        <w:t xml:space="preserve">to </w:t>
      </w:r>
      <w:r>
        <w:rPr>
          <w:b/>
          <w:sz w:val="28"/>
        </w:rPr>
        <w:t xml:space="preserve">wait </w:t>
      </w:r>
      <w:r>
        <w:t xml:space="preserve">for </w:t>
      </w:r>
      <w:r>
        <w:t xml:space="preserve">a </w:t>
      </w:r>
      <w:r>
        <w:t xml:space="preserve">while </w:t>
      </w:r>
      <w:r>
        <w:rPr>
          <w:b/>
          <w:sz w:val="28"/>
        </w:rPr>
        <w:t xml:space="preserve">sometimes </w:t>
      </w:r>
      <w:r>
        <w:t xml:space="preserve">for </w:t>
      </w:r>
      <w:r>
        <w:rPr>
          <w:b/>
          <w:sz w:val="26"/>
        </w:rPr>
        <w:t xml:space="preserve">games </w:t>
      </w:r>
      <w:r>
        <w:t xml:space="preserve">to </w:t>
      </w:r>
      <w:r>
        <w:rPr>
          <w:b/>
          <w:sz w:val="24"/>
        </w:rPr>
        <w:t xml:space="preserve">end </w:t>
      </w:r>
      <w:r>
        <w:t xml:space="preserve">so </w:t>
      </w:r>
      <w:r>
        <w:t xml:space="preserve">you </w:t>
      </w:r>
      <w:r>
        <w:t xml:space="preserve">can </w:t>
      </w:r>
      <w:r>
        <w:rPr>
          <w:b/>
          <w:sz w:val="28"/>
        </w:rPr>
        <w:t xml:space="preserve">join </w:t>
      </w:r>
      <w:r>
        <w:t xml:space="preserve">it </w:t>
      </w:r>
      <w:r>
        <w:t xml:space="preserve">is </w:t>
      </w:r>
      <w:r>
        <w:rPr>
          <w:b/>
          <w:sz w:val="36"/>
        </w:rPr>
        <w:t xml:space="preserve">still </w:t>
      </w:r>
      <w:r>
        <w:t xml:space="preserve">a </w:t>
      </w:r>
      <w:r>
        <w:rPr>
          <w:b/>
          <w:sz w:val="36"/>
        </w:rPr>
        <w:t xml:space="preserve">worthy </w:t>
      </w:r>
      <w:r>
        <w:rPr>
          <w:b/>
          <w:sz w:val="34"/>
        </w:rPr>
        <w:t xml:space="preserve">effort </w:t>
      </w:r>
      <w:r>
        <w:rPr>
          <w:b/>
          <w:sz w:val="34"/>
        </w:rPr>
        <w:t xml:space="preserve">, </w:t>
      </w:r>
      <w:r>
        <w:t xml:space="preserve">but </w:t>
      </w:r>
      <w:r>
        <w:t xml:space="preserve">i </w:t>
      </w:r>
      <w:r>
        <w:rPr>
          <w:b/>
          <w:sz w:val="36"/>
        </w:rPr>
        <w:t xml:space="preserve">miss </w:t>
      </w:r>
      <w:r>
        <w:rPr>
          <w:b/>
          <w:sz w:val="32"/>
        </w:rPr>
        <w:t xml:space="preserve">old </w:t>
      </w:r>
      <w:r>
        <w:t xml:space="preserve">but </w:t>
      </w:r>
      <w:r>
        <w:rPr>
          <w:b/>
          <w:sz w:val="32"/>
        </w:rPr>
        <w:t xml:space="preserve">scenes </w:t>
      </w:r>
      <w:r>
        <w:t xml:space="preserve">they </w:t>
      </w:r>
      <w:r>
        <w:rPr>
          <w:b/>
          <w:sz w:val="38"/>
        </w:rPr>
        <w:t xml:space="preserve">used </w:t>
      </w:r>
      <w:r>
        <w:t xml:space="preserve">to </w:t>
      </w:r>
      <w:r>
        <w:t xml:space="preserve">have </w:t>
      </w:r>
      <w:r>
        <w:t xml:space="preserve">any </w:t>
      </w:r>
      <w:r>
        <w:rPr>
          <w:b/>
          <w:sz w:val="40"/>
        </w:rPr>
        <w:t xml:space="preserve">fan </w:t>
      </w:r>
      <w:r>
        <w:t xml:space="preserve">of </w:t>
      </w:r>
      <w:r>
        <w:t xml:space="preserve">this </w:t>
      </w:r>
      <w:r>
        <w:rPr>
          <w:b/>
          <w:sz w:val="36"/>
        </w:rPr>
        <w:t xml:space="preserve">series </w:t>
      </w:r>
      <w:r>
        <w:t xml:space="preserve">will </w:t>
      </w:r>
      <w:r>
        <w:t xml:space="preserve">definteley </w:t>
      </w:r>
      <w:r>
        <w:rPr>
          <w:b/>
          <w:sz w:val="38"/>
        </w:rPr>
        <w:t xml:space="preserve">enjoy </w:t>
      </w:r>
      <w:r>
        <w:rPr>
          <w:b/>
          <w:sz w:val="34"/>
        </w:rPr>
        <w:t xml:space="preserve">another </w:t>
      </w:r>
      <w:r>
        <w:rPr>
          <w:b/>
          <w:sz w:val="36"/>
        </w:rPr>
        <w:t xml:space="preserve">hit </w:t>
      </w:r>
      <w:r>
        <w:rPr>
          <w:b/>
          <w:sz w:val="32"/>
        </w:rPr>
        <w:t xml:space="preserve">! </w:t>
      </w:r>
    </w:p>
    <w:p>
      <w:r>
        <w:t xml:space="preserve">missles </w:t>
      </w:r>
      <w:r>
        <w:rPr>
          <w:b/>
          <w:sz w:val="36"/>
        </w:rPr>
        <w:t xml:space="preserve">, </w:t>
      </w:r>
      <w:r>
        <w:t xml:space="preserve">etc </w:t>
      </w:r>
      <w:r>
        <w:rPr>
          <w:b/>
          <w:sz w:val="30"/>
        </w:rPr>
        <w:t xml:space="preserve">\ </w:t>
      </w:r>
      <w:r>
        <w:t xml:space="preserve">( </w:t>
      </w:r>
      <w:r>
        <w:t xml:space="preserve">can </w:t>
      </w:r>
      <w:r>
        <w:t xml:space="preserve">you </w:t>
      </w:r>
      <w:r>
        <w:t xml:space="preserve">tell </w:t>
      </w:r>
      <w:r>
        <w:t xml:space="preserve">who </w:t>
      </w:r>
      <w:r>
        <w:t xml:space="preserve">the </w:t>
      </w:r>
      <w:r>
        <w:rPr>
          <w:b/>
          <w:sz w:val="30"/>
        </w:rPr>
        <w:t xml:space="preserve">gla </w:t>
      </w:r>
      <w:r>
        <w:t xml:space="preserve">is </w:t>
      </w:r>
      <w:r>
        <w:t xml:space="preserve">yet </w:t>
      </w:r>
      <w:r>
        <w:rPr>
          <w:b/>
          <w:sz w:val="30"/>
        </w:rPr>
        <w:t xml:space="preserve">\ </w:t>
      </w:r>
      <w:r>
        <w:rPr>
          <w:b/>
          <w:sz w:val="26"/>
        </w:rPr>
        <w:t xml:space="preserve">? </w:t>
      </w:r>
      <w:r>
        <w:t xml:space="preserve">duh </w:t>
      </w:r>
      <w:r>
        <w:rPr>
          <w:b/>
          <w:sz w:val="38"/>
        </w:rPr>
        <w:t xml:space="preserve">! </w:t>
      </w:r>
      <w:r>
        <w:t xml:space="preserve">iraq </w:t>
      </w:r>
      <w:r>
        <w:rPr>
          <w:b/>
          <w:sz w:val="36"/>
        </w:rPr>
        <w:t xml:space="preserve">, </w:t>
      </w:r>
      <w:r>
        <w:t xml:space="preserve">afganistan </w:t>
      </w:r>
      <w:r>
        <w:rPr>
          <w:b/>
          <w:sz w:val="36"/>
        </w:rPr>
        <w:t xml:space="preserve">, </w:t>
      </w:r>
      <w:r>
        <w:t xml:space="preserve">and </w:t>
      </w:r>
      <w:r>
        <w:t xml:space="preserve">more </w:t>
      </w:r>
      <w:r>
        <w:rPr>
          <w:b/>
          <w:sz w:val="38"/>
        </w:rPr>
        <w:t xml:space="preserve">! </w:t>
      </w:r>
      <w:r>
        <w:rPr>
          <w:b/>
          <w:sz w:val="30"/>
        </w:rPr>
        <w:t xml:space="preserve">\ </w:t>
      </w:r>
      <w:r>
        <w:t xml:space="preserve">) </w:t>
      </w:r>
      <w:r>
        <w:t xml:space="preserve">pros </w:t>
      </w:r>
      <w:r>
        <w:rPr>
          <w:b/>
          <w:sz w:val="34"/>
        </w:rPr>
        <w:t xml:space="preserve">1 </w:t>
      </w:r>
      <w:r>
        <w:t xml:space="preserve">great </w:t>
      </w:r>
      <w:r>
        <w:rPr>
          <w:b/>
          <w:sz w:val="30"/>
        </w:rPr>
        <w:t xml:space="preserve">graphics2 </w:t>
      </w:r>
      <w:r>
        <w:rPr>
          <w:b/>
          <w:sz w:val="28"/>
        </w:rPr>
        <w:t xml:space="preserve">realistic </w:t>
      </w:r>
      <w:r>
        <w:t xml:space="preserve">units3 </w:t>
      </w:r>
      <w:r>
        <w:t xml:space="preserve">appeling </w:t>
      </w:r>
      <w:r>
        <w:rPr>
          <w:b/>
          <w:sz w:val="28"/>
        </w:rPr>
        <w:t xml:space="preserve">due </w:t>
      </w:r>
      <w:r>
        <w:t xml:space="preserve">to </w:t>
      </w:r>
      <w:r>
        <w:rPr>
          <w:b/>
          <w:sz w:val="24"/>
        </w:rPr>
        <w:t xml:space="preserve">current </w:t>
      </w:r>
      <w:r>
        <w:t xml:space="preserve">events4 </w:t>
      </w:r>
      <w:r>
        <w:rPr>
          <w:b/>
          <w:sz w:val="28"/>
        </w:rPr>
        <w:t xml:space="preserve">nukes </w:t>
      </w:r>
      <w:r>
        <w:rPr>
          <w:b/>
          <w:sz w:val="36"/>
        </w:rPr>
        <w:t xml:space="preserve">, </w:t>
      </w:r>
      <w:r>
        <w:rPr>
          <w:b/>
          <w:sz w:val="28"/>
        </w:rPr>
        <w:t xml:space="preserve">anyone </w:t>
      </w:r>
      <w:r>
        <w:rPr>
          <w:b/>
          <w:sz w:val="30"/>
        </w:rPr>
        <w:t xml:space="preserve">\ </w:t>
      </w:r>
      <w:r>
        <w:rPr>
          <w:b/>
          <w:sz w:val="26"/>
        </w:rPr>
        <w:t xml:space="preserve">? </w:t>
      </w:r>
      <w:r>
        <w:rPr>
          <w:b/>
          <w:sz w:val="28"/>
        </w:rPr>
        <w:t xml:space="preserve">5 </w:t>
      </w:r>
      <w:r>
        <w:rPr>
          <w:b/>
          <w:sz w:val="34"/>
        </w:rPr>
        <w:t xml:space="preserve">good </w:t>
      </w:r>
      <w:r>
        <w:rPr>
          <w:b/>
          <w:sz w:val="34"/>
        </w:rPr>
        <w:t xml:space="preserve">story </w:t>
      </w:r>
      <w:r>
        <w:t xml:space="preserve">linecons </w:t>
      </w:r>
      <w:r>
        <w:rPr>
          <w:b/>
          <w:sz w:val="34"/>
        </w:rPr>
        <w:t xml:space="preserve">1 </w:t>
      </w:r>
      <w:r>
        <w:rPr>
          <w:b/>
          <w:sz w:val="38"/>
        </w:rPr>
        <w:t xml:space="preserve">game </w:t>
      </w:r>
      <w:r>
        <w:rPr>
          <w:b/>
          <w:sz w:val="30"/>
        </w:rPr>
        <w:t xml:space="preserve">ended </w:t>
      </w:r>
      <w:r>
        <w:t xml:space="preserve">to </w:t>
      </w:r>
      <w:r>
        <w:t xml:space="preserve">fast2 </w:t>
      </w:r>
      <w:r>
        <w:t xml:space="preserve">no </w:t>
      </w:r>
      <w:r>
        <w:rPr>
          <w:b/>
          <w:sz w:val="34"/>
        </w:rPr>
        <w:t xml:space="preserve">navy </w:t>
      </w:r>
      <w:r>
        <w:rPr>
          <w:b/>
          <w:sz w:val="38"/>
        </w:rPr>
        <w:t xml:space="preserve">! </w:t>
      </w:r>
      <w:r>
        <w:rPr>
          <w:b/>
          <w:sz w:val="38"/>
        </w:rPr>
        <w:t xml:space="preserve">! </w:t>
      </w:r>
      <w:r>
        <w:rPr>
          <w:b/>
          <w:sz w:val="38"/>
        </w:rPr>
        <w:t xml:space="preserve">! </w:t>
      </w:r>
      <w:r>
        <w:rPr>
          <w:b/>
          <w:sz w:val="38"/>
        </w:rPr>
        <w:t xml:space="preserve">! </w:t>
      </w:r>
      <w:r>
        <w:rPr>
          <w:b/>
          <w:sz w:val="38"/>
        </w:rPr>
        <w:t xml:space="preserve">! </w:t>
      </w:r>
      <w:r>
        <w:rPr>
          <w:b/>
          <w:sz w:val="38"/>
        </w:rPr>
        <w:t xml:space="preserve">! </w:t>
      </w:r>
      <w:r>
        <w:rPr>
          <w:b/>
          <w:sz w:val="38"/>
        </w:rPr>
        <w:t xml:space="preserve">! </w:t>
      </w:r>
      <w:r>
        <w:t xml:space="preserve">arghhhhhh3 </w:t>
      </w:r>
      <w:r>
        <w:t xml:space="preserve">a </w:t>
      </w:r>
      <w:r>
        <w:t xml:space="preserve">i </w:t>
      </w:r>
      <w:r>
        <w:rPr>
          <w:b/>
          <w:sz w:val="32"/>
        </w:rPr>
        <w:t xml:space="preserve">could </w:t>
      </w:r>
      <w:r>
        <w:t xml:space="preserve">have </w:t>
      </w:r>
      <w:r>
        <w:t xml:space="preserve">been </w:t>
      </w:r>
      <w:r>
        <w:t xml:space="preserve">better4 </w:t>
      </w:r>
      <w:r>
        <w:rPr>
          <w:b/>
          <w:sz w:val="36"/>
        </w:rPr>
        <w:t xml:space="preserve">single </w:t>
      </w:r>
      <w:r>
        <w:rPr>
          <w:b/>
          <w:sz w:val="38"/>
        </w:rPr>
        <w:t xml:space="preserve">player </w:t>
      </w:r>
      <w:r>
        <w:rPr>
          <w:b/>
          <w:sz w:val="36"/>
        </w:rPr>
        <w:t xml:space="preserve">games </w:t>
      </w:r>
      <w:r>
        <w:rPr>
          <w:b/>
          <w:sz w:val="30"/>
        </w:rPr>
        <w:t xml:space="preserve">take </w:t>
      </w:r>
      <w:r>
        <w:t xml:space="preserve">awhile5 </w:t>
      </w:r>
      <w:r>
        <w:rPr>
          <w:b/>
          <w:sz w:val="30"/>
        </w:rPr>
        <w:t xml:space="preserve">weapons </w:t>
      </w:r>
      <w:r>
        <w:t xml:space="preserve">of </w:t>
      </w:r>
      <w:r>
        <w:t xml:space="preserve">the </w:t>
      </w:r>
      <w:r>
        <w:rPr>
          <w:b/>
          <w:sz w:val="30"/>
        </w:rPr>
        <w:t xml:space="preserve">gla </w:t>
      </w:r>
      <w:r>
        <w:rPr>
          <w:b/>
          <w:sz w:val="30"/>
        </w:rPr>
        <w:t xml:space="preserve">might </w:t>
      </w:r>
      <w:r>
        <w:rPr>
          <w:b/>
          <w:sz w:val="24"/>
        </w:rPr>
        <w:t xml:space="preserve">offend </w:t>
      </w:r>
      <w:r>
        <w:rPr>
          <w:b/>
          <w:sz w:val="24"/>
        </w:rPr>
        <w:t xml:space="preserve">people </w:t>
      </w:r>
      <w:r>
        <w:rPr>
          <w:b/>
          <w:sz w:val="24"/>
        </w:rPr>
        <w:t xml:space="preserve">like </w:t>
      </w:r>
      <w:r>
        <w:t xml:space="preserve">i </w:t>
      </w:r>
      <w:r>
        <w:rPr>
          <w:b/>
          <w:sz w:val="30"/>
        </w:rPr>
        <w:t xml:space="preserve">said </w:t>
      </w:r>
      <w:r>
        <w:rPr>
          <w:b/>
          <w:sz w:val="36"/>
        </w:rPr>
        <w:t xml:space="preserve">, </w:t>
      </w:r>
      <w:r>
        <w:t xml:space="preserve">i </w:t>
      </w:r>
      <w:r>
        <w:rPr>
          <w:b/>
          <w:sz w:val="38"/>
        </w:rPr>
        <w:t xml:space="preserve">love </w:t>
      </w:r>
      <w:r>
        <w:t xml:space="preserve">this </w:t>
      </w:r>
      <w:r>
        <w:rPr>
          <w:b/>
          <w:sz w:val="38"/>
        </w:rPr>
        <w:t xml:space="preserve">game </w:t>
      </w:r>
      <w:r>
        <w:rPr>
          <w:b/>
          <w:sz w:val="38"/>
        </w:rPr>
        <w:t xml:space="preserve">! </w:t>
      </w:r>
      <w:r>
        <w:t xml:space="preserve">if </w:t>
      </w:r>
      <w:r>
        <w:t xml:space="preserve">you </w:t>
      </w:r>
      <w:r>
        <w:rPr>
          <w:b/>
          <w:sz w:val="36"/>
        </w:rPr>
        <w:t xml:space="preserve">play </w:t>
      </w:r>
      <w:r>
        <w:rPr>
          <w:b/>
          <w:sz w:val="32"/>
        </w:rPr>
        <w:t xml:space="preserve">empire </w:t>
      </w:r>
      <w:r>
        <w:rPr>
          <w:b/>
          <w:sz w:val="34"/>
        </w:rPr>
        <w:t xml:space="preserve">earth </w:t>
      </w:r>
      <w:r>
        <w:rPr>
          <w:b/>
          <w:sz w:val="36"/>
        </w:rPr>
        <w:t xml:space="preserve">, </w:t>
      </w:r>
      <w:r>
        <w:rPr>
          <w:b/>
          <w:sz w:val="36"/>
        </w:rPr>
        <w:t xml:space="preserve">red </w:t>
      </w:r>
      <w:r>
        <w:rPr>
          <w:b/>
          <w:sz w:val="34"/>
        </w:rPr>
        <w:t xml:space="preserve">alert </w:t>
      </w:r>
      <w:r>
        <w:rPr>
          <w:b/>
          <w:sz w:val="36"/>
        </w:rPr>
        <w:t xml:space="preserve">, </w:t>
      </w:r>
      <w:r>
        <w:rPr>
          <w:b/>
          <w:sz w:val="34"/>
        </w:rPr>
        <w:t xml:space="preserve">real </w:t>
      </w:r>
      <w:r>
        <w:rPr>
          <w:b/>
          <w:sz w:val="32"/>
        </w:rPr>
        <w:t xml:space="preserve">war </w:t>
      </w:r>
      <w:r>
        <w:rPr>
          <w:b/>
          <w:sz w:val="36"/>
        </w:rPr>
        <w:t xml:space="preserve">, </w:t>
      </w:r>
      <w:r>
        <w:t xml:space="preserve">or </w:t>
      </w:r>
      <w:r>
        <w:t xml:space="preserve">any </w:t>
      </w:r>
      <w:r>
        <w:rPr>
          <w:b/>
          <w:sz w:val="34"/>
        </w:rPr>
        <w:t xml:space="preserve">modern </w:t>
      </w:r>
      <w:r>
        <w:rPr>
          <w:b/>
          <w:sz w:val="34"/>
        </w:rPr>
        <w:t xml:space="preserve">strategy </w:t>
      </w:r>
      <w:r>
        <w:rPr>
          <w:b/>
          <w:sz w:val="36"/>
        </w:rPr>
        <w:t xml:space="preserve">games </w:t>
      </w:r>
      <w:r>
        <w:t xml:space="preserve">you </w:t>
      </w:r>
      <w:r>
        <w:t xml:space="preserve">have </w:t>
      </w:r>
      <w:r>
        <w:t xml:space="preserve">to </w:t>
      </w:r>
      <w:r>
        <w:rPr>
          <w:b/>
          <w:sz w:val="36"/>
        </w:rPr>
        <w:t xml:space="preserve">add </w:t>
      </w:r>
      <w:r>
        <w:t xml:space="preserve">this </w:t>
      </w:r>
      <w:r>
        <w:t xml:space="preserve">to </w:t>
      </w:r>
      <w:r>
        <w:t xml:space="preserve">your </w:t>
      </w:r>
      <w:r>
        <w:rPr>
          <w:b/>
          <w:sz w:val="36"/>
        </w:rPr>
        <w:t xml:space="preserve">collection </w:t>
      </w:r>
      <w:r>
        <w:rPr>
          <w:b/>
          <w:sz w:val="38"/>
        </w:rPr>
        <w:t xml:space="preserve">! </w:t>
      </w:r>
      <w:r>
        <w:rPr>
          <w:b/>
          <w:sz w:val="40"/>
        </w:rPr>
        <w:t xml:space="preserve">awesome </w:t>
      </w:r>
      <w:r>
        <w:rPr>
          <w:b/>
          <w:sz w:val="38"/>
        </w:rPr>
        <w:t xml:space="preserve">! </w:t>
      </w:r>
      <w:r>
        <w:rPr>
          <w:b/>
          <w:sz w:val="38"/>
        </w:rPr>
        <w:t xml:space="preserve">! </w:t>
      </w:r>
      <w:r>
        <w:rPr>
          <w:b/>
          <w:sz w:val="38"/>
        </w:rPr>
        <w:t xml:space="preserve">! </w:t>
      </w:r>
      <w:r>
        <w:rPr>
          <w:b/>
          <w:sz w:val="38"/>
        </w:rPr>
        <w:t xml:space="preserve">! </w:t>
      </w:r>
    </w:p>
    <w:p>
      <w:r>
        <w:t xml:space="preserve">to </w:t>
      </w:r>
      <w:r>
        <w:t xml:space="preserve">run </w:t>
      </w:r>
      <w:r>
        <w:t xml:space="preserve">the </w:t>
      </w:r>
      <w:r>
        <w:rPr>
          <w:b/>
          <w:sz w:val="36"/>
        </w:rPr>
        <w:t xml:space="preserve">game </w:t>
      </w:r>
      <w:r>
        <w:t xml:space="preserve">efficiently </w:t>
      </w:r>
      <w:r>
        <w:t xml:space="preserve">you </w:t>
      </w:r>
      <w:r>
        <w:t xml:space="preserve">will </w:t>
      </w:r>
      <w:r>
        <w:t xml:space="preserve">have </w:t>
      </w:r>
      <w:r>
        <w:t xml:space="preserve">to </w:t>
      </w:r>
      <w:r>
        <w:t xml:space="preserve">scale </w:t>
      </w:r>
      <w:r>
        <w:t xml:space="preserve">the </w:t>
      </w:r>
      <w:r>
        <w:t xml:space="preserve">graphics </w:t>
      </w:r>
      <w:r>
        <w:t xml:space="preserve">down </w:t>
      </w:r>
      <w:r>
        <w:t xml:space="preserve">so </w:t>
      </w:r>
      <w:r>
        <w:t xml:space="preserve">much </w:t>
      </w:r>
      <w:r>
        <w:t xml:space="preserve">that </w:t>
      </w:r>
      <w:r>
        <w:t xml:space="preserve">they </w:t>
      </w:r>
      <w:r>
        <w:t xml:space="preserve">will </w:t>
      </w:r>
      <w:r>
        <w:t xml:space="preserve">look </w:t>
      </w:r>
      <w:r>
        <w:rPr>
          <w:b/>
          <w:sz w:val="24"/>
        </w:rPr>
        <w:t xml:space="preserve">severely </w:t>
      </w:r>
      <w:r>
        <w:t xml:space="preserve">outdated </w:t>
      </w:r>
      <w:r>
        <w:rPr>
          <w:b/>
          <w:sz w:val="36"/>
        </w:rPr>
        <w:t xml:space="preserve">, </w:t>
      </w:r>
      <w:r>
        <w:t xml:space="preserve">almost </w:t>
      </w:r>
      <w:r>
        <w:t xml:space="preserve">looking </w:t>
      </w:r>
      <w:r>
        <w:t xml:space="preserve">like </w:t>
      </w:r>
      <w:r>
        <w:t xml:space="preserve">the </w:t>
      </w:r>
      <w:r>
        <w:t xml:space="preserve">old </w:t>
      </w:r>
      <w:r>
        <w:rPr>
          <w:b/>
          <w:sz w:val="36"/>
        </w:rPr>
        <w:t xml:space="preserve">c </w:t>
      </w:r>
      <w:r>
        <w:rPr>
          <w:b/>
          <w:sz w:val="34"/>
        </w:rPr>
        <w:t xml:space="preserve">amp </w:t>
      </w:r>
      <w:r>
        <w:rPr>
          <w:b/>
          <w:sz w:val="36"/>
        </w:rPr>
        <w:t xml:space="preserve">c </w:t>
      </w:r>
      <w:r>
        <w:t xml:space="preserve">games </w:t>
      </w:r>
      <w:r>
        <w:t xml:space="preserve">from </w:t>
      </w:r>
      <w:r>
        <w:t xml:space="preserve">way </w:t>
      </w:r>
      <w:r>
        <w:t xml:space="preserve">back </w:t>
      </w:r>
      <w:r>
        <w:t xml:space="preserve">in </w:t>
      </w:r>
      <w:r>
        <w:t xml:space="preserve">the </w:t>
      </w:r>
      <w:r>
        <w:rPr>
          <w:b/>
          <w:sz w:val="34"/>
        </w:rPr>
        <w:t xml:space="preserve">day </w:t>
      </w:r>
      <w:r>
        <w:t xml:space="preserve">the </w:t>
      </w:r>
      <w:r>
        <w:rPr>
          <w:b/>
          <w:sz w:val="34"/>
        </w:rPr>
        <w:t xml:space="preserve">fact </w:t>
      </w:r>
      <w:r>
        <w:t xml:space="preserve">that </w:t>
      </w:r>
      <w:r>
        <w:t xml:space="preserve">this </w:t>
      </w:r>
      <w:r>
        <w:rPr>
          <w:b/>
          <w:sz w:val="36"/>
        </w:rPr>
        <w:t xml:space="preserve">game </w:t>
      </w:r>
      <w:r>
        <w:rPr>
          <w:b/>
          <w:sz w:val="32"/>
        </w:rPr>
        <w:t xml:space="preserve">runs </w:t>
      </w:r>
      <w:r>
        <w:t xml:space="preserve">so </w:t>
      </w:r>
      <w:r>
        <w:rPr>
          <w:b/>
          <w:sz w:val="30"/>
        </w:rPr>
        <w:t xml:space="preserve">slowly </w:t>
      </w:r>
      <w:r>
        <w:t xml:space="preserve">on </w:t>
      </w:r>
      <w:r>
        <w:t xml:space="preserve">a </w:t>
      </w:r>
      <w:r>
        <w:rPr>
          <w:b/>
          <w:sz w:val="32"/>
        </w:rPr>
        <w:t xml:space="preserve">p4 </w:t>
      </w:r>
      <w:r>
        <w:rPr>
          <w:b/>
          <w:sz w:val="36"/>
        </w:rPr>
        <w:t xml:space="preserve">, </w:t>
      </w:r>
      <w:r>
        <w:rPr>
          <w:b/>
          <w:sz w:val="36"/>
        </w:rPr>
        <w:t xml:space="preserve">2 </w:t>
      </w:r>
      <w:r>
        <w:rPr>
          <w:b/>
          <w:sz w:val="38"/>
        </w:rPr>
        <w:t xml:space="preserve">0 </w:t>
      </w:r>
      <w:r>
        <w:rPr>
          <w:b/>
          <w:sz w:val="36"/>
        </w:rPr>
        <w:t xml:space="preserve">gig </w:t>
      </w:r>
      <w:r>
        <w:t xml:space="preserve">with </w:t>
      </w:r>
      <w:r>
        <w:rPr>
          <w:b/>
          <w:sz w:val="36"/>
        </w:rPr>
        <w:t xml:space="preserve">1 </w:t>
      </w:r>
      <w:r>
        <w:rPr>
          <w:b/>
          <w:sz w:val="36"/>
        </w:rPr>
        <w:t xml:space="preserve">2 </w:t>
      </w:r>
      <w:r>
        <w:rPr>
          <w:b/>
          <w:sz w:val="36"/>
        </w:rPr>
        <w:t xml:space="preserve">gig </w:t>
      </w:r>
      <w:r>
        <w:rPr>
          <w:b/>
          <w:sz w:val="40"/>
        </w:rPr>
        <w:t xml:space="preserve">ram </w:t>
      </w:r>
      <w:r>
        <w:t xml:space="preserve">and </w:t>
      </w:r>
      <w:r>
        <w:t xml:space="preserve">a </w:t>
      </w:r>
      <w:r>
        <w:rPr>
          <w:b/>
          <w:sz w:val="38"/>
        </w:rPr>
        <w:t xml:space="preserve">geforce </w:t>
      </w:r>
      <w:r>
        <w:rPr>
          <w:b/>
          <w:sz w:val="34"/>
        </w:rPr>
        <w:t xml:space="preserve">5 </w:t>
      </w:r>
      <w:r>
        <w:rPr>
          <w:b/>
          <w:sz w:val="32"/>
        </w:rPr>
        <w:t xml:space="preserve">video </w:t>
      </w:r>
      <w:r>
        <w:rPr>
          <w:b/>
          <w:sz w:val="30"/>
        </w:rPr>
        <w:t xml:space="preserve">card </w:t>
      </w:r>
      <w:r>
        <w:t xml:space="preserve">is </w:t>
      </w:r>
      <w:r>
        <w:rPr>
          <w:b/>
          <w:sz w:val="30"/>
        </w:rPr>
        <w:t xml:space="preserve">mind </w:t>
      </w:r>
      <w:r>
        <w:rPr>
          <w:b/>
          <w:sz w:val="26"/>
        </w:rPr>
        <w:t xml:space="preserve">boggling </w:t>
      </w:r>
      <w:r>
        <w:t xml:space="preserve">this </w:t>
      </w:r>
      <w:r>
        <w:rPr>
          <w:b/>
          <w:sz w:val="30"/>
        </w:rPr>
        <w:t xml:space="preserve">also </w:t>
      </w:r>
      <w:r>
        <w:rPr>
          <w:b/>
          <w:sz w:val="30"/>
        </w:rPr>
        <w:t xml:space="preserve">makes </w:t>
      </w:r>
      <w:r>
        <w:t xml:space="preserve">for </w:t>
      </w:r>
      <w:r>
        <w:rPr>
          <w:b/>
          <w:sz w:val="30"/>
        </w:rPr>
        <w:t xml:space="preserve">extremely </w:t>
      </w:r>
      <w:r>
        <w:rPr>
          <w:b/>
          <w:sz w:val="28"/>
        </w:rPr>
        <w:t xml:space="preserve">slow </w:t>
      </w:r>
      <w:r>
        <w:t xml:space="preserve">on </w:t>
      </w:r>
      <w:r>
        <w:rPr>
          <w:b/>
          <w:sz w:val="26"/>
        </w:rPr>
        <w:t xml:space="preserve">line </w:t>
      </w:r>
      <w:r>
        <w:rPr>
          <w:b/>
          <w:sz w:val="26"/>
        </w:rPr>
        <w:t xml:space="preserve">play </w:t>
      </w:r>
      <w:r>
        <w:rPr>
          <w:b/>
          <w:sz w:val="28"/>
        </w:rPr>
        <w:t xml:space="preserve">unfortunately </w:t>
      </w:r>
      <w:r>
        <w:t xml:space="preserve">this </w:t>
      </w:r>
      <w:r>
        <w:rPr>
          <w:b/>
          <w:sz w:val="28"/>
        </w:rPr>
        <w:t xml:space="preserve">rather </w:t>
      </w:r>
      <w:r>
        <w:rPr>
          <w:b/>
          <w:sz w:val="34"/>
        </w:rPr>
        <w:t xml:space="preserve">good </w:t>
      </w:r>
      <w:r>
        <w:rPr>
          <w:b/>
          <w:sz w:val="36"/>
        </w:rPr>
        <w:t xml:space="preserve">game </w:t>
      </w:r>
      <w:r>
        <w:t xml:space="preserve">is </w:t>
      </w:r>
      <w:r>
        <w:rPr>
          <w:b/>
          <w:sz w:val="28"/>
        </w:rPr>
        <w:t xml:space="preserve">marred </w:t>
      </w:r>
      <w:r>
        <w:t xml:space="preserve">by </w:t>
      </w:r>
      <w:r>
        <w:t xml:space="preserve">its </w:t>
      </w:r>
      <w:r>
        <w:rPr>
          <w:b/>
          <w:sz w:val="28"/>
        </w:rPr>
        <w:t xml:space="preserve">tremendous </w:t>
      </w:r>
      <w:r>
        <w:rPr>
          <w:b/>
          <w:sz w:val="28"/>
        </w:rPr>
        <w:t xml:space="preserve">system </w:t>
      </w:r>
      <w:r>
        <w:rPr>
          <w:b/>
          <w:sz w:val="30"/>
        </w:rPr>
        <w:t xml:space="preserve">requirements </w:t>
      </w:r>
      <w:r>
        <w:t xml:space="preserve">had </w:t>
      </w:r>
      <w:r>
        <w:t xml:space="preserve">it </w:t>
      </w:r>
      <w:r>
        <w:t xml:space="preserve">not </w:t>
      </w:r>
      <w:r>
        <w:t xml:space="preserve">been </w:t>
      </w:r>
      <w:r>
        <w:rPr>
          <w:b/>
          <w:sz w:val="28"/>
        </w:rPr>
        <w:t xml:space="preserve">designed </w:t>
      </w:r>
      <w:r>
        <w:rPr>
          <w:b/>
          <w:sz w:val="28"/>
        </w:rPr>
        <w:t xml:space="preserve">ahead </w:t>
      </w:r>
      <w:r>
        <w:t xml:space="preserve">of </w:t>
      </w:r>
      <w:r>
        <w:t xml:space="preserve">its </w:t>
      </w:r>
      <w:r>
        <w:rPr>
          <w:b/>
          <w:sz w:val="32"/>
        </w:rPr>
        <w:t xml:space="preserve">time </w:t>
      </w:r>
      <w:r>
        <w:rPr>
          <w:b/>
          <w:sz w:val="36"/>
        </w:rPr>
        <w:t xml:space="preserve">, </w:t>
      </w:r>
      <w:r>
        <w:t xml:space="preserve">it </w:t>
      </w:r>
      <w:r>
        <w:rPr>
          <w:b/>
          <w:sz w:val="28"/>
        </w:rPr>
        <w:t xml:space="preserve">would </w:t>
      </w:r>
      <w:r>
        <w:t xml:space="preserve">have </w:t>
      </w:r>
      <w:r>
        <w:rPr>
          <w:b/>
          <w:sz w:val="28"/>
        </w:rPr>
        <w:t xml:space="preserve">ran </w:t>
      </w:r>
      <w:r>
        <w:t xml:space="preserve">more </w:t>
      </w:r>
      <w:r>
        <w:rPr>
          <w:b/>
          <w:sz w:val="26"/>
        </w:rPr>
        <w:t xml:space="preserve">smoothly </w:t>
      </w:r>
      <w:r>
        <w:t xml:space="preserve">and </w:t>
      </w:r>
      <w:r>
        <w:rPr>
          <w:b/>
          <w:sz w:val="28"/>
        </w:rPr>
        <w:t xml:space="preserve">would </w:t>
      </w:r>
      <w:r>
        <w:t xml:space="preserve">have </w:t>
      </w:r>
      <w:r>
        <w:t xml:space="preserve">been </w:t>
      </w:r>
      <w:r>
        <w:t xml:space="preserve">an </w:t>
      </w:r>
      <w:r>
        <w:rPr>
          <w:b/>
          <w:sz w:val="30"/>
        </w:rPr>
        <w:t xml:space="preserve">overall </w:t>
      </w:r>
      <w:r>
        <w:rPr>
          <w:b/>
          <w:sz w:val="34"/>
        </w:rPr>
        <w:t xml:space="preserve">better </w:t>
      </w:r>
      <w:r>
        <w:rPr>
          <w:b/>
          <w:sz w:val="36"/>
        </w:rPr>
        <w:t xml:space="preserve">game </w:t>
      </w:r>
      <w:r>
        <w:rPr>
          <w:b/>
          <w:sz w:val="34"/>
        </w:rPr>
        <w:t xml:space="preserve">experience </w:t>
      </w:r>
      <w:r>
        <w:rPr>
          <w:b/>
          <w:sz w:val="34"/>
        </w:rPr>
        <w:t xml:space="preserve">regardless </w:t>
      </w:r>
      <w:r>
        <w:rPr>
          <w:b/>
          <w:sz w:val="36"/>
        </w:rPr>
        <w:t xml:space="preserve">, </w:t>
      </w:r>
      <w:r>
        <w:t xml:space="preserve">i </w:t>
      </w:r>
      <w:r>
        <w:rPr>
          <w:b/>
          <w:sz w:val="36"/>
        </w:rPr>
        <w:t xml:space="preserve">enjoy </w:t>
      </w:r>
      <w:r>
        <w:t xml:space="preserve">the </w:t>
      </w:r>
      <w:r>
        <w:rPr>
          <w:b/>
          <w:sz w:val="36"/>
        </w:rPr>
        <w:t xml:space="preserve">game </w:t>
      </w:r>
      <w:r>
        <w:t xml:space="preserve">and </w:t>
      </w:r>
      <w:r>
        <w:t xml:space="preserve">any </w:t>
      </w:r>
      <w:r>
        <w:rPr>
          <w:b/>
          <w:sz w:val="36"/>
        </w:rPr>
        <w:t xml:space="preserve">c </w:t>
      </w:r>
      <w:r>
        <w:rPr>
          <w:b/>
          <w:sz w:val="34"/>
        </w:rPr>
        <w:t xml:space="preserve">amp </w:t>
      </w:r>
      <w:r>
        <w:rPr>
          <w:b/>
          <w:sz w:val="36"/>
        </w:rPr>
        <w:t xml:space="preserve">c </w:t>
      </w:r>
      <w:r>
        <w:rPr>
          <w:b/>
          <w:sz w:val="38"/>
        </w:rPr>
        <w:t xml:space="preserve">fan </w:t>
      </w:r>
      <w:r>
        <w:t xml:space="preserve">will </w:t>
      </w:r>
      <w:r>
        <w:t xml:space="preserve">too </w:t>
      </w:r>
      <w:r>
        <w:rPr>
          <w:b/>
          <w:sz w:val="34"/>
        </w:rPr>
        <w:t xml:space="preserve">good </w:t>
      </w:r>
      <w:r>
        <w:rPr>
          <w:b/>
          <w:sz w:val="36"/>
        </w:rPr>
        <w:t xml:space="preserve">game </w:t>
      </w:r>
      <w:r>
        <w:rPr>
          <w:b/>
          <w:sz w:val="36"/>
        </w:rPr>
        <w:t xml:space="preserve">, </w:t>
      </w:r>
      <w:r>
        <w:t xml:space="preserve">but </w:t>
      </w:r>
      <w:r>
        <w:rPr>
          <w:b/>
          <w:sz w:val="24"/>
        </w:rPr>
        <w:t xml:space="preserve">severely </w:t>
      </w:r>
      <w:r>
        <w:rPr>
          <w:b/>
          <w:sz w:val="24"/>
        </w:rPr>
        <w:t xml:space="preserve">taxes </w:t>
      </w:r>
      <w:r>
        <w:t xml:space="preserve">your </w:t>
      </w:r>
      <w:r>
        <w:rPr>
          <w:b/>
          <w:sz w:val="28"/>
        </w:rPr>
        <w:t xml:space="preserve">system </w:t>
      </w:r>
    </w:p>
    <w:p>
      <w:r>
        <w:t xml:space="preserve">you </w:t>
      </w:r>
      <w:r>
        <w:t xml:space="preserve">sweating </w:t>
      </w:r>
      <w:r>
        <w:t xml:space="preserve">it </w:t>
      </w:r>
      <w:r>
        <w:t xml:space="preserve">out </w:t>
      </w:r>
      <w:r>
        <w:t xml:space="preserve">from </w:t>
      </w:r>
      <w:r>
        <w:t xml:space="preserve">the </w:t>
      </w:r>
      <w:r>
        <w:t xml:space="preserve">second </w:t>
      </w:r>
      <w:r>
        <w:t xml:space="preserve">a </w:t>
      </w:r>
      <w:r>
        <w:rPr>
          <w:b/>
          <w:sz w:val="32"/>
        </w:rPr>
        <w:t xml:space="preserve">game </w:t>
      </w:r>
      <w:r>
        <w:t xml:space="preserve">launched </w:t>
      </w:r>
      <w:r>
        <w:t xml:space="preserve">this </w:t>
      </w:r>
      <w:r>
        <w:t xml:space="preserve">appeals </w:t>
      </w:r>
      <w:r>
        <w:t xml:space="preserve">to </w:t>
      </w:r>
      <w:r>
        <w:t xml:space="preserve">me </w:t>
      </w:r>
      <w:r>
        <w:t xml:space="preserve">you </w:t>
      </w:r>
      <w:r>
        <w:t xml:space="preserve">can </w:t>
      </w:r>
      <w:r>
        <w:rPr>
          <w:b/>
          <w:sz w:val="30"/>
        </w:rPr>
        <w:t xml:space="preserve">play </w:t>
      </w:r>
      <w:r>
        <w:t xml:space="preserve">a </w:t>
      </w:r>
      <w:r>
        <w:t xml:space="preserve">fast </w:t>
      </w:r>
      <w:r>
        <w:t xml:space="preserve">paced </w:t>
      </w:r>
      <w:r>
        <w:rPr>
          <w:b/>
          <w:sz w:val="32"/>
        </w:rPr>
        <w:t xml:space="preserve">game </w:t>
      </w:r>
      <w:r>
        <w:t xml:space="preserve">and </w:t>
      </w:r>
      <w:r>
        <w:t xml:space="preserve">not </w:t>
      </w:r>
      <w:r>
        <w:t xml:space="preserve">have </w:t>
      </w:r>
      <w:r>
        <w:t xml:space="preserve">to </w:t>
      </w:r>
      <w:r>
        <w:t xml:space="preserve">devote </w:t>
      </w:r>
      <w:r>
        <w:t xml:space="preserve">a </w:t>
      </w:r>
      <w:r>
        <w:t xml:space="preserve">night </w:t>
      </w:r>
      <w:r>
        <w:t xml:space="preserve">3 </w:t>
      </w:r>
      <w:r>
        <w:t xml:space="preserve">animationunits </w:t>
      </w:r>
      <w:r>
        <w:t xml:space="preserve">with </w:t>
      </w:r>
      <w:r>
        <w:t xml:space="preserve">high </w:t>
      </w:r>
      <w:r>
        <w:t xml:space="preserve">detail </w:t>
      </w:r>
      <w:r>
        <w:rPr>
          <w:b/>
          <w:sz w:val="34"/>
        </w:rPr>
        <w:t xml:space="preserve">, </w:t>
      </w:r>
      <w:r>
        <w:t xml:space="preserve">beautiful </w:t>
      </w:r>
      <w:r>
        <w:t xml:space="preserve">lighting </w:t>
      </w:r>
      <w:r>
        <w:rPr>
          <w:b/>
          <w:sz w:val="34"/>
        </w:rPr>
        <w:t xml:space="preserve">, </w:t>
      </w:r>
      <w:r>
        <w:t xml:space="preserve">insanely </w:t>
      </w:r>
      <w:r>
        <w:t xml:space="preserve">cool </w:t>
      </w:r>
      <w:r>
        <w:rPr>
          <w:b/>
          <w:sz w:val="30"/>
        </w:rPr>
        <w:t xml:space="preserve">looking </w:t>
      </w:r>
      <w:r>
        <w:rPr>
          <w:b/>
          <w:sz w:val="28"/>
        </w:rPr>
        <w:t xml:space="preserve">explosions </w:t>
      </w:r>
      <w:r>
        <w:t xml:space="preserve">this </w:t>
      </w:r>
      <w:r>
        <w:rPr>
          <w:b/>
          <w:sz w:val="36"/>
        </w:rPr>
        <w:t xml:space="preserve">one </w:t>
      </w:r>
      <w:r>
        <w:t xml:space="preserve">has </w:t>
      </w:r>
      <w:r>
        <w:t xml:space="preserve">it </w:t>
      </w:r>
      <w:r>
        <w:t xml:space="preserve">all </w:t>
      </w:r>
      <w:r>
        <w:rPr>
          <w:b/>
          <w:sz w:val="34"/>
        </w:rPr>
        <w:t xml:space="preserve">! </w:t>
      </w:r>
      <w:r>
        <w:t xml:space="preserve">the </w:t>
      </w:r>
      <w:r>
        <w:rPr>
          <w:b/>
          <w:sz w:val="30"/>
        </w:rPr>
        <w:t xml:space="preserve">graphics </w:t>
      </w:r>
      <w:r>
        <w:rPr>
          <w:b/>
          <w:sz w:val="28"/>
        </w:rPr>
        <w:t xml:space="preserve">engine </w:t>
      </w:r>
      <w:r>
        <w:t xml:space="preserve">for </w:t>
      </w:r>
      <w:r>
        <w:t xml:space="preserve">this </w:t>
      </w:r>
      <w:r>
        <w:rPr>
          <w:b/>
          <w:sz w:val="32"/>
        </w:rPr>
        <w:t xml:space="preserve">game </w:t>
      </w:r>
      <w:r>
        <w:t xml:space="preserve">was </w:t>
      </w:r>
      <w:r>
        <w:rPr>
          <w:b/>
          <w:sz w:val="40"/>
        </w:rPr>
        <w:t xml:space="preserve">\ </w:t>
      </w:r>
      <w:r>
        <w:rPr>
          <w:b/>
          <w:sz w:val="28"/>
        </w:rPr>
        <w:t xml:space="preserve">( </w:t>
      </w:r>
      <w:r>
        <w:t xml:space="preserve">at </w:t>
      </w:r>
      <w:r>
        <w:t xml:space="preserve">the </w:t>
      </w:r>
      <w:r>
        <w:rPr>
          <w:b/>
          <w:sz w:val="30"/>
        </w:rPr>
        <w:t xml:space="preserve">time </w:t>
      </w:r>
      <w:r>
        <w:t xml:space="preserve">of </w:t>
      </w:r>
      <w:r>
        <w:rPr>
          <w:b/>
          <w:sz w:val="34"/>
        </w:rPr>
        <w:t xml:space="preserve">release </w:t>
      </w:r>
      <w:r>
        <w:rPr>
          <w:b/>
          <w:sz w:val="34"/>
        </w:rPr>
        <w:t xml:space="preserve">, </w:t>
      </w:r>
      <w:r>
        <w:t xml:space="preserve">and </w:t>
      </w:r>
      <w:r>
        <w:rPr>
          <w:b/>
          <w:sz w:val="34"/>
        </w:rPr>
        <w:t xml:space="preserve">still </w:t>
      </w:r>
      <w:r>
        <w:t xml:space="preserve">to </w:t>
      </w:r>
      <w:r>
        <w:t xml:space="preserve">my </w:t>
      </w:r>
      <w:r>
        <w:rPr>
          <w:b/>
          <w:sz w:val="34"/>
        </w:rPr>
        <w:t xml:space="preserve">knowledge </w:t>
      </w:r>
      <w:r>
        <w:rPr>
          <w:b/>
          <w:sz w:val="34"/>
        </w:rPr>
        <w:t xml:space="preserve">today </w:t>
      </w:r>
      <w:r>
        <w:rPr>
          <w:b/>
          <w:sz w:val="40"/>
        </w:rPr>
        <w:t xml:space="preserve">\ </w:t>
      </w:r>
      <w:r>
        <w:rPr>
          <w:b/>
          <w:sz w:val="34"/>
        </w:rPr>
        <w:t xml:space="preserve">) </w:t>
      </w:r>
      <w:r>
        <w:t xml:space="preserve">the </w:t>
      </w:r>
      <w:r>
        <w:rPr>
          <w:b/>
          <w:sz w:val="36"/>
        </w:rPr>
        <w:t xml:space="preserve">best </w:t>
      </w:r>
      <w:r>
        <w:t xml:space="preserve">on </w:t>
      </w:r>
      <w:r>
        <w:t xml:space="preserve">the </w:t>
      </w:r>
      <w:r>
        <w:rPr>
          <w:b/>
          <w:sz w:val="32"/>
        </w:rPr>
        <w:t xml:space="preserve">market </w:t>
      </w:r>
      <w:r>
        <w:t xml:space="preserve">by </w:t>
      </w:r>
      <w:r>
        <w:rPr>
          <w:b/>
          <w:sz w:val="34"/>
        </w:rPr>
        <w:t xml:space="preserve">far </w:t>
      </w:r>
      <w:r>
        <w:t xml:space="preserve">you </w:t>
      </w:r>
      <w:r>
        <w:t xml:space="preserve">can </w:t>
      </w:r>
      <w:r>
        <w:t xml:space="preserve">very </w:t>
      </w:r>
      <w:r>
        <w:rPr>
          <w:b/>
          <w:sz w:val="32"/>
        </w:rPr>
        <w:t xml:space="preserve">easily </w:t>
      </w:r>
      <w:r>
        <w:rPr>
          <w:b/>
          <w:sz w:val="30"/>
        </w:rPr>
        <w:t xml:space="preserve">play </w:t>
      </w:r>
      <w:r>
        <w:t xml:space="preserve">this </w:t>
      </w:r>
      <w:r>
        <w:rPr>
          <w:b/>
          <w:sz w:val="32"/>
        </w:rPr>
        <w:t xml:space="preserve">game </w:t>
      </w:r>
      <w:r>
        <w:rPr>
          <w:b/>
          <w:sz w:val="26"/>
        </w:rPr>
        <w:t xml:space="preserve">online </w:t>
      </w:r>
      <w:r>
        <w:rPr>
          <w:b/>
          <w:sz w:val="34"/>
        </w:rPr>
        <w:t xml:space="preserve">, </w:t>
      </w:r>
      <w:r>
        <w:t xml:space="preserve">it </w:t>
      </w:r>
      <w:r>
        <w:rPr>
          <w:b/>
          <w:sz w:val="40"/>
        </w:rPr>
        <w:t xml:space="preserve">\ </w:t>
      </w:r>
      <w:r>
        <w:rPr>
          <w:b/>
          <w:sz w:val="28"/>
        </w:rPr>
        <w:t xml:space="preserve">( </w:t>
      </w:r>
      <w:r>
        <w:t xml:space="preserve">now </w:t>
      </w:r>
      <w:r>
        <w:rPr>
          <w:b/>
          <w:sz w:val="40"/>
        </w:rPr>
        <w:t xml:space="preserve">\ </w:t>
      </w:r>
      <w:r>
        <w:rPr>
          <w:b/>
          <w:sz w:val="34"/>
        </w:rPr>
        <w:t xml:space="preserve">) </w:t>
      </w:r>
      <w:r>
        <w:t xml:space="preserve">has </w:t>
      </w:r>
      <w:r>
        <w:t xml:space="preserve">a </w:t>
      </w:r>
      <w:r>
        <w:t xml:space="preserve">very </w:t>
      </w:r>
      <w:r>
        <w:rPr>
          <w:b/>
          <w:sz w:val="38"/>
        </w:rPr>
        <w:t xml:space="preserve">well </w:t>
      </w:r>
      <w:r>
        <w:rPr>
          <w:b/>
          <w:sz w:val="36"/>
        </w:rPr>
        <w:t xml:space="preserve">developed </w:t>
      </w:r>
      <w:r>
        <w:t xml:space="preserve">playmatch </w:t>
      </w:r>
      <w:r>
        <w:rPr>
          <w:b/>
          <w:sz w:val="34"/>
        </w:rPr>
        <w:t xml:space="preserve">system </w:t>
      </w:r>
      <w:r>
        <w:rPr>
          <w:b/>
          <w:sz w:val="34"/>
        </w:rPr>
        <w:t xml:space="preserve">, </w:t>
      </w:r>
      <w:r>
        <w:t xml:space="preserve">and </w:t>
      </w:r>
      <w:r>
        <w:t xml:space="preserve">as </w:t>
      </w:r>
      <w:r>
        <w:t xml:space="preserve">you </w:t>
      </w:r>
      <w:r>
        <w:rPr>
          <w:b/>
          <w:sz w:val="34"/>
        </w:rPr>
        <w:t xml:space="preserve">win </w:t>
      </w:r>
      <w:r>
        <w:rPr>
          <w:b/>
          <w:sz w:val="34"/>
        </w:rPr>
        <w:t xml:space="preserve">, </w:t>
      </w:r>
      <w:r>
        <w:t xml:space="preserve">you </w:t>
      </w:r>
      <w:r>
        <w:rPr>
          <w:b/>
          <w:sz w:val="34"/>
        </w:rPr>
        <w:t xml:space="preserve">gain </w:t>
      </w:r>
      <w:r>
        <w:rPr>
          <w:b/>
          <w:sz w:val="36"/>
        </w:rPr>
        <w:t xml:space="preserve">rank </w:t>
      </w:r>
      <w:r>
        <w:rPr>
          <w:b/>
          <w:sz w:val="40"/>
        </w:rPr>
        <w:t xml:space="preserve">\ </w:t>
      </w:r>
      <w:r>
        <w:rPr>
          <w:b/>
          <w:sz w:val="28"/>
        </w:rPr>
        <w:t xml:space="preserve">( </w:t>
      </w:r>
      <w:r>
        <w:t xml:space="preserve">very </w:t>
      </w:r>
      <w:r>
        <w:rPr>
          <w:b/>
          <w:sz w:val="28"/>
        </w:rPr>
        <w:t xml:space="preserve">addictive </w:t>
      </w:r>
      <w:r>
        <w:rPr>
          <w:b/>
          <w:sz w:val="32"/>
        </w:rPr>
        <w:t xml:space="preserve">attribute </w:t>
      </w:r>
      <w:r>
        <w:rPr>
          <w:b/>
          <w:sz w:val="40"/>
        </w:rPr>
        <w:t xml:space="preserve">\ </w:t>
      </w:r>
      <w:r>
        <w:rPr>
          <w:b/>
          <w:sz w:val="34"/>
        </w:rPr>
        <w:t xml:space="preserve">) </w:t>
      </w:r>
      <w:r>
        <w:t xml:space="preserve">i </w:t>
      </w:r>
      <w:r>
        <w:rPr>
          <w:b/>
          <w:sz w:val="32"/>
        </w:rPr>
        <w:t xml:space="preserve">recommend </w:t>
      </w:r>
      <w:r>
        <w:t xml:space="preserve">this </w:t>
      </w:r>
      <w:r>
        <w:rPr>
          <w:b/>
          <w:sz w:val="34"/>
        </w:rPr>
        <w:t xml:space="preserve">, </w:t>
      </w:r>
      <w:r>
        <w:t xml:space="preserve">and </w:t>
      </w:r>
      <w:r>
        <w:rPr>
          <w:b/>
          <w:sz w:val="32"/>
        </w:rPr>
        <w:t xml:space="preserve">rise </w:t>
      </w:r>
      <w:r>
        <w:t xml:space="preserve">of </w:t>
      </w:r>
      <w:r>
        <w:rPr>
          <w:b/>
          <w:sz w:val="30"/>
        </w:rPr>
        <w:t xml:space="preserve">nations </w:t>
      </w:r>
      <w:r>
        <w:t xml:space="preserve">to </w:t>
      </w:r>
      <w:r>
        <w:rPr>
          <w:b/>
          <w:sz w:val="30"/>
        </w:rPr>
        <w:t xml:space="preserve">anyone </w:t>
      </w:r>
      <w:r>
        <w:t xml:space="preserve">who </w:t>
      </w:r>
      <w:r>
        <w:rPr>
          <w:b/>
          <w:sz w:val="32"/>
        </w:rPr>
        <w:t xml:space="preserve">loves </w:t>
      </w:r>
      <w:r>
        <w:rPr>
          <w:b/>
          <w:sz w:val="34"/>
        </w:rPr>
        <w:t xml:space="preserve">rts </w:t>
      </w:r>
      <w:r>
        <w:rPr>
          <w:b/>
          <w:sz w:val="38"/>
        </w:rPr>
        <w:t xml:space="preserve">enjoy </w:t>
      </w:r>
      <w:r>
        <w:rPr>
          <w:b/>
          <w:sz w:val="36"/>
        </w:rPr>
        <w:t xml:space="preserve">one </w:t>
      </w:r>
      <w:r>
        <w:t xml:space="preserve">of </w:t>
      </w:r>
      <w:r>
        <w:t xml:space="preserve">the </w:t>
      </w:r>
      <w:r>
        <w:rPr>
          <w:b/>
          <w:sz w:val="36"/>
        </w:rPr>
        <w:t xml:space="preserve">best </w:t>
      </w:r>
      <w:r>
        <w:rPr>
          <w:b/>
          <w:sz w:val="34"/>
        </w:rPr>
        <w:t xml:space="preserve">quot </w:t>
      </w:r>
      <w:r>
        <w:rPr>
          <w:b/>
          <w:sz w:val="36"/>
        </w:rPr>
        <w:t xml:space="preserve">starcraft </w:t>
      </w:r>
      <w:r>
        <w:rPr>
          <w:b/>
          <w:sz w:val="24"/>
        </w:rPr>
        <w:t xml:space="preserve">style </w:t>
      </w:r>
      <w:r>
        <w:rPr>
          <w:b/>
          <w:sz w:val="34"/>
        </w:rPr>
        <w:t xml:space="preserve">quot </w:t>
      </w:r>
      <w:r>
        <w:rPr>
          <w:b/>
          <w:sz w:val="34"/>
        </w:rPr>
        <w:t xml:space="preserve">rts </w:t>
      </w:r>
      <w:r>
        <w:t xml:space="preserve">s </w:t>
      </w:r>
      <w:r>
        <w:t xml:space="preserve">in </w:t>
      </w:r>
      <w:r>
        <w:rPr>
          <w:b/>
          <w:sz w:val="30"/>
        </w:rPr>
        <w:t xml:space="preserve">years </w:t>
      </w:r>
      <w:r>
        <w:rPr>
          <w:b/>
          <w:sz w:val="34"/>
        </w:rPr>
        <w:t xml:space="preserve">! </w:t>
      </w:r>
    </w:p>
    <w:p>
      <w:r>
        <w:t xml:space="preserve">of </w:t>
      </w:r>
      <w:r>
        <w:t xml:space="preserve">several </w:t>
      </w:r>
      <w:r>
        <w:t xml:space="preserve">different </w:t>
      </w:r>
      <w:r>
        <w:t xml:space="preserve">countries </w:t>
      </w:r>
      <w:r>
        <w:t xml:space="preserve">each </w:t>
      </w:r>
      <w:r>
        <w:t xml:space="preserve">with </w:t>
      </w:r>
      <w:r>
        <w:t xml:space="preserve">their </w:t>
      </w:r>
      <w:r>
        <w:t xml:space="preserve">specific </w:t>
      </w:r>
      <w:r>
        <w:t xml:space="preserve">special </w:t>
      </w:r>
      <w:r>
        <w:t xml:space="preserve">unit </w:t>
      </w:r>
      <w:r>
        <w:t xml:space="preserve">i </w:t>
      </w:r>
      <w:r>
        <w:t xml:space="preserve">just </w:t>
      </w:r>
      <w:r>
        <w:t xml:space="preserve">liked </w:t>
      </w:r>
      <w:r>
        <w:t xml:space="preserve">it </w:t>
      </w:r>
      <w:r>
        <w:t xml:space="preserve">better </w:t>
      </w:r>
      <w:r>
        <w:rPr>
          <w:b/>
          <w:sz w:val="30"/>
        </w:rPr>
        <w:t xml:space="preserve">like </w:t>
      </w:r>
      <w:r>
        <w:t xml:space="preserve">that </w:t>
      </w:r>
      <w:r>
        <w:t xml:space="preserve">by </w:t>
      </w:r>
      <w:r>
        <w:t xml:space="preserve">far </w:t>
      </w:r>
      <w:r>
        <w:t xml:space="preserve">the </w:t>
      </w:r>
      <w:r>
        <w:t xml:space="preserve">biggest </w:t>
      </w:r>
      <w:r>
        <w:t xml:space="preserve">dissapointment </w:t>
      </w:r>
      <w:r>
        <w:t xml:space="preserve">that </w:t>
      </w:r>
      <w:r>
        <w:t xml:space="preserve">i </w:t>
      </w:r>
      <w:r>
        <w:t xml:space="preserve">have </w:t>
      </w:r>
      <w:r>
        <w:t xml:space="preserve">is </w:t>
      </w:r>
      <w:r>
        <w:t xml:space="preserve">the </w:t>
      </w:r>
      <w:r>
        <w:t xml:space="preserve">lack </w:t>
      </w:r>
      <w:r>
        <w:t xml:space="preserve">of </w:t>
      </w:r>
      <w:r>
        <w:t xml:space="preserve">ships </w:t>
      </w:r>
      <w:r>
        <w:t xml:space="preserve">i </w:t>
      </w:r>
      <w:r>
        <w:t xml:space="preserve">have </w:t>
      </w:r>
      <w:r>
        <w:rPr>
          <w:b/>
          <w:sz w:val="24"/>
        </w:rPr>
        <w:t xml:space="preserve">n't </w:t>
      </w:r>
      <w:r>
        <w:t xml:space="preserve">heard </w:t>
      </w:r>
      <w:r>
        <w:t xml:space="preserve">anyone </w:t>
      </w:r>
      <w:r>
        <w:t xml:space="preserve">else </w:t>
      </w:r>
      <w:r>
        <w:t xml:space="preserve">mention </w:t>
      </w:r>
      <w:r>
        <w:t xml:space="preserve">the </w:t>
      </w:r>
      <w:r>
        <w:t xml:space="preserve">fact </w:t>
      </w:r>
      <w:r>
        <w:t xml:space="preserve">that </w:t>
      </w:r>
      <w:r>
        <w:t xml:space="preserve">there </w:t>
      </w:r>
      <w:r>
        <w:t xml:space="preserve">are </w:t>
      </w:r>
      <w:r>
        <w:t xml:space="preserve">no </w:t>
      </w:r>
      <w:r>
        <w:rPr>
          <w:b/>
          <w:sz w:val="32"/>
        </w:rPr>
        <w:t xml:space="preserve">water </w:t>
      </w:r>
      <w:r>
        <w:rPr>
          <w:b/>
          <w:sz w:val="28"/>
        </w:rPr>
        <w:t xml:space="preserve">units </w:t>
      </w:r>
      <w:r>
        <w:t xml:space="preserve">of </w:t>
      </w:r>
      <w:r>
        <w:t xml:space="preserve">any </w:t>
      </w:r>
      <w:r>
        <w:rPr>
          <w:b/>
          <w:sz w:val="30"/>
        </w:rPr>
        <w:t xml:space="preserve">kind </w:t>
      </w:r>
      <w:r>
        <w:t xml:space="preserve">in </w:t>
      </w:r>
      <w:r>
        <w:t xml:space="preserve">this </w:t>
      </w:r>
      <w:r>
        <w:rPr>
          <w:b/>
          <w:sz w:val="36"/>
        </w:rPr>
        <w:t xml:space="preserve">game </w:t>
      </w:r>
      <w:r>
        <w:t xml:space="preserve">what </w:t>
      </w:r>
      <w:r>
        <w:rPr>
          <w:b/>
          <w:sz w:val="28"/>
        </w:rPr>
        <w:t xml:space="preserve">happened </w:t>
      </w:r>
      <w:r>
        <w:t xml:space="preserve">to </w:t>
      </w:r>
      <w:r>
        <w:t xml:space="preserve">the </w:t>
      </w:r>
      <w:r>
        <w:rPr>
          <w:b/>
          <w:sz w:val="32"/>
        </w:rPr>
        <w:t xml:space="preserve">water </w:t>
      </w:r>
      <w:r>
        <w:rPr>
          <w:b/>
          <w:sz w:val="28"/>
        </w:rPr>
        <w:t xml:space="preserve">units </w:t>
      </w:r>
      <w:r>
        <w:rPr>
          <w:b/>
          <w:sz w:val="30"/>
        </w:rPr>
        <w:t xml:space="preserve">\ </w:t>
      </w:r>
      <w:r>
        <w:rPr>
          <w:b/>
          <w:sz w:val="28"/>
        </w:rPr>
        <w:t xml:space="preserve">? </w:t>
      </w:r>
      <w:r>
        <w:t xml:space="preserve">is </w:t>
      </w:r>
      <w:r>
        <w:t xml:space="preserve">there </w:t>
      </w:r>
      <w:r>
        <w:t xml:space="preserve">no </w:t>
      </w:r>
      <w:r>
        <w:rPr>
          <w:b/>
          <w:sz w:val="32"/>
        </w:rPr>
        <w:t xml:space="preserve">navy </w:t>
      </w:r>
      <w:r>
        <w:t xml:space="preserve">in </w:t>
      </w:r>
      <w:r>
        <w:t xml:space="preserve">the </w:t>
      </w:r>
      <w:r>
        <w:rPr>
          <w:b/>
          <w:sz w:val="28"/>
        </w:rPr>
        <w:t xml:space="preserve">future </w:t>
      </w:r>
      <w:r>
        <w:rPr>
          <w:b/>
          <w:sz w:val="30"/>
        </w:rPr>
        <w:t xml:space="preserve">\ </w:t>
      </w:r>
      <w:r>
        <w:rPr>
          <w:b/>
          <w:sz w:val="28"/>
        </w:rPr>
        <w:t xml:space="preserve">? </w:t>
      </w:r>
      <w:r>
        <w:t xml:space="preserve">i </w:t>
      </w:r>
      <w:r>
        <w:t xml:space="preserve">was </w:t>
      </w:r>
      <w:r>
        <w:rPr>
          <w:b/>
          <w:sz w:val="26"/>
        </w:rPr>
        <w:t xml:space="preserve">amazed </w:t>
      </w:r>
      <w:r>
        <w:t xml:space="preserve">that </w:t>
      </w:r>
      <w:r>
        <w:t xml:space="preserve">they </w:t>
      </w:r>
      <w:r>
        <w:rPr>
          <w:b/>
          <w:sz w:val="26"/>
        </w:rPr>
        <w:t xml:space="preserve">failed </w:t>
      </w:r>
      <w:r>
        <w:t xml:space="preserve">to </w:t>
      </w:r>
      <w:r>
        <w:rPr>
          <w:b/>
          <w:sz w:val="26"/>
        </w:rPr>
        <w:t xml:space="preserve">add </w:t>
      </w:r>
      <w:r>
        <w:t xml:space="preserve">a </w:t>
      </w:r>
      <w:r>
        <w:rPr>
          <w:b/>
          <w:sz w:val="32"/>
        </w:rPr>
        <w:t xml:space="preserve">navy </w:t>
      </w:r>
      <w:r>
        <w:rPr>
          <w:b/>
          <w:sz w:val="32"/>
        </w:rPr>
        <w:t xml:space="preserve">plus </w:t>
      </w:r>
      <w:r>
        <w:t xml:space="preserve">if </w:t>
      </w:r>
      <w:r>
        <w:t xml:space="preserve">you </w:t>
      </w:r>
      <w:r>
        <w:rPr>
          <w:b/>
          <w:sz w:val="34"/>
        </w:rPr>
        <w:t xml:space="preserve">want </w:t>
      </w:r>
      <w:r>
        <w:t xml:space="preserve">to </w:t>
      </w:r>
      <w:r>
        <w:rPr>
          <w:b/>
          <w:sz w:val="32"/>
        </w:rPr>
        <w:t xml:space="preserve">play </w:t>
      </w:r>
      <w:r>
        <w:t xml:space="preserve">the </w:t>
      </w:r>
      <w:r>
        <w:rPr>
          <w:b/>
          <w:sz w:val="36"/>
        </w:rPr>
        <w:t xml:space="preserve">game </w:t>
      </w:r>
      <w:r>
        <w:t xml:space="preserve">with </w:t>
      </w:r>
      <w:r>
        <w:t xml:space="preserve">a </w:t>
      </w:r>
      <w:r>
        <w:rPr>
          <w:b/>
          <w:sz w:val="38"/>
        </w:rPr>
        <w:t xml:space="preserve">friend </w:t>
      </w:r>
      <w:r>
        <w:t xml:space="preserve">they </w:t>
      </w:r>
      <w:r>
        <w:rPr>
          <w:b/>
          <w:sz w:val="34"/>
        </w:rPr>
        <w:t xml:space="preserve">need </w:t>
      </w:r>
      <w:r>
        <w:t xml:space="preserve">their </w:t>
      </w:r>
      <w:r>
        <w:t xml:space="preserve">own </w:t>
      </w:r>
      <w:r>
        <w:rPr>
          <w:b/>
          <w:sz w:val="34"/>
        </w:rPr>
        <w:t xml:space="preserve">set </w:t>
      </w:r>
      <w:r>
        <w:t xml:space="preserve">of </w:t>
      </w:r>
      <w:r>
        <w:rPr>
          <w:b/>
          <w:sz w:val="30"/>
        </w:rPr>
        <w:t xml:space="preserve">discs </w:t>
      </w:r>
      <w:r>
        <w:t xml:space="preserve">what </w:t>
      </w:r>
      <w:r>
        <w:t xml:space="preserve">is </w:t>
      </w:r>
      <w:r>
        <w:t xml:space="preserve">up </w:t>
      </w:r>
      <w:r>
        <w:t xml:space="preserve">with </w:t>
      </w:r>
      <w:r>
        <w:t xml:space="preserve">that </w:t>
      </w:r>
      <w:r>
        <w:rPr>
          <w:b/>
          <w:sz w:val="30"/>
        </w:rPr>
        <w:t xml:space="preserve">\ </w:t>
      </w:r>
      <w:r>
        <w:rPr>
          <w:b/>
          <w:sz w:val="28"/>
        </w:rPr>
        <w:t xml:space="preserve">? </w:t>
      </w:r>
      <w:r>
        <w:t xml:space="preserve">i </w:t>
      </w:r>
      <w:r>
        <w:t xml:space="preserve">do </w:t>
      </w:r>
      <w:r>
        <w:rPr>
          <w:b/>
          <w:sz w:val="24"/>
        </w:rPr>
        <w:t xml:space="preserve">n't </w:t>
      </w:r>
      <w:r>
        <w:rPr>
          <w:b/>
          <w:sz w:val="24"/>
        </w:rPr>
        <w:t xml:space="preserve">mind </w:t>
      </w:r>
      <w:r>
        <w:t xml:space="preserve">them </w:t>
      </w:r>
      <w:r>
        <w:rPr>
          <w:b/>
          <w:sz w:val="28"/>
        </w:rPr>
        <w:t xml:space="preserve">limiting </w:t>
      </w:r>
      <w:r>
        <w:rPr>
          <w:b/>
          <w:sz w:val="32"/>
        </w:rPr>
        <w:t xml:space="preserve">us </w:t>
      </w:r>
      <w:r>
        <w:t xml:space="preserve">to </w:t>
      </w:r>
      <w:r>
        <w:rPr>
          <w:b/>
          <w:sz w:val="36"/>
        </w:rPr>
        <w:t xml:space="preserve">one </w:t>
      </w:r>
      <w:r>
        <w:rPr>
          <w:b/>
          <w:sz w:val="36"/>
        </w:rPr>
        <w:t xml:space="preserve">user </w:t>
      </w:r>
      <w:r>
        <w:rPr>
          <w:b/>
          <w:sz w:val="36"/>
        </w:rPr>
        <w:t xml:space="preserve">key </w:t>
      </w:r>
      <w:r>
        <w:t xml:space="preserve">for </w:t>
      </w:r>
      <w:r>
        <w:t xml:space="preserve">the </w:t>
      </w:r>
      <w:r>
        <w:rPr>
          <w:b/>
          <w:sz w:val="28"/>
        </w:rPr>
        <w:t xml:space="preserve">internet </w:t>
      </w:r>
      <w:r>
        <w:t xml:space="preserve">but </w:t>
      </w:r>
      <w:r>
        <w:rPr>
          <w:b/>
          <w:sz w:val="28"/>
        </w:rPr>
        <w:t xml:space="preserve">limiting </w:t>
      </w:r>
      <w:r>
        <w:rPr>
          <w:b/>
          <w:sz w:val="32"/>
        </w:rPr>
        <w:t xml:space="preserve">us </w:t>
      </w:r>
      <w:r>
        <w:t xml:space="preserve">to </w:t>
      </w:r>
      <w:r>
        <w:rPr>
          <w:b/>
          <w:sz w:val="36"/>
        </w:rPr>
        <w:t xml:space="preserve">one </w:t>
      </w:r>
      <w:r>
        <w:rPr>
          <w:b/>
          <w:sz w:val="40"/>
        </w:rPr>
        <w:t xml:space="preserve">player </w:t>
      </w:r>
      <w:r>
        <w:rPr>
          <w:b/>
          <w:sz w:val="36"/>
        </w:rPr>
        <w:t xml:space="preserve">per </w:t>
      </w:r>
      <w:r>
        <w:rPr>
          <w:b/>
          <w:sz w:val="34"/>
        </w:rPr>
        <w:t xml:space="preserve">set </w:t>
      </w:r>
      <w:r>
        <w:t xml:space="preserve">of </w:t>
      </w:r>
      <w:r>
        <w:rPr>
          <w:b/>
          <w:sz w:val="30"/>
        </w:rPr>
        <w:t xml:space="preserve">discs </w:t>
      </w:r>
      <w:r>
        <w:t xml:space="preserve">is </w:t>
      </w:r>
      <w:r>
        <w:t xml:space="preserve">a </w:t>
      </w:r>
      <w:r>
        <w:rPr>
          <w:b/>
          <w:sz w:val="26"/>
        </w:rPr>
        <w:t xml:space="preserve">low </w:t>
      </w:r>
      <w:r>
        <w:rPr>
          <w:b/>
          <w:sz w:val="24"/>
        </w:rPr>
        <w:t xml:space="preserve">blow </w:t>
      </w:r>
      <w:r>
        <w:rPr>
          <w:b/>
          <w:sz w:val="28"/>
        </w:rPr>
        <w:t xml:space="preserve">considering </w:t>
      </w:r>
      <w:r>
        <w:t xml:space="preserve">they </w:t>
      </w:r>
      <w:r>
        <w:rPr>
          <w:b/>
          <w:sz w:val="30"/>
        </w:rPr>
        <w:t xml:space="preserve">always </w:t>
      </w:r>
      <w:r>
        <w:rPr>
          <w:b/>
          <w:sz w:val="28"/>
        </w:rPr>
        <w:t xml:space="preserve">let </w:t>
      </w:r>
      <w:r>
        <w:rPr>
          <w:b/>
          <w:sz w:val="32"/>
        </w:rPr>
        <w:t xml:space="preserve">us </w:t>
      </w:r>
      <w:r>
        <w:t xml:space="preserve">do </w:t>
      </w:r>
      <w:r>
        <w:t xml:space="preserve">that </w:t>
      </w:r>
      <w:r>
        <w:t xml:space="preserve">before </w:t>
      </w:r>
      <w:r>
        <w:t xml:space="preserve">the </w:t>
      </w:r>
      <w:r>
        <w:rPr>
          <w:b/>
          <w:sz w:val="26"/>
        </w:rPr>
        <w:t xml:space="preserve">bottom </w:t>
      </w:r>
      <w:r>
        <w:rPr>
          <w:b/>
          <w:sz w:val="26"/>
        </w:rPr>
        <w:t xml:space="preserve">line </w:t>
      </w:r>
      <w:r>
        <w:t xml:space="preserve">is </w:t>
      </w:r>
      <w:r>
        <w:rPr>
          <w:b/>
          <w:sz w:val="26"/>
        </w:rPr>
        <w:t xml:space="preserve">get </w:t>
      </w:r>
      <w:r>
        <w:t xml:space="preserve">this </w:t>
      </w:r>
      <w:r>
        <w:rPr>
          <w:b/>
          <w:sz w:val="36"/>
        </w:rPr>
        <w:t xml:space="preserve">game </w:t>
      </w:r>
      <w:r>
        <w:t xml:space="preserve">if </w:t>
      </w:r>
      <w:r>
        <w:t xml:space="preserve">you </w:t>
      </w:r>
      <w:r>
        <w:rPr>
          <w:b/>
          <w:sz w:val="30"/>
        </w:rPr>
        <w:t xml:space="preserve">like </w:t>
      </w:r>
      <w:r>
        <w:rPr>
          <w:b/>
          <w:sz w:val="26"/>
        </w:rPr>
        <w:t xml:space="preserve">rts </w:t>
      </w:r>
      <w:r>
        <w:t xml:space="preserve">its </w:t>
      </w:r>
      <w:r>
        <w:t xml:space="preserve">a </w:t>
      </w:r>
      <w:r>
        <w:rPr>
          <w:b/>
          <w:sz w:val="30"/>
        </w:rPr>
        <w:t xml:space="preserve">decent </w:t>
      </w:r>
      <w:r>
        <w:rPr>
          <w:b/>
          <w:sz w:val="36"/>
        </w:rPr>
        <w:t xml:space="preserve">game </w:t>
      </w:r>
      <w:r>
        <w:t xml:space="preserve">and </w:t>
      </w:r>
      <w:r>
        <w:t xml:space="preserve">the </w:t>
      </w:r>
      <w:r>
        <w:rPr>
          <w:b/>
          <w:sz w:val="30"/>
        </w:rPr>
        <w:t xml:space="preserve">graphics </w:t>
      </w:r>
      <w:r>
        <w:t xml:space="preserve">are </w:t>
      </w:r>
      <w:r>
        <w:rPr>
          <w:b/>
          <w:sz w:val="32"/>
        </w:rPr>
        <w:t xml:space="preserve">outstanding </w:t>
      </w:r>
      <w:r>
        <w:t xml:space="preserve">not </w:t>
      </w:r>
      <w:r>
        <w:t xml:space="preserve">as </w:t>
      </w:r>
      <w:r>
        <w:rPr>
          <w:b/>
          <w:sz w:val="30"/>
        </w:rPr>
        <w:t xml:space="preserve">good </w:t>
      </w:r>
      <w:r>
        <w:t xml:space="preserve">as </w:t>
      </w:r>
      <w:r>
        <w:t xml:space="preserve">it </w:t>
      </w:r>
      <w:r>
        <w:rPr>
          <w:b/>
          <w:sz w:val="32"/>
        </w:rPr>
        <w:t xml:space="preserve">could </w:t>
      </w:r>
      <w:r>
        <w:t xml:space="preserve">have </w:t>
      </w:r>
      <w:r>
        <w:t xml:space="preserve">been </w:t>
      </w:r>
    </w:p>
    <w:p>
      <w:r>
        <w:t>-----------------------------------------------------</w:t>
      </w:r>
    </w:p>
    <w:p>
      <w:r>
        <w:t xml:space="preserve">functional </w:t>
      </w:r>
      <w:r>
        <w:rPr>
          <w:b/>
          <w:sz w:val="38"/>
        </w:rPr>
        <w:t xml:space="preserve">game </w:t>
      </w:r>
      <w:r>
        <w:t xml:space="preserve">with </w:t>
      </w:r>
      <w:r>
        <w:t xml:space="preserve">30 </w:t>
      </w:r>
      <w:r>
        <w:rPr>
          <w:b/>
          <w:sz w:val="36"/>
        </w:rPr>
        <w:t xml:space="preserve">songs </w:t>
      </w:r>
      <w:r>
        <w:t xml:space="preserve">they </w:t>
      </w:r>
      <w:r>
        <w:t xml:space="preserve">loved </w:t>
      </w:r>
      <w:r>
        <w:t xml:space="preserve">all </w:t>
      </w:r>
      <w:r>
        <w:t xml:space="preserve">in </w:t>
      </w:r>
      <w:r>
        <w:t xml:space="preserve">one </w:t>
      </w:r>
      <w:r>
        <w:t xml:space="preserve">package </w:t>
      </w:r>
      <w:r>
        <w:t xml:space="preserve">so </w:t>
      </w:r>
      <w:r>
        <w:t xml:space="preserve">i </w:t>
      </w:r>
      <w:r>
        <w:t xml:space="preserve">definitely </w:t>
      </w:r>
      <w:r>
        <w:t xml:space="preserve">understand </w:t>
      </w:r>
      <w:r>
        <w:t xml:space="preserve">the </w:t>
      </w:r>
      <w:r>
        <w:t xml:space="preserve">complaints </w:t>
      </w:r>
      <w:r>
        <w:t xml:space="preserve">of </w:t>
      </w:r>
      <w:r>
        <w:rPr>
          <w:b/>
          <w:sz w:val="26"/>
        </w:rPr>
        <w:t xml:space="preserve">people </w:t>
      </w:r>
      <w:r>
        <w:t xml:space="preserve">who </w:t>
      </w:r>
      <w:r>
        <w:t xml:space="preserve">owned </w:t>
      </w:r>
      <w:r>
        <w:t xml:space="preserve">the </w:t>
      </w:r>
      <w:r>
        <w:t xml:space="preserve">regular </w:t>
      </w:r>
      <w:r>
        <w:t xml:space="preserve">software </w:t>
      </w:r>
      <w:r>
        <w:t xml:space="preserve">and </w:t>
      </w:r>
      <w:r>
        <w:t xml:space="preserve">felt </w:t>
      </w:r>
      <w:r>
        <w:t xml:space="preserve">they </w:t>
      </w:r>
      <w:r>
        <w:t xml:space="preserve">were </w:t>
      </w:r>
      <w:r>
        <w:t xml:space="preserve">being </w:t>
      </w:r>
      <w:r>
        <w:t xml:space="preserve">ripped </w:t>
      </w:r>
      <w:r>
        <w:t xml:space="preserve">off </w:t>
      </w:r>
      <w:r>
        <w:t xml:space="preserve">by </w:t>
      </w:r>
      <w:r>
        <w:t xml:space="preserve">paying </w:t>
      </w:r>
      <w:r>
        <w:t xml:space="preserve">this </w:t>
      </w:r>
      <w:r>
        <w:t xml:space="preserve">much </w:t>
      </w:r>
      <w:r>
        <w:t xml:space="preserve">for </w:t>
      </w:r>
      <w:r>
        <w:t xml:space="preserve">more </w:t>
      </w:r>
      <w:r>
        <w:rPr>
          <w:b/>
          <w:sz w:val="36"/>
        </w:rPr>
        <w:t xml:space="preserve">songs </w:t>
      </w:r>
      <w:r>
        <w:t xml:space="preserve">i </w:t>
      </w:r>
      <w:r>
        <w:t xml:space="preserve">also </w:t>
      </w:r>
      <w:r>
        <w:t xml:space="preserve">understand </w:t>
      </w:r>
      <w:r>
        <w:t xml:space="preserve">the </w:t>
      </w:r>
      <w:r>
        <w:rPr>
          <w:b/>
          <w:sz w:val="26"/>
        </w:rPr>
        <w:t xml:space="preserve">people </w:t>
      </w:r>
      <w:r>
        <w:t xml:space="preserve">who </w:t>
      </w:r>
      <w:r>
        <w:t xml:space="preserve">had </w:t>
      </w:r>
      <w:r>
        <w:t xml:space="preserve">no </w:t>
      </w:r>
      <w:r>
        <w:rPr>
          <w:b/>
          <w:sz w:val="24"/>
        </w:rPr>
        <w:t xml:space="preserve">interest </w:t>
      </w:r>
      <w:r>
        <w:t xml:space="preserve">in </w:t>
      </w:r>
      <w:r>
        <w:rPr>
          <w:b/>
          <w:sz w:val="30"/>
        </w:rPr>
        <w:t xml:space="preserve">buying </w:t>
      </w:r>
      <w:r>
        <w:t xml:space="preserve">into </w:t>
      </w:r>
      <w:r>
        <w:t xml:space="preserve">the </w:t>
      </w:r>
      <w:r>
        <w:rPr>
          <w:b/>
          <w:sz w:val="36"/>
        </w:rPr>
        <w:t xml:space="preserve">guitar </w:t>
      </w:r>
      <w:r>
        <w:rPr>
          <w:b/>
          <w:sz w:val="38"/>
        </w:rPr>
        <w:t xml:space="preserve">hero </w:t>
      </w:r>
      <w:r>
        <w:rPr>
          <w:b/>
          <w:sz w:val="38"/>
        </w:rPr>
        <w:t xml:space="preserve">series </w:t>
      </w:r>
      <w:r>
        <w:t xml:space="preserve">until </w:t>
      </w:r>
      <w:r>
        <w:t xml:space="preserve">this </w:t>
      </w:r>
      <w:r>
        <w:rPr>
          <w:b/>
          <w:sz w:val="34"/>
        </w:rPr>
        <w:t xml:space="preserve">group </w:t>
      </w:r>
      <w:r>
        <w:t xml:space="preserve">of </w:t>
      </w:r>
      <w:r>
        <w:rPr>
          <w:b/>
          <w:sz w:val="36"/>
        </w:rPr>
        <w:t xml:space="preserve">songs </w:t>
      </w:r>
      <w:r>
        <w:rPr>
          <w:b/>
          <w:sz w:val="36"/>
        </w:rPr>
        <w:t xml:space="preserve">came </w:t>
      </w:r>
      <w:r>
        <w:rPr>
          <w:b/>
          <w:sz w:val="34"/>
        </w:rPr>
        <w:t xml:space="preserve">along </w:t>
      </w:r>
      <w:r>
        <w:rPr>
          <w:b/>
          <w:sz w:val="36"/>
        </w:rPr>
        <w:t xml:space="preserve">, </w:t>
      </w:r>
      <w:r>
        <w:t xml:space="preserve">and </w:t>
      </w:r>
      <w:r>
        <w:t xml:space="preserve">they </w:t>
      </w:r>
      <w:r>
        <w:rPr>
          <w:b/>
          <w:sz w:val="40"/>
        </w:rPr>
        <w:t xml:space="preserve">adored </w:t>
      </w:r>
      <w:r>
        <w:t xml:space="preserve">this </w:t>
      </w:r>
      <w:r>
        <w:rPr>
          <w:b/>
          <w:sz w:val="38"/>
        </w:rPr>
        <w:t xml:space="preserve">game </w:t>
      </w:r>
      <w:r>
        <w:t xml:space="preserve">to </w:t>
      </w:r>
      <w:r>
        <w:t xml:space="preserve">them </w:t>
      </w:r>
      <w:r>
        <w:t xml:space="preserve">this </w:t>
      </w:r>
      <w:r>
        <w:t xml:space="preserve">was </w:t>
      </w:r>
      <w:r>
        <w:t xml:space="preserve">an </w:t>
      </w:r>
      <w:r>
        <w:rPr>
          <w:b/>
          <w:sz w:val="32"/>
        </w:rPr>
        <w:t xml:space="preserve">awesome </w:t>
      </w:r>
      <w:r>
        <w:rPr>
          <w:b/>
          <w:sz w:val="34"/>
        </w:rPr>
        <w:t xml:space="preserve">deal </w:t>
      </w:r>
      <w:r>
        <w:rPr>
          <w:b/>
          <w:sz w:val="32"/>
        </w:rPr>
        <w:t xml:space="preserve">looking </w:t>
      </w:r>
      <w:r>
        <w:t xml:space="preserve">at </w:t>
      </w:r>
      <w:r>
        <w:t xml:space="preserve">it </w:t>
      </w:r>
      <w:r>
        <w:t xml:space="preserve">from </w:t>
      </w:r>
      <w:r>
        <w:rPr>
          <w:b/>
          <w:sz w:val="32"/>
        </w:rPr>
        <w:t xml:space="preserve">modern </w:t>
      </w:r>
      <w:r>
        <w:rPr>
          <w:b/>
          <w:sz w:val="34"/>
        </w:rPr>
        <w:t xml:space="preserve">times </w:t>
      </w:r>
      <w:r>
        <w:rPr>
          <w:b/>
          <w:sz w:val="36"/>
        </w:rPr>
        <w:t xml:space="preserve">, </w:t>
      </w:r>
      <w:r>
        <w:t xml:space="preserve">you </w:t>
      </w:r>
      <w:r>
        <w:t xml:space="preserve">can </w:t>
      </w:r>
      <w:r>
        <w:rPr>
          <w:b/>
          <w:sz w:val="26"/>
        </w:rPr>
        <w:t xml:space="preserve">buy </w:t>
      </w:r>
      <w:r>
        <w:t xml:space="preserve">this </w:t>
      </w:r>
      <w:r>
        <w:rPr>
          <w:b/>
          <w:sz w:val="38"/>
        </w:rPr>
        <w:t xml:space="preserve">game </w:t>
      </w:r>
      <w:r>
        <w:rPr>
          <w:b/>
          <w:sz w:val="24"/>
        </w:rPr>
        <w:t xml:space="preserve">fairly </w:t>
      </w:r>
      <w:r>
        <w:rPr>
          <w:b/>
          <w:sz w:val="24"/>
        </w:rPr>
        <w:t xml:space="preserve">cheaply </w:t>
      </w:r>
      <w:r>
        <w:t xml:space="preserve">and </w:t>
      </w:r>
      <w:r>
        <w:rPr>
          <w:b/>
          <w:sz w:val="32"/>
        </w:rPr>
        <w:t xml:space="preserve">enjoy </w:t>
      </w:r>
      <w:r>
        <w:t xml:space="preserve">a </w:t>
      </w:r>
      <w:r>
        <w:rPr>
          <w:b/>
          <w:sz w:val="32"/>
        </w:rPr>
        <w:t xml:space="preserve">wealth </w:t>
      </w:r>
      <w:r>
        <w:t xml:space="preserve">of </w:t>
      </w:r>
      <w:r>
        <w:rPr>
          <w:b/>
          <w:sz w:val="36"/>
        </w:rPr>
        <w:t xml:space="preserve">songs </w:t>
      </w:r>
      <w:r>
        <w:t xml:space="preserve">you </w:t>
      </w:r>
      <w:r>
        <w:rPr>
          <w:b/>
          <w:sz w:val="26"/>
        </w:rPr>
        <w:t xml:space="preserve">might </w:t>
      </w:r>
      <w:r>
        <w:t xml:space="preserve">not </w:t>
      </w:r>
      <w:r>
        <w:rPr>
          <w:b/>
          <w:sz w:val="38"/>
        </w:rPr>
        <w:t xml:space="preserve">find </w:t>
      </w:r>
      <w:r>
        <w:rPr>
          <w:b/>
          <w:sz w:val="28"/>
        </w:rPr>
        <w:t xml:space="preserve">elsewhere </w:t>
      </w:r>
      <w:r>
        <w:t xml:space="preserve">so </w:t>
      </w:r>
      <w:r>
        <w:t xml:space="preserve">while </w:t>
      </w:r>
      <w:r>
        <w:t xml:space="preserve">i </w:t>
      </w:r>
      <w:r>
        <w:rPr>
          <w:b/>
          <w:sz w:val="34"/>
        </w:rPr>
        <w:t xml:space="preserve">found </w:t>
      </w:r>
      <w:r>
        <w:t xml:space="preserve">this </w:t>
      </w:r>
      <w:r>
        <w:rPr>
          <w:b/>
          <w:sz w:val="36"/>
        </w:rPr>
        <w:t xml:space="preserve">well </w:t>
      </w:r>
      <w:r>
        <w:rPr>
          <w:b/>
          <w:sz w:val="34"/>
        </w:rPr>
        <w:t xml:space="preserve">worth </w:t>
      </w:r>
      <w:r>
        <w:t xml:space="preserve">it </w:t>
      </w:r>
      <w:r>
        <w:t xml:space="preserve">when </w:t>
      </w:r>
      <w:r>
        <w:t xml:space="preserve">it </w:t>
      </w:r>
      <w:r>
        <w:rPr>
          <w:b/>
          <w:sz w:val="36"/>
        </w:rPr>
        <w:t xml:space="preserve">first </w:t>
      </w:r>
      <w:r>
        <w:rPr>
          <w:b/>
          <w:sz w:val="36"/>
        </w:rPr>
        <w:t xml:space="preserve">came </w:t>
      </w:r>
      <w:r>
        <w:t xml:space="preserve">out </w:t>
      </w:r>
      <w:r>
        <w:rPr>
          <w:b/>
          <w:sz w:val="36"/>
        </w:rPr>
        <w:t xml:space="preserve">, </w:t>
      </w:r>
      <w:r>
        <w:t xml:space="preserve">i </w:t>
      </w:r>
      <w:r>
        <w:rPr>
          <w:b/>
          <w:sz w:val="38"/>
        </w:rPr>
        <w:t xml:space="preserve">find </w:t>
      </w:r>
      <w:r>
        <w:t xml:space="preserve">it </w:t>
      </w:r>
      <w:r>
        <w:t xml:space="preserve">an </w:t>
      </w:r>
      <w:r>
        <w:rPr>
          <w:b/>
          <w:sz w:val="36"/>
        </w:rPr>
        <w:t xml:space="preserve">amazing </w:t>
      </w:r>
      <w:r>
        <w:rPr>
          <w:b/>
          <w:sz w:val="34"/>
        </w:rPr>
        <w:t xml:space="preserve">deal </w:t>
      </w:r>
      <w:r>
        <w:t xml:space="preserve">here </w:t>
      </w:r>
      <w:r>
        <w:t xml:space="preserve">in </w:t>
      </w:r>
      <w:r>
        <w:rPr>
          <w:b/>
          <w:sz w:val="34"/>
        </w:rPr>
        <w:t xml:space="preserve">current </w:t>
      </w:r>
      <w:r>
        <w:rPr>
          <w:b/>
          <w:sz w:val="34"/>
        </w:rPr>
        <w:t xml:space="preserve">times </w:t>
      </w:r>
      <w:r>
        <w:rPr>
          <w:b/>
          <w:sz w:val="36"/>
        </w:rPr>
        <w:t xml:space="preserve">well </w:t>
      </w:r>
      <w:r>
        <w:rPr>
          <w:b/>
          <w:sz w:val="36"/>
        </w:rPr>
        <w:t xml:space="preserve">recommended </w:t>
      </w:r>
      <w:r>
        <w:t xml:space="preserve">if </w:t>
      </w:r>
      <w:r>
        <w:t xml:space="preserve">you </w:t>
      </w:r>
      <w:r>
        <w:t xml:space="preserve">have </w:t>
      </w:r>
      <w:r>
        <w:t xml:space="preserve">a </w:t>
      </w:r>
      <w:r>
        <w:rPr>
          <w:b/>
          <w:sz w:val="38"/>
        </w:rPr>
        <w:t xml:space="preserve">ps2 </w:t>
      </w:r>
      <w:r>
        <w:t xml:space="preserve">and </w:t>
      </w:r>
      <w:r>
        <w:t xml:space="preserve">the </w:t>
      </w:r>
      <w:r>
        <w:rPr>
          <w:b/>
          <w:sz w:val="36"/>
        </w:rPr>
        <w:t xml:space="preserve">guitars </w:t>
      </w:r>
      <w:r>
        <w:rPr>
          <w:b/>
          <w:sz w:val="30"/>
        </w:rPr>
        <w:t xml:space="preserve">! </w:t>
      </w:r>
      <w:r>
        <w:t xml:space="preserve">of </w:t>
      </w:r>
      <w:r>
        <w:rPr>
          <w:b/>
          <w:sz w:val="28"/>
        </w:rPr>
        <w:t xml:space="preserve">course </w:t>
      </w:r>
      <w:r>
        <w:rPr>
          <w:b/>
          <w:sz w:val="36"/>
        </w:rPr>
        <w:t xml:space="preserve">, </w:t>
      </w:r>
      <w:r>
        <w:t xml:space="preserve">if </w:t>
      </w:r>
      <w:r>
        <w:t xml:space="preserve">you </w:t>
      </w:r>
      <w:r>
        <w:rPr>
          <w:b/>
          <w:sz w:val="36"/>
        </w:rPr>
        <w:t xml:space="preserve">hate </w:t>
      </w:r>
      <w:r>
        <w:rPr>
          <w:b/>
          <w:sz w:val="34"/>
        </w:rPr>
        <w:t xml:space="preserve">music </w:t>
      </w:r>
      <w:r>
        <w:t xml:space="preserve">from </w:t>
      </w:r>
      <w:r>
        <w:t xml:space="preserve">the </w:t>
      </w:r>
      <w:r>
        <w:rPr>
          <w:b/>
          <w:sz w:val="36"/>
        </w:rPr>
        <w:t xml:space="preserve">80s </w:t>
      </w:r>
      <w:r>
        <w:rPr>
          <w:b/>
          <w:sz w:val="36"/>
        </w:rPr>
        <w:t xml:space="preserve">, </w:t>
      </w:r>
      <w:r>
        <w:t xml:space="preserve">i </w:t>
      </w:r>
      <w:r>
        <w:t xml:space="preserve">d </w:t>
      </w:r>
      <w:r>
        <w:rPr>
          <w:b/>
          <w:sz w:val="32"/>
        </w:rPr>
        <w:t xml:space="preserve">recommend </w:t>
      </w:r>
      <w:r>
        <w:rPr>
          <w:b/>
          <w:sz w:val="32"/>
        </w:rPr>
        <w:t xml:space="preserve">steering </w:t>
      </w:r>
      <w:r>
        <w:rPr>
          <w:b/>
          <w:sz w:val="30"/>
        </w:rPr>
        <w:t xml:space="preserve">clear </w:t>
      </w:r>
      <w:r>
        <w:rPr>
          <w:b/>
          <w:sz w:val="36"/>
        </w:rPr>
        <w:t xml:space="preserve">\ </w:t>
      </w:r>
      <w:r>
        <w:rPr>
          <w:b/>
          <w:sz w:val="34"/>
        </w:rPr>
        <w:t xml:space="preserve">) </w:t>
      </w:r>
      <w:r>
        <w:rPr>
          <w:b/>
          <w:sz w:val="36"/>
        </w:rPr>
        <w:t xml:space="preserve">perfect </w:t>
      </w:r>
      <w:r>
        <w:t xml:space="preserve">for </w:t>
      </w:r>
      <w:r>
        <w:rPr>
          <w:b/>
          <w:sz w:val="38"/>
        </w:rPr>
        <w:t xml:space="preserve">fans </w:t>
      </w:r>
      <w:r>
        <w:t xml:space="preserve">of </w:t>
      </w:r>
      <w:r>
        <w:rPr>
          <w:b/>
          <w:sz w:val="36"/>
        </w:rPr>
        <w:t xml:space="preserve">80s </w:t>
      </w:r>
      <w:r>
        <w:rPr>
          <w:b/>
          <w:sz w:val="34"/>
        </w:rPr>
        <w:t xml:space="preserve">music </w:t>
      </w:r>
    </w:p>
    <w:p>
      <w:r>
        <w:t xml:space="preserve">a </w:t>
      </w:r>
      <w:r>
        <w:t xml:space="preserve">2d </w:t>
      </w:r>
      <w:r>
        <w:rPr>
          <w:b/>
          <w:sz w:val="34"/>
        </w:rPr>
        <w:t xml:space="preserve">side </w:t>
      </w:r>
      <w:r>
        <w:rPr>
          <w:b/>
          <w:sz w:val="30"/>
        </w:rPr>
        <w:t xml:space="preserve">scroller </w:t>
      </w:r>
      <w:r>
        <w:t xml:space="preserve">you </w:t>
      </w:r>
      <w:r>
        <w:t xml:space="preserve">have </w:t>
      </w:r>
      <w:r>
        <w:t xml:space="preserve">to </w:t>
      </w:r>
      <w:r>
        <w:t xml:space="preserve">accept </w:t>
      </w:r>
      <w:r>
        <w:t xml:space="preserve">right </w:t>
      </w:r>
      <w:r>
        <w:t xml:space="preserve">off </w:t>
      </w:r>
      <w:r>
        <w:t xml:space="preserve">that </w:t>
      </w:r>
      <w:r>
        <w:t xml:space="preserve">this </w:t>
      </w:r>
      <w:r>
        <w:t xml:space="preserve">is </w:t>
      </w:r>
      <w:r>
        <w:rPr>
          <w:b/>
          <w:sz w:val="28"/>
        </w:rPr>
        <w:t xml:space="preserve">n't </w:t>
      </w:r>
      <w:r>
        <w:rPr>
          <w:b/>
          <w:sz w:val="36"/>
        </w:rPr>
        <w:t xml:space="preserve">quite </w:t>
      </w:r>
      <w:r>
        <w:t xml:space="preserve">the </w:t>
      </w:r>
      <w:r>
        <w:t xml:space="preserve">same </w:t>
      </w:r>
      <w:r>
        <w:t xml:space="preserve">detail </w:t>
      </w:r>
      <w:r>
        <w:t xml:space="preserve">level </w:t>
      </w:r>
      <w:r>
        <w:t xml:space="preserve">once </w:t>
      </w:r>
      <w:r>
        <w:t xml:space="preserve">you </w:t>
      </w:r>
      <w:r>
        <w:rPr>
          <w:b/>
          <w:sz w:val="32"/>
        </w:rPr>
        <w:t xml:space="preserve">get </w:t>
      </w:r>
      <w:r>
        <w:rPr>
          <w:b/>
          <w:sz w:val="32"/>
        </w:rPr>
        <w:t xml:space="preserve">past </w:t>
      </w:r>
      <w:r>
        <w:t xml:space="preserve">that </w:t>
      </w:r>
      <w:r>
        <w:t xml:space="preserve">hurdle </w:t>
      </w:r>
      <w:r>
        <w:t xml:space="preserve">and </w:t>
      </w:r>
      <w:r>
        <w:t xml:space="preserve">accept </w:t>
      </w:r>
      <w:r>
        <w:t xml:space="preserve">this </w:t>
      </w:r>
      <w:r>
        <w:t xml:space="preserve">as </w:t>
      </w:r>
      <w:r>
        <w:t xml:space="preserve">a </w:t>
      </w:r>
      <w:r>
        <w:t xml:space="preserve">fun </w:t>
      </w:r>
      <w:r>
        <w:t xml:space="preserve">stealthy </w:t>
      </w:r>
      <w:r>
        <w:rPr>
          <w:b/>
          <w:sz w:val="36"/>
        </w:rPr>
        <w:t xml:space="preserve">game </w:t>
      </w:r>
      <w:r>
        <w:rPr>
          <w:b/>
          <w:sz w:val="34"/>
        </w:rPr>
        <w:t xml:space="preserve">, </w:t>
      </w:r>
      <w:r>
        <w:t xml:space="preserve">it </w:t>
      </w:r>
      <w:r>
        <w:t xml:space="preserve">really </w:t>
      </w:r>
      <w:r>
        <w:t xml:space="preserve">is </w:t>
      </w:r>
      <w:r>
        <w:rPr>
          <w:b/>
          <w:sz w:val="36"/>
        </w:rPr>
        <w:t xml:space="preserve">quite </w:t>
      </w:r>
      <w:r>
        <w:t xml:space="preserve">enjoyable </w:t>
      </w:r>
      <w:r>
        <w:t xml:space="preserve">there </w:t>
      </w:r>
      <w:r>
        <w:t xml:space="preserve">are </w:t>
      </w:r>
      <w:r>
        <w:t xml:space="preserve">the </w:t>
      </w:r>
      <w:r>
        <w:t xml:space="preserve">same </w:t>
      </w:r>
      <w:r>
        <w:rPr>
          <w:b/>
          <w:sz w:val="36"/>
        </w:rPr>
        <w:t xml:space="preserve">general </w:t>
      </w:r>
      <w:r>
        <w:rPr>
          <w:b/>
          <w:sz w:val="34"/>
        </w:rPr>
        <w:t xml:space="preserve">mission </w:t>
      </w:r>
      <w:r>
        <w:rPr>
          <w:b/>
          <w:sz w:val="36"/>
        </w:rPr>
        <w:t xml:space="preserve">aims </w:t>
      </w:r>
      <w:r>
        <w:t xml:space="preserve">as </w:t>
      </w:r>
      <w:r>
        <w:t xml:space="preserve">in </w:t>
      </w:r>
      <w:r>
        <w:t xml:space="preserve">the </w:t>
      </w:r>
      <w:r>
        <w:t xml:space="preserve">other </w:t>
      </w:r>
      <w:r>
        <w:rPr>
          <w:b/>
          <w:sz w:val="36"/>
        </w:rPr>
        <w:t xml:space="preserve">versions </w:t>
      </w:r>
      <w:r>
        <w:rPr>
          <w:b/>
          <w:sz w:val="34"/>
        </w:rPr>
        <w:t xml:space="preserve">, </w:t>
      </w:r>
      <w:r>
        <w:t xml:space="preserve">so </w:t>
      </w:r>
      <w:r>
        <w:t xml:space="preserve">you </w:t>
      </w:r>
      <w:r>
        <w:t xml:space="preserve">have </w:t>
      </w:r>
      <w:r>
        <w:rPr>
          <w:b/>
          <w:sz w:val="28"/>
        </w:rPr>
        <w:t xml:space="preserve">hostages </w:t>
      </w:r>
      <w:r>
        <w:t xml:space="preserve">to </w:t>
      </w:r>
      <w:r>
        <w:rPr>
          <w:b/>
          <w:sz w:val="30"/>
        </w:rPr>
        <w:t xml:space="preserve">rescue </w:t>
      </w:r>
      <w:r>
        <w:rPr>
          <w:b/>
          <w:sz w:val="34"/>
        </w:rPr>
        <w:t xml:space="preserve">, </w:t>
      </w:r>
      <w:r>
        <w:rPr>
          <w:b/>
          <w:sz w:val="34"/>
        </w:rPr>
        <w:t xml:space="preserve">contacts </w:t>
      </w:r>
      <w:r>
        <w:t xml:space="preserve">to </w:t>
      </w:r>
      <w:r>
        <w:rPr>
          <w:b/>
          <w:sz w:val="34"/>
        </w:rPr>
        <w:t xml:space="preserve">talk </w:t>
      </w:r>
      <w:r>
        <w:t xml:space="preserve">with </w:t>
      </w:r>
      <w:r>
        <w:t xml:space="preserve">and </w:t>
      </w:r>
      <w:r>
        <w:rPr>
          <w:b/>
          <w:sz w:val="34"/>
        </w:rPr>
        <w:t xml:space="preserve">enemies </w:t>
      </w:r>
      <w:r>
        <w:t xml:space="preserve">to </w:t>
      </w:r>
      <w:r>
        <w:rPr>
          <w:b/>
          <w:sz w:val="30"/>
        </w:rPr>
        <w:t xml:space="preserve">kill </w:t>
      </w:r>
      <w:r>
        <w:t xml:space="preserve">you </w:t>
      </w:r>
      <w:r>
        <w:t xml:space="preserve">have </w:t>
      </w:r>
      <w:r>
        <w:t xml:space="preserve">to </w:t>
      </w:r>
      <w:r>
        <w:rPr>
          <w:b/>
          <w:sz w:val="30"/>
        </w:rPr>
        <w:t xml:space="preserve">use </w:t>
      </w:r>
      <w:r>
        <w:rPr>
          <w:b/>
          <w:sz w:val="36"/>
        </w:rPr>
        <w:t xml:space="preserve">stealth </w:t>
      </w:r>
      <w:r>
        <w:t xml:space="preserve">as </w:t>
      </w:r>
      <w:r>
        <w:rPr>
          <w:b/>
          <w:sz w:val="28"/>
        </w:rPr>
        <w:t xml:space="preserve">much </w:t>
      </w:r>
      <w:r>
        <w:t xml:space="preserve">as </w:t>
      </w:r>
      <w:r>
        <w:rPr>
          <w:b/>
          <w:sz w:val="28"/>
        </w:rPr>
        <w:t xml:space="preserve">possible </w:t>
      </w:r>
      <w:r>
        <w:rPr>
          <w:b/>
          <w:sz w:val="34"/>
        </w:rPr>
        <w:t xml:space="preserve">, </w:t>
      </w:r>
      <w:r>
        <w:rPr>
          <w:b/>
          <w:sz w:val="30"/>
        </w:rPr>
        <w:t xml:space="preserve">shooting </w:t>
      </w:r>
      <w:r>
        <w:t xml:space="preserve">only </w:t>
      </w:r>
      <w:r>
        <w:t xml:space="preserve">when </w:t>
      </w:r>
      <w:r>
        <w:rPr>
          <w:b/>
          <w:sz w:val="28"/>
        </w:rPr>
        <w:t xml:space="preserve">necessary </w:t>
      </w:r>
      <w:r>
        <w:t xml:space="preserve">the </w:t>
      </w:r>
      <w:r>
        <w:rPr>
          <w:b/>
          <w:sz w:val="26"/>
        </w:rPr>
        <w:t xml:space="preserve">graphics </w:t>
      </w:r>
      <w:r>
        <w:t xml:space="preserve">are </w:t>
      </w:r>
      <w:r>
        <w:rPr>
          <w:b/>
          <w:sz w:val="30"/>
        </w:rPr>
        <w:t xml:space="preserve">reasonably </w:t>
      </w:r>
      <w:r>
        <w:rPr>
          <w:b/>
          <w:sz w:val="32"/>
        </w:rPr>
        <w:t xml:space="preserve">good </w:t>
      </w:r>
      <w:r>
        <w:t xml:space="preserve">for </w:t>
      </w:r>
      <w:r>
        <w:t xml:space="preserve">the </w:t>
      </w:r>
      <w:r>
        <w:rPr>
          <w:b/>
          <w:sz w:val="32"/>
        </w:rPr>
        <w:t xml:space="preserve">gba </w:t>
      </w:r>
      <w:r>
        <w:rPr>
          <w:b/>
          <w:sz w:val="34"/>
        </w:rPr>
        <w:t xml:space="preserve">system </w:t>
      </w:r>
      <w:r>
        <w:rPr>
          <w:b/>
          <w:sz w:val="34"/>
        </w:rPr>
        <w:t xml:space="preserve">, </w:t>
      </w:r>
      <w:r>
        <w:t xml:space="preserve">and </w:t>
      </w:r>
      <w:r>
        <w:t xml:space="preserve">the </w:t>
      </w:r>
      <w:r>
        <w:rPr>
          <w:b/>
          <w:sz w:val="36"/>
        </w:rPr>
        <w:t xml:space="preserve">music </w:t>
      </w:r>
      <w:r>
        <w:rPr>
          <w:b/>
          <w:sz w:val="38"/>
        </w:rPr>
        <w:t xml:space="preserve">works </w:t>
      </w:r>
      <w:r>
        <w:rPr>
          <w:b/>
          <w:sz w:val="36"/>
        </w:rPr>
        <w:t xml:space="preserve">quite </w:t>
      </w:r>
      <w:r>
        <w:rPr>
          <w:b/>
          <w:sz w:val="32"/>
        </w:rPr>
        <w:t xml:space="preserve">well </w:t>
      </w:r>
      <w:r>
        <w:t xml:space="preserve">the </w:t>
      </w:r>
      <w:r>
        <w:rPr>
          <w:b/>
          <w:sz w:val="30"/>
        </w:rPr>
        <w:t xml:space="preserve">controls </w:t>
      </w:r>
      <w:r>
        <w:t xml:space="preserve">are </w:t>
      </w:r>
      <w:r>
        <w:rPr>
          <w:b/>
          <w:sz w:val="34"/>
        </w:rPr>
        <w:t xml:space="preserve">extremely </w:t>
      </w:r>
      <w:r>
        <w:rPr>
          <w:b/>
          <w:sz w:val="36"/>
        </w:rPr>
        <w:t xml:space="preserve">simple </w:t>
      </w:r>
      <w:r>
        <w:t xml:space="preserve">to </w:t>
      </w:r>
      <w:r>
        <w:rPr>
          <w:b/>
          <w:sz w:val="36"/>
        </w:rPr>
        <w:t xml:space="preserve">master </w:t>
      </w:r>
      <w:r>
        <w:rPr>
          <w:b/>
          <w:sz w:val="34"/>
        </w:rPr>
        <w:t xml:space="preserve">, </w:t>
      </w:r>
      <w:r>
        <w:t xml:space="preserve">so </w:t>
      </w:r>
      <w:r>
        <w:t xml:space="preserve">there </w:t>
      </w:r>
      <w:r>
        <w:t xml:space="preserve">is </w:t>
      </w:r>
      <w:r>
        <w:rPr>
          <w:b/>
          <w:sz w:val="28"/>
        </w:rPr>
        <w:t xml:space="preserve">n't </w:t>
      </w:r>
      <w:r>
        <w:t xml:space="preserve">a </w:t>
      </w:r>
      <w:r>
        <w:rPr>
          <w:b/>
          <w:sz w:val="24"/>
        </w:rPr>
        <w:t xml:space="preserve">lot </w:t>
      </w:r>
      <w:r>
        <w:t xml:space="preserve">of </w:t>
      </w:r>
      <w:r>
        <w:rPr>
          <w:b/>
          <w:sz w:val="26"/>
        </w:rPr>
        <w:t xml:space="preserve">button </w:t>
      </w:r>
      <w:r>
        <w:rPr>
          <w:b/>
          <w:sz w:val="24"/>
        </w:rPr>
        <w:t xml:space="preserve">mashing </w:t>
      </w:r>
      <w:r>
        <w:t xml:space="preserve">most </w:t>
      </w:r>
      <w:r>
        <w:rPr>
          <w:b/>
          <w:sz w:val="24"/>
        </w:rPr>
        <w:t xml:space="preserve">areas </w:t>
      </w:r>
      <w:r>
        <w:t xml:space="preserve">are </w:t>
      </w:r>
      <w:r>
        <w:t xml:space="preserve">more </w:t>
      </w:r>
      <w:r>
        <w:rPr>
          <w:b/>
          <w:sz w:val="26"/>
        </w:rPr>
        <w:t xml:space="preserve">like </w:t>
      </w:r>
      <w:r>
        <w:rPr>
          <w:b/>
          <w:sz w:val="30"/>
        </w:rPr>
        <w:t xml:space="preserve">puzzles </w:t>
      </w:r>
      <w:r>
        <w:rPr>
          <w:b/>
          <w:sz w:val="34"/>
        </w:rPr>
        <w:t xml:space="preserve">, </w:t>
      </w:r>
      <w:r>
        <w:rPr>
          <w:b/>
          <w:sz w:val="26"/>
        </w:rPr>
        <w:t xml:space="preserve">trying </w:t>
      </w:r>
      <w:r>
        <w:t xml:space="preserve">to </w:t>
      </w:r>
      <w:r>
        <w:rPr>
          <w:b/>
          <w:sz w:val="30"/>
        </w:rPr>
        <w:t xml:space="preserve">figure </w:t>
      </w:r>
      <w:r>
        <w:t xml:space="preserve">out </w:t>
      </w:r>
      <w:r>
        <w:rPr>
          <w:b/>
          <w:sz w:val="38"/>
        </w:rPr>
        <w:t xml:space="preserve">exactly </w:t>
      </w:r>
      <w:r>
        <w:t xml:space="preserve">what </w:t>
      </w:r>
      <w:r>
        <w:t xml:space="preserve">the </w:t>
      </w:r>
      <w:r>
        <w:rPr>
          <w:b/>
          <w:sz w:val="36"/>
        </w:rPr>
        <w:t xml:space="preserve">best </w:t>
      </w:r>
      <w:r>
        <w:rPr>
          <w:b/>
          <w:sz w:val="34"/>
        </w:rPr>
        <w:t xml:space="preserve">way </w:t>
      </w:r>
      <w:r>
        <w:t xml:space="preserve">to </w:t>
      </w:r>
      <w:r>
        <w:rPr>
          <w:b/>
          <w:sz w:val="32"/>
        </w:rPr>
        <w:t xml:space="preserve">get </w:t>
      </w:r>
      <w:r>
        <w:rPr>
          <w:b/>
          <w:sz w:val="32"/>
        </w:rPr>
        <w:t xml:space="preserve">past </w:t>
      </w:r>
      <w:r>
        <w:t xml:space="preserve">an </w:t>
      </w:r>
      <w:r>
        <w:rPr>
          <w:b/>
          <w:sz w:val="32"/>
        </w:rPr>
        <w:t xml:space="preserve">obstacle </w:t>
      </w:r>
      <w:r>
        <w:t xml:space="preserve">is </w:t>
      </w:r>
      <w:r>
        <w:rPr>
          <w:b/>
          <w:sz w:val="36"/>
        </w:rPr>
        <w:t xml:space="preserve">highly </w:t>
      </w:r>
      <w:r>
        <w:rPr>
          <w:b/>
          <w:sz w:val="40"/>
        </w:rPr>
        <w:t xml:space="preserve">recommended </w:t>
      </w:r>
      <w:r>
        <w:t xml:space="preserve">for </w:t>
      </w:r>
      <w:r>
        <w:rPr>
          <w:b/>
          <w:sz w:val="36"/>
        </w:rPr>
        <w:t xml:space="preserve">spy </w:t>
      </w:r>
      <w:r>
        <w:t xml:space="preserve">and </w:t>
      </w:r>
      <w:r>
        <w:rPr>
          <w:b/>
          <w:sz w:val="36"/>
        </w:rPr>
        <w:t xml:space="preserve">stealth </w:t>
      </w:r>
      <w:r>
        <w:rPr>
          <w:b/>
          <w:sz w:val="36"/>
        </w:rPr>
        <w:t xml:space="preserve">game </w:t>
      </w:r>
      <w:r>
        <w:rPr>
          <w:b/>
          <w:sz w:val="32"/>
        </w:rPr>
        <w:t xml:space="preserve">lovers </w:t>
      </w:r>
      <w:r>
        <w:rPr>
          <w:b/>
          <w:sz w:val="32"/>
        </w:rPr>
        <w:t xml:space="preserve">good </w:t>
      </w:r>
      <w:r>
        <w:rPr>
          <w:b/>
          <w:sz w:val="36"/>
        </w:rPr>
        <w:t xml:space="preserve">stealth </w:t>
      </w:r>
      <w:r>
        <w:rPr>
          <w:b/>
          <w:sz w:val="34"/>
        </w:rPr>
        <w:t xml:space="preserve">side </w:t>
      </w:r>
      <w:r>
        <w:rPr>
          <w:b/>
          <w:sz w:val="30"/>
        </w:rPr>
        <w:t xml:space="preserve">scroller </w:t>
      </w:r>
    </w:p>
    <w:p>
      <w:r>
        <w:t xml:space="preserve">caesar </w:t>
      </w:r>
      <w:r>
        <w:t xml:space="preserve">instead </w:t>
      </w:r>
      <w:r>
        <w:t xml:space="preserve">of </w:t>
      </w:r>
      <w:r>
        <w:t xml:space="preserve">peasants </w:t>
      </w:r>
      <w:r>
        <w:t xml:space="preserve">standing </w:t>
      </w:r>
      <w:r>
        <w:t xml:space="preserve">around </w:t>
      </w:r>
      <w:r>
        <w:t xml:space="preserve">stupidly </w:t>
      </w:r>
      <w:r>
        <w:t xml:space="preserve">while </w:t>
      </w:r>
      <w:r>
        <w:t xml:space="preserve">farms </w:t>
      </w:r>
      <w:r>
        <w:t xml:space="preserve">wait </w:t>
      </w:r>
      <w:r>
        <w:t xml:space="preserve">for </w:t>
      </w:r>
      <w:r>
        <w:t xml:space="preserve">them </w:t>
      </w:r>
      <w:r>
        <w:rPr>
          <w:b/>
          <w:sz w:val="34"/>
        </w:rPr>
        <w:t xml:space="preserve">, </w:t>
      </w:r>
      <w:r>
        <w:t xml:space="preserve">the </w:t>
      </w:r>
      <w:r>
        <w:t xml:space="preserve">workers </w:t>
      </w:r>
      <w:r>
        <w:t xml:space="preserve">actively </w:t>
      </w:r>
      <w:r>
        <w:t xml:space="preserve">seek </w:t>
      </w:r>
      <w:r>
        <w:t xml:space="preserve">out </w:t>
      </w:r>
      <w:r>
        <w:t xml:space="preserve">what </w:t>
      </w:r>
      <w:r>
        <w:t xml:space="preserve">needs </w:t>
      </w:r>
      <w:r>
        <w:t xml:space="preserve">to </w:t>
      </w:r>
      <w:r>
        <w:t xml:space="preserve">be </w:t>
      </w:r>
      <w:r>
        <w:t xml:space="preserve">done </w:t>
      </w:r>
      <w:r>
        <w:t xml:space="preserve">they </w:t>
      </w:r>
      <w:r>
        <w:t xml:space="preserve">ll </w:t>
      </w:r>
      <w:r>
        <w:t xml:space="preserve">sign </w:t>
      </w:r>
      <w:r>
        <w:t xml:space="preserve">on </w:t>
      </w:r>
      <w:r>
        <w:t xml:space="preserve">at </w:t>
      </w:r>
      <w:r>
        <w:t xml:space="preserve">the </w:t>
      </w:r>
      <w:r>
        <w:t xml:space="preserve">lumber </w:t>
      </w:r>
      <w:r>
        <w:t xml:space="preserve">mill </w:t>
      </w:r>
      <w:r>
        <w:t xml:space="preserve">or </w:t>
      </w:r>
      <w:r>
        <w:t xml:space="preserve">farm </w:t>
      </w:r>
      <w:r>
        <w:t xml:space="preserve">where </w:t>
      </w:r>
      <w:r>
        <w:t xml:space="preserve">workers </w:t>
      </w:r>
      <w:r>
        <w:t xml:space="preserve">are </w:t>
      </w:r>
      <w:r>
        <w:t xml:space="preserve">needed </w:t>
      </w:r>
      <w:r>
        <w:rPr>
          <w:b/>
          <w:sz w:val="32"/>
        </w:rPr>
        <w:t xml:space="preserve">set </w:t>
      </w:r>
      <w:r>
        <w:t xml:space="preserve">up </w:t>
      </w:r>
      <w:r>
        <w:t xml:space="preserve">a </w:t>
      </w:r>
      <w:r>
        <w:rPr>
          <w:b/>
          <w:sz w:val="34"/>
        </w:rPr>
        <w:t xml:space="preserve">university </w:t>
      </w:r>
      <w:r>
        <w:rPr>
          <w:b/>
          <w:sz w:val="34"/>
        </w:rPr>
        <w:t xml:space="preserve">, </w:t>
      </w:r>
      <w:r>
        <w:t xml:space="preserve">and </w:t>
      </w:r>
      <w:r>
        <w:t xml:space="preserve">the </w:t>
      </w:r>
      <w:r>
        <w:rPr>
          <w:b/>
          <w:sz w:val="36"/>
        </w:rPr>
        <w:t xml:space="preserve">building </w:t>
      </w:r>
      <w:r>
        <w:t xml:space="preserve">is </w:t>
      </w:r>
      <w:r>
        <w:rPr>
          <w:b/>
          <w:sz w:val="30"/>
        </w:rPr>
        <w:t xml:space="preserve">quiet </w:t>
      </w:r>
      <w:r>
        <w:rPr>
          <w:b/>
          <w:sz w:val="32"/>
        </w:rPr>
        <w:t xml:space="preserve">start </w:t>
      </w:r>
      <w:r>
        <w:rPr>
          <w:b/>
          <w:sz w:val="28"/>
        </w:rPr>
        <w:t xml:space="preserve">creating </w:t>
      </w:r>
      <w:r>
        <w:t xml:space="preserve">scholars </w:t>
      </w:r>
      <w:r>
        <w:t xml:space="preserve">to </w:t>
      </w:r>
      <w:r>
        <w:rPr>
          <w:b/>
          <w:sz w:val="32"/>
        </w:rPr>
        <w:t xml:space="preserve">study </w:t>
      </w:r>
      <w:r>
        <w:t xml:space="preserve">there </w:t>
      </w:r>
      <w:r>
        <w:rPr>
          <w:b/>
          <w:sz w:val="34"/>
        </w:rPr>
        <w:t xml:space="preserve">, </w:t>
      </w:r>
      <w:r>
        <w:t xml:space="preserve">and </w:t>
      </w:r>
      <w:r>
        <w:t xml:space="preserve">you </w:t>
      </w:r>
      <w:r>
        <w:t xml:space="preserve">ll </w:t>
      </w:r>
      <w:r>
        <w:rPr>
          <w:b/>
          <w:sz w:val="34"/>
        </w:rPr>
        <w:t xml:space="preserve">see </w:t>
      </w:r>
      <w:r>
        <w:t xml:space="preserve">them </w:t>
      </w:r>
      <w:r>
        <w:t xml:space="preserve">out </w:t>
      </w:r>
      <w:r>
        <w:rPr>
          <w:b/>
          <w:sz w:val="34"/>
        </w:rPr>
        <w:t xml:space="preserve">front </w:t>
      </w:r>
      <w:r>
        <w:rPr>
          <w:b/>
          <w:sz w:val="34"/>
        </w:rPr>
        <w:t xml:space="preserve">, </w:t>
      </w:r>
      <w:r>
        <w:rPr>
          <w:b/>
          <w:sz w:val="34"/>
        </w:rPr>
        <w:t xml:space="preserve">taking </w:t>
      </w:r>
      <w:r>
        <w:t xml:space="preserve">their </w:t>
      </w:r>
      <w:r>
        <w:rPr>
          <w:b/>
          <w:sz w:val="34"/>
        </w:rPr>
        <w:t xml:space="preserve">classes </w:t>
      </w:r>
      <w:r>
        <w:rPr>
          <w:b/>
          <w:sz w:val="34"/>
        </w:rPr>
        <w:t xml:space="preserve">! </w:t>
      </w:r>
      <w:r>
        <w:t xml:space="preserve">of </w:t>
      </w:r>
      <w:r>
        <w:rPr>
          <w:b/>
          <w:sz w:val="26"/>
        </w:rPr>
        <w:t xml:space="preserve">course </w:t>
      </w:r>
      <w:r>
        <w:t xml:space="preserve">there </w:t>
      </w:r>
      <w:r>
        <w:t xml:space="preserve">are </w:t>
      </w:r>
      <w:r>
        <w:rPr>
          <w:b/>
          <w:sz w:val="24"/>
        </w:rPr>
        <w:t xml:space="preserve">opponents </w:t>
      </w:r>
      <w:r>
        <w:t xml:space="preserve">to </w:t>
      </w:r>
      <w:r>
        <w:rPr>
          <w:b/>
          <w:sz w:val="28"/>
        </w:rPr>
        <w:t xml:space="preserve">deal </w:t>
      </w:r>
      <w:r>
        <w:t xml:space="preserve">with </w:t>
      </w:r>
      <w:r>
        <w:t xml:space="preserve">you </w:t>
      </w:r>
      <w:r>
        <w:t xml:space="preserve">can </w:t>
      </w:r>
      <w:r>
        <w:t xml:space="preserve">of </w:t>
      </w:r>
      <w:r>
        <w:rPr>
          <w:b/>
          <w:sz w:val="26"/>
        </w:rPr>
        <w:t xml:space="preserve">course </w:t>
      </w:r>
      <w:r>
        <w:rPr>
          <w:b/>
          <w:sz w:val="34"/>
        </w:rPr>
        <w:t xml:space="preserve">build </w:t>
      </w:r>
      <w:r>
        <w:t xml:space="preserve">up </w:t>
      </w:r>
      <w:r>
        <w:t xml:space="preserve">a </w:t>
      </w:r>
      <w:r>
        <w:rPr>
          <w:b/>
          <w:sz w:val="30"/>
        </w:rPr>
        <w:t xml:space="preserve">massive </w:t>
      </w:r>
      <w:r>
        <w:rPr>
          <w:b/>
          <w:sz w:val="24"/>
        </w:rPr>
        <w:t xml:space="preserve">army </w:t>
      </w:r>
      <w:r>
        <w:t xml:space="preserve">and </w:t>
      </w:r>
      <w:r>
        <w:rPr>
          <w:b/>
          <w:sz w:val="24"/>
        </w:rPr>
        <w:t xml:space="preserve">go </w:t>
      </w:r>
      <w:r>
        <w:rPr>
          <w:b/>
          <w:sz w:val="24"/>
        </w:rPr>
        <w:t xml:space="preserve">wipe </w:t>
      </w:r>
      <w:r>
        <w:t xml:space="preserve">them </w:t>
      </w:r>
      <w:r>
        <w:t xml:space="preserve">out </w:t>
      </w:r>
      <w:r>
        <w:t xml:space="preserve">but </w:t>
      </w:r>
      <w:r>
        <w:t xml:space="preserve">you </w:t>
      </w:r>
      <w:r>
        <w:t xml:space="preserve">can </w:t>
      </w:r>
      <w:r>
        <w:rPr>
          <w:b/>
          <w:sz w:val="28"/>
        </w:rPr>
        <w:t xml:space="preserve">also </w:t>
      </w:r>
      <w:r>
        <w:rPr>
          <w:b/>
          <w:sz w:val="28"/>
        </w:rPr>
        <w:t xml:space="preserve">try </w:t>
      </w:r>
      <w:r>
        <w:t xml:space="preserve">to </w:t>
      </w:r>
      <w:r>
        <w:rPr>
          <w:b/>
          <w:sz w:val="32"/>
        </w:rPr>
        <w:t xml:space="preserve">set </w:t>
      </w:r>
      <w:r>
        <w:t xml:space="preserve">up </w:t>
      </w:r>
      <w:r>
        <w:rPr>
          <w:b/>
          <w:sz w:val="32"/>
        </w:rPr>
        <w:t xml:space="preserve">diplomacy </w:t>
      </w:r>
      <w:r>
        <w:t xml:space="preserve">with </w:t>
      </w:r>
      <w:r>
        <w:t xml:space="preserve">them </w:t>
      </w:r>
      <w:r>
        <w:rPr>
          <w:b/>
          <w:sz w:val="34"/>
        </w:rPr>
        <w:t xml:space="preserve">, </w:t>
      </w:r>
      <w:r>
        <w:t xml:space="preserve">or </w:t>
      </w:r>
      <w:r>
        <w:t xml:space="preserve">out </w:t>
      </w:r>
      <w:r>
        <w:rPr>
          <w:b/>
          <w:sz w:val="32"/>
        </w:rPr>
        <w:t xml:space="preserve">tech </w:t>
      </w:r>
      <w:r>
        <w:t xml:space="preserve">them </w:t>
      </w:r>
      <w:r>
        <w:t xml:space="preserve">the </w:t>
      </w:r>
      <w:r>
        <w:rPr>
          <w:b/>
          <w:sz w:val="30"/>
        </w:rPr>
        <w:t xml:space="preserve">little </w:t>
      </w:r>
      <w:r>
        <w:rPr>
          <w:b/>
          <w:sz w:val="38"/>
        </w:rPr>
        <w:t xml:space="preserve">touches </w:t>
      </w:r>
      <w:r>
        <w:rPr>
          <w:b/>
          <w:sz w:val="36"/>
        </w:rPr>
        <w:t xml:space="preserve">throughout </w:t>
      </w:r>
      <w:r>
        <w:t xml:space="preserve">the </w:t>
      </w:r>
      <w:r>
        <w:rPr>
          <w:b/>
          <w:sz w:val="40"/>
        </w:rPr>
        <w:t xml:space="preserve">game </w:t>
      </w:r>
      <w:r>
        <w:t xml:space="preserve">are </w:t>
      </w:r>
      <w:r>
        <w:t xml:space="preserve">just </w:t>
      </w:r>
      <w:r>
        <w:rPr>
          <w:b/>
          <w:sz w:val="38"/>
        </w:rPr>
        <w:t xml:space="preserve">amazing </w:t>
      </w:r>
      <w:r>
        <w:rPr>
          <w:b/>
          <w:sz w:val="34"/>
        </w:rPr>
        <w:t xml:space="preserve">build </w:t>
      </w:r>
      <w:r>
        <w:t xml:space="preserve">in </w:t>
      </w:r>
      <w:r>
        <w:t xml:space="preserve">an </w:t>
      </w:r>
      <w:r>
        <w:rPr>
          <w:b/>
          <w:sz w:val="32"/>
        </w:rPr>
        <w:t xml:space="preserve">arctic </w:t>
      </w:r>
      <w:r>
        <w:rPr>
          <w:b/>
          <w:sz w:val="34"/>
        </w:rPr>
        <w:t xml:space="preserve">area </w:t>
      </w:r>
      <w:r>
        <w:t xml:space="preserve">and </w:t>
      </w:r>
      <w:r>
        <w:t xml:space="preserve">there </w:t>
      </w:r>
      <w:r>
        <w:t xml:space="preserve">s </w:t>
      </w:r>
      <w:r>
        <w:rPr>
          <w:b/>
          <w:sz w:val="32"/>
        </w:rPr>
        <w:t xml:space="preserve">snow </w:t>
      </w:r>
      <w:r>
        <w:t xml:space="preserve">on </w:t>
      </w:r>
      <w:r>
        <w:t xml:space="preserve">your </w:t>
      </w:r>
      <w:r>
        <w:rPr>
          <w:b/>
          <w:sz w:val="34"/>
        </w:rPr>
        <w:t xml:space="preserve">roofs </w:t>
      </w:r>
      <w:r>
        <w:t xml:space="preserve">the </w:t>
      </w:r>
      <w:r>
        <w:rPr>
          <w:b/>
          <w:sz w:val="32"/>
        </w:rPr>
        <w:t xml:space="preserve">music </w:t>
      </w:r>
      <w:r>
        <w:t xml:space="preserve">in </w:t>
      </w:r>
      <w:r>
        <w:t xml:space="preserve">the </w:t>
      </w:r>
      <w:r>
        <w:rPr>
          <w:b/>
          <w:sz w:val="30"/>
        </w:rPr>
        <w:t xml:space="preserve">backround </w:t>
      </w:r>
      <w:r>
        <w:rPr>
          <w:b/>
          <w:sz w:val="36"/>
        </w:rPr>
        <w:t xml:space="preserve">really </w:t>
      </w:r>
      <w:r>
        <w:rPr>
          <w:b/>
          <w:sz w:val="24"/>
        </w:rPr>
        <w:t xml:space="preserve">draws </w:t>
      </w:r>
      <w:r>
        <w:t xml:space="preserve">you </w:t>
      </w:r>
      <w:r>
        <w:t xml:space="preserve">into </w:t>
      </w:r>
      <w:r>
        <w:t xml:space="preserve">the </w:t>
      </w:r>
      <w:r>
        <w:rPr>
          <w:b/>
          <w:sz w:val="24"/>
        </w:rPr>
        <w:t xml:space="preserve">mood </w:t>
      </w:r>
      <w:r>
        <w:t xml:space="preserve">the </w:t>
      </w:r>
      <w:r>
        <w:rPr>
          <w:b/>
          <w:sz w:val="28"/>
        </w:rPr>
        <w:t xml:space="preserve">controls </w:t>
      </w:r>
      <w:r>
        <w:t xml:space="preserve">are </w:t>
      </w:r>
      <w:r>
        <w:t xml:space="preserve">all </w:t>
      </w:r>
      <w:r>
        <w:t xml:space="preserve">very </w:t>
      </w:r>
      <w:r>
        <w:rPr>
          <w:b/>
          <w:sz w:val="26"/>
        </w:rPr>
        <w:t xml:space="preserve">intuitive </w:t>
      </w:r>
      <w:r>
        <w:t xml:space="preserve">and </w:t>
      </w:r>
      <w:r>
        <w:rPr>
          <w:b/>
          <w:sz w:val="32"/>
        </w:rPr>
        <w:t xml:space="preserve">easy </w:t>
      </w:r>
      <w:r>
        <w:t xml:space="preserve">to </w:t>
      </w:r>
      <w:r>
        <w:rPr>
          <w:b/>
          <w:sz w:val="32"/>
        </w:rPr>
        <w:t xml:space="preserve">use </w:t>
      </w:r>
      <w:r>
        <w:rPr>
          <w:b/>
          <w:sz w:val="34"/>
        </w:rPr>
        <w:t xml:space="preserve">highly </w:t>
      </w:r>
      <w:r>
        <w:rPr>
          <w:b/>
          <w:sz w:val="36"/>
        </w:rPr>
        <w:t xml:space="preserve">recommended </w:t>
      </w:r>
      <w:r>
        <w:t xml:space="preserve">it </w:t>
      </w:r>
      <w:r>
        <w:t xml:space="preserve">s </w:t>
      </w:r>
      <w:r>
        <w:t xml:space="preserve">a </w:t>
      </w:r>
      <w:r>
        <w:rPr>
          <w:b/>
          <w:sz w:val="40"/>
        </w:rPr>
        <w:t xml:space="preserve">game </w:t>
      </w:r>
      <w:r>
        <w:t xml:space="preserve">that </w:t>
      </w:r>
      <w:r>
        <w:rPr>
          <w:b/>
          <w:sz w:val="36"/>
        </w:rPr>
        <w:t xml:space="preserve">really </w:t>
      </w:r>
      <w:r>
        <w:rPr>
          <w:b/>
          <w:sz w:val="34"/>
        </w:rPr>
        <w:t xml:space="preserve">shows </w:t>
      </w:r>
      <w:r>
        <w:t xml:space="preserve">how </w:t>
      </w:r>
      <w:r>
        <w:rPr>
          <w:b/>
          <w:sz w:val="38"/>
        </w:rPr>
        <w:t xml:space="preserve">amazing </w:t>
      </w:r>
      <w:r>
        <w:rPr>
          <w:b/>
          <w:sz w:val="36"/>
        </w:rPr>
        <w:t xml:space="preserve">strategy </w:t>
      </w:r>
      <w:r>
        <w:rPr>
          <w:b/>
          <w:sz w:val="38"/>
        </w:rPr>
        <w:t xml:space="preserve">gaming </w:t>
      </w:r>
      <w:r>
        <w:t xml:space="preserve">can </w:t>
      </w:r>
      <w:r>
        <w:t xml:space="preserve">be </w:t>
      </w:r>
      <w:r>
        <w:rPr>
          <w:b/>
          <w:sz w:val="34"/>
        </w:rPr>
        <w:t xml:space="preserve">! </w:t>
      </w:r>
      <w:r>
        <w:t xml:space="preserve">a </w:t>
      </w:r>
      <w:r>
        <w:rPr>
          <w:b/>
          <w:sz w:val="34"/>
        </w:rPr>
        <w:t xml:space="preserve">fantastic </w:t>
      </w:r>
      <w:r>
        <w:rPr>
          <w:b/>
          <w:sz w:val="36"/>
        </w:rPr>
        <w:t xml:space="preserve">strategy </w:t>
      </w:r>
      <w:r>
        <w:rPr>
          <w:b/>
          <w:sz w:val="40"/>
        </w:rPr>
        <w:t xml:space="preserve">game </w:t>
      </w:r>
    </w:p>
    <w:p>
      <w:r>
        <w:t xml:space="preserve">all </w:t>
      </w:r>
      <w:r>
        <w:t xml:space="preserve">right </w:t>
      </w:r>
      <w:r>
        <w:t xml:space="preserve">by </w:t>
      </w:r>
      <w:r>
        <w:t xml:space="preserve">me </w:t>
      </w:r>
      <w:r>
        <w:t xml:space="preserve">the </w:t>
      </w:r>
      <w:r>
        <w:t xml:space="preserve">gameplay </w:t>
      </w:r>
      <w:r>
        <w:t xml:space="preserve">itself </w:t>
      </w:r>
      <w:r>
        <w:t xml:space="preserve">is </w:t>
      </w:r>
      <w:r>
        <w:t xml:space="preserve">well </w:t>
      </w:r>
      <w:r>
        <w:t xml:space="preserve">done </w:t>
      </w:r>
      <w:r>
        <w:rPr>
          <w:b/>
          <w:sz w:val="36"/>
        </w:rPr>
        <w:t xml:space="preserve">, </w:t>
      </w:r>
      <w:r>
        <w:t xml:space="preserve">and </w:t>
      </w:r>
      <w:r>
        <w:t xml:space="preserve">really </w:t>
      </w:r>
      <w:r>
        <w:t xml:space="preserve">after </w:t>
      </w:r>
      <w:r>
        <w:t xml:space="preserve">a </w:t>
      </w:r>
      <w:r>
        <w:t xml:space="preserve">few </w:t>
      </w:r>
      <w:r>
        <w:t xml:space="preserve">minutes </w:t>
      </w:r>
      <w:r>
        <w:t xml:space="preserve">i </w:t>
      </w:r>
      <w:r>
        <w:t xml:space="preserve">do </w:t>
      </w:r>
      <w:r>
        <w:rPr>
          <w:b/>
          <w:sz w:val="26"/>
        </w:rPr>
        <w:t xml:space="preserve">n't </w:t>
      </w:r>
      <w:r>
        <w:t xml:space="preserve">even </w:t>
      </w:r>
      <w:r>
        <w:t xml:space="preserve">notice </w:t>
      </w:r>
      <w:r>
        <w:t xml:space="preserve">what </w:t>
      </w:r>
      <w:r>
        <w:t xml:space="preserve">the </w:t>
      </w:r>
      <w:r>
        <w:t xml:space="preserve">details </w:t>
      </w:r>
      <w:r>
        <w:t xml:space="preserve">of </w:t>
      </w:r>
      <w:r>
        <w:t xml:space="preserve">the </w:t>
      </w:r>
      <w:r>
        <w:t xml:space="preserve">various </w:t>
      </w:r>
      <w:r>
        <w:t xml:space="preserve">structures </w:t>
      </w:r>
      <w:r>
        <w:t xml:space="preserve">look </w:t>
      </w:r>
      <w:r>
        <w:t xml:space="preserve">like </w:t>
      </w:r>
      <w:r>
        <w:t xml:space="preserve">i </w:t>
      </w:r>
      <w:r>
        <w:t xml:space="preserve">am </w:t>
      </w:r>
      <w:r>
        <w:t xml:space="preserve">too </w:t>
      </w:r>
      <w:r>
        <w:t xml:space="preserve">busy </w:t>
      </w:r>
      <w:r>
        <w:t xml:space="preserve">racing </w:t>
      </w:r>
      <w:r>
        <w:t xml:space="preserve">around </w:t>
      </w:r>
      <w:r>
        <w:t xml:space="preserve">the </w:t>
      </w:r>
      <w:r>
        <w:rPr>
          <w:b/>
          <w:sz w:val="38"/>
        </w:rPr>
        <w:t xml:space="preserve">screen </w:t>
      </w:r>
      <w:r>
        <w:rPr>
          <w:b/>
          <w:sz w:val="28"/>
        </w:rPr>
        <w:t xml:space="preserve">planning </w:t>
      </w:r>
      <w:r>
        <w:t xml:space="preserve">my </w:t>
      </w:r>
      <w:r>
        <w:rPr>
          <w:b/>
          <w:sz w:val="34"/>
        </w:rPr>
        <w:t xml:space="preserve">defenses </w:t>
      </w:r>
      <w:r>
        <w:t xml:space="preserve">as </w:t>
      </w:r>
      <w:r>
        <w:rPr>
          <w:b/>
          <w:sz w:val="36"/>
        </w:rPr>
        <w:t xml:space="preserve">long </w:t>
      </w:r>
      <w:r>
        <w:t xml:space="preserve">as </w:t>
      </w:r>
      <w:r>
        <w:t xml:space="preserve">the </w:t>
      </w:r>
      <w:r>
        <w:t xml:space="preserve">on </w:t>
      </w:r>
      <w:r>
        <w:rPr>
          <w:b/>
          <w:sz w:val="38"/>
        </w:rPr>
        <w:t xml:space="preserve">screen </w:t>
      </w:r>
      <w:r>
        <w:rPr>
          <w:b/>
          <w:sz w:val="36"/>
        </w:rPr>
        <w:t xml:space="preserve">icons </w:t>
      </w:r>
      <w:r>
        <w:t xml:space="preserve">are </w:t>
      </w:r>
      <w:r>
        <w:rPr>
          <w:b/>
          <w:sz w:val="34"/>
        </w:rPr>
        <w:t xml:space="preserve">easy </w:t>
      </w:r>
      <w:r>
        <w:t xml:space="preserve">to </w:t>
      </w:r>
      <w:r>
        <w:rPr>
          <w:b/>
          <w:sz w:val="28"/>
        </w:rPr>
        <w:t xml:space="preserve">identify </w:t>
      </w:r>
      <w:r>
        <w:t xml:space="preserve">and </w:t>
      </w:r>
      <w:r>
        <w:rPr>
          <w:b/>
          <w:sz w:val="28"/>
        </w:rPr>
        <w:t xml:space="preserve">work </w:t>
      </w:r>
      <w:r>
        <w:t xml:space="preserve">with </w:t>
      </w:r>
      <w:r>
        <w:rPr>
          <w:b/>
          <w:sz w:val="36"/>
        </w:rPr>
        <w:t xml:space="preserve">, </w:t>
      </w:r>
      <w:r>
        <w:t xml:space="preserve">that </w:t>
      </w:r>
      <w:r>
        <w:t xml:space="preserve">s </w:t>
      </w:r>
      <w:r>
        <w:t xml:space="preserve">all </w:t>
      </w:r>
      <w:r>
        <w:t xml:space="preserve">that </w:t>
      </w:r>
      <w:r>
        <w:rPr>
          <w:b/>
          <w:sz w:val="26"/>
        </w:rPr>
        <w:t xml:space="preserve">matters </w:t>
      </w:r>
      <w:r>
        <w:t xml:space="preserve">to </w:t>
      </w:r>
      <w:r>
        <w:t xml:space="preserve">me </w:t>
      </w:r>
      <w:r>
        <w:t xml:space="preserve">are </w:t>
      </w:r>
      <w:r>
        <w:t xml:space="preserve">there </w:t>
      </w:r>
      <w:r>
        <w:t xml:space="preserve">any </w:t>
      </w:r>
      <w:r>
        <w:rPr>
          <w:b/>
          <w:sz w:val="28"/>
        </w:rPr>
        <w:t xml:space="preserve">downsides </w:t>
      </w:r>
      <w:r>
        <w:rPr>
          <w:b/>
          <w:sz w:val="28"/>
        </w:rPr>
        <w:t xml:space="preserve">\ </w:t>
      </w:r>
      <w:r>
        <w:rPr>
          <w:b/>
          <w:sz w:val="24"/>
        </w:rPr>
        <w:t xml:space="preserve">? </w:t>
      </w:r>
      <w:r>
        <w:t xml:space="preserve">i </w:t>
      </w:r>
      <w:r>
        <w:rPr>
          <w:b/>
          <w:sz w:val="24"/>
        </w:rPr>
        <w:t xml:space="preserve">imagine </w:t>
      </w:r>
      <w:r>
        <w:rPr>
          <w:b/>
          <w:sz w:val="30"/>
        </w:rPr>
        <w:t xml:space="preserve">gamers </w:t>
      </w:r>
      <w:r>
        <w:t xml:space="preserve">who </w:t>
      </w:r>
      <w:r>
        <w:t xml:space="preserve">are </w:t>
      </w:r>
      <w:r>
        <w:t xml:space="preserve">most </w:t>
      </w:r>
      <w:r>
        <w:rPr>
          <w:b/>
          <w:sz w:val="34"/>
        </w:rPr>
        <w:t xml:space="preserve">focused </w:t>
      </w:r>
      <w:r>
        <w:t xml:space="preserve">on </w:t>
      </w:r>
      <w:r>
        <w:rPr>
          <w:b/>
          <w:sz w:val="34"/>
        </w:rPr>
        <w:t xml:space="preserve">first </w:t>
      </w:r>
      <w:r>
        <w:rPr>
          <w:b/>
          <w:sz w:val="30"/>
        </w:rPr>
        <w:t xml:space="preserve">person </w:t>
      </w:r>
      <w:r>
        <w:rPr>
          <w:b/>
          <w:sz w:val="40"/>
        </w:rPr>
        <w:t xml:space="preserve">shooters </w:t>
      </w:r>
      <w:r>
        <w:rPr>
          <w:b/>
          <w:sz w:val="36"/>
        </w:rPr>
        <w:t xml:space="preserve">, </w:t>
      </w:r>
      <w:r>
        <w:t xml:space="preserve">who </w:t>
      </w:r>
      <w:r>
        <w:rPr>
          <w:b/>
          <w:sz w:val="36"/>
        </w:rPr>
        <w:t xml:space="preserve">want </w:t>
      </w:r>
      <w:r>
        <w:t xml:space="preserve">to </w:t>
      </w:r>
      <w:r>
        <w:rPr>
          <w:b/>
          <w:sz w:val="34"/>
        </w:rPr>
        <w:t xml:space="preserve">aim </w:t>
      </w:r>
      <w:r>
        <w:rPr>
          <w:b/>
          <w:sz w:val="38"/>
        </w:rPr>
        <w:t xml:space="preserve">rifles </w:t>
      </w:r>
      <w:r>
        <w:t xml:space="preserve">at </w:t>
      </w:r>
      <w:r>
        <w:rPr>
          <w:b/>
          <w:sz w:val="32"/>
        </w:rPr>
        <w:t xml:space="preserve">heads </w:t>
      </w:r>
      <w:r>
        <w:t xml:space="preserve">and </w:t>
      </w:r>
      <w:r>
        <w:rPr>
          <w:b/>
          <w:sz w:val="30"/>
        </w:rPr>
        <w:t xml:space="preserve">shoot </w:t>
      </w:r>
      <w:r>
        <w:rPr>
          <w:b/>
          <w:sz w:val="36"/>
        </w:rPr>
        <w:t xml:space="preserve">, </w:t>
      </w:r>
      <w:r>
        <w:rPr>
          <w:b/>
          <w:sz w:val="24"/>
        </w:rPr>
        <w:t xml:space="preserve">probably </w:t>
      </w:r>
      <w:r>
        <w:rPr>
          <w:b/>
          <w:sz w:val="24"/>
        </w:rPr>
        <w:t xml:space="preserve">wo </w:t>
      </w:r>
      <w:r>
        <w:rPr>
          <w:b/>
          <w:sz w:val="26"/>
        </w:rPr>
        <w:t xml:space="preserve">n't </w:t>
      </w:r>
      <w:r>
        <w:t xml:space="preserve">be </w:t>
      </w:r>
      <w:r>
        <w:t xml:space="preserve">as </w:t>
      </w:r>
      <w:r>
        <w:rPr>
          <w:b/>
          <w:sz w:val="28"/>
        </w:rPr>
        <w:t xml:space="preserve">keen </w:t>
      </w:r>
      <w:r>
        <w:t xml:space="preserve">on </w:t>
      </w:r>
      <w:r>
        <w:t xml:space="preserve">the </w:t>
      </w:r>
      <w:r>
        <w:rPr>
          <w:b/>
          <w:sz w:val="34"/>
        </w:rPr>
        <w:t xml:space="preserve">strategy </w:t>
      </w:r>
      <w:r>
        <w:rPr>
          <w:b/>
          <w:sz w:val="34"/>
        </w:rPr>
        <w:t xml:space="preserve">based </w:t>
      </w:r>
      <w:r>
        <w:rPr>
          <w:b/>
          <w:sz w:val="36"/>
        </w:rPr>
        <w:t xml:space="preserve">, </w:t>
      </w:r>
      <w:r>
        <w:rPr>
          <w:b/>
          <w:sz w:val="36"/>
        </w:rPr>
        <w:t xml:space="preserve">long </w:t>
      </w:r>
      <w:r>
        <w:rPr>
          <w:b/>
          <w:sz w:val="30"/>
        </w:rPr>
        <w:t xml:space="preserve">term </w:t>
      </w:r>
      <w:r>
        <w:rPr>
          <w:b/>
          <w:sz w:val="28"/>
        </w:rPr>
        <w:t xml:space="preserve">planning </w:t>
      </w:r>
      <w:r>
        <w:rPr>
          <w:b/>
          <w:sz w:val="30"/>
        </w:rPr>
        <w:t xml:space="preserve">involved </w:t>
      </w:r>
      <w:r>
        <w:t xml:space="preserve">here </w:t>
      </w:r>
      <w:r>
        <w:t xml:space="preserve">that </w:t>
      </w:r>
      <w:r>
        <w:t xml:space="preserve">is </w:t>
      </w:r>
      <w:r>
        <w:rPr>
          <w:b/>
          <w:sz w:val="36"/>
        </w:rPr>
        <w:t xml:space="preserve">quite </w:t>
      </w:r>
      <w:r>
        <w:rPr>
          <w:b/>
          <w:sz w:val="36"/>
        </w:rPr>
        <w:t xml:space="preserve">fine </w:t>
      </w:r>
      <w:r>
        <w:t xml:space="preserve">there </w:t>
      </w:r>
      <w:r>
        <w:t xml:space="preserve">are </w:t>
      </w:r>
      <w:r>
        <w:rPr>
          <w:b/>
          <w:sz w:val="36"/>
        </w:rPr>
        <w:t xml:space="preserve">different </w:t>
      </w:r>
      <w:r>
        <w:rPr>
          <w:b/>
          <w:sz w:val="38"/>
        </w:rPr>
        <w:t xml:space="preserve">types </w:t>
      </w:r>
      <w:r>
        <w:t xml:space="preserve">of </w:t>
      </w:r>
      <w:r>
        <w:rPr>
          <w:b/>
          <w:sz w:val="36"/>
        </w:rPr>
        <w:t xml:space="preserve">games </w:t>
      </w:r>
      <w:r>
        <w:t xml:space="preserve">for </w:t>
      </w:r>
      <w:r>
        <w:rPr>
          <w:b/>
          <w:sz w:val="36"/>
        </w:rPr>
        <w:t xml:space="preserve">different </w:t>
      </w:r>
      <w:r>
        <w:rPr>
          <w:b/>
          <w:sz w:val="34"/>
        </w:rPr>
        <w:t xml:space="preserve">players </w:t>
      </w:r>
      <w:r>
        <w:t xml:space="preserve">for </w:t>
      </w:r>
      <w:r>
        <w:rPr>
          <w:b/>
          <w:sz w:val="34"/>
        </w:rPr>
        <w:t xml:space="preserve">strategy </w:t>
      </w:r>
      <w:r>
        <w:rPr>
          <w:b/>
          <w:sz w:val="34"/>
        </w:rPr>
        <w:t xml:space="preserve">fans </w:t>
      </w:r>
      <w:r>
        <w:rPr>
          <w:b/>
          <w:sz w:val="36"/>
        </w:rPr>
        <w:t xml:space="preserve">, </w:t>
      </w:r>
      <w:r>
        <w:rPr>
          <w:b/>
          <w:sz w:val="36"/>
        </w:rPr>
        <w:t xml:space="preserve">age </w:t>
      </w:r>
      <w:r>
        <w:t xml:space="preserve">of </w:t>
      </w:r>
      <w:r>
        <w:rPr>
          <w:b/>
          <w:sz w:val="30"/>
        </w:rPr>
        <w:t xml:space="preserve">empires </w:t>
      </w:r>
      <w:r>
        <w:rPr>
          <w:b/>
          <w:sz w:val="32"/>
        </w:rPr>
        <w:t xml:space="preserve">ii </w:t>
      </w:r>
      <w:r>
        <w:t xml:space="preserve">is </w:t>
      </w:r>
      <w:r>
        <w:rPr>
          <w:b/>
          <w:sz w:val="36"/>
        </w:rPr>
        <w:t xml:space="preserve">quite </w:t>
      </w:r>
      <w:r>
        <w:t xml:space="preserve">a </w:t>
      </w:r>
      <w:r>
        <w:rPr>
          <w:b/>
          <w:sz w:val="30"/>
        </w:rPr>
        <w:t xml:space="preserve">treat </w:t>
      </w:r>
      <w:r>
        <w:t xml:space="preserve">we </w:t>
      </w:r>
      <w:r>
        <w:rPr>
          <w:b/>
          <w:sz w:val="28"/>
        </w:rPr>
        <w:t xml:space="preserve">purchased </w:t>
      </w:r>
      <w:r>
        <w:rPr>
          <w:b/>
          <w:sz w:val="36"/>
        </w:rPr>
        <w:t xml:space="preserve">age </w:t>
      </w:r>
      <w:r>
        <w:t xml:space="preserve">of </w:t>
      </w:r>
      <w:r>
        <w:rPr>
          <w:b/>
          <w:sz w:val="30"/>
        </w:rPr>
        <w:t xml:space="preserve">empires </w:t>
      </w:r>
      <w:r>
        <w:rPr>
          <w:b/>
          <w:sz w:val="32"/>
        </w:rPr>
        <w:t xml:space="preserve">ii </w:t>
      </w:r>
      <w:r>
        <w:t xml:space="preserve">with </w:t>
      </w:r>
      <w:r>
        <w:t xml:space="preserve">our </w:t>
      </w:r>
      <w:r>
        <w:t xml:space="preserve">own </w:t>
      </w:r>
      <w:r>
        <w:rPr>
          <w:b/>
          <w:sz w:val="26"/>
        </w:rPr>
        <w:t xml:space="preserve">funds </w:t>
      </w:r>
      <w:r>
        <w:t xml:space="preserve">a </w:t>
      </w:r>
      <w:r>
        <w:rPr>
          <w:b/>
          <w:sz w:val="34"/>
        </w:rPr>
        <w:t xml:space="preserve">must </w:t>
      </w:r>
      <w:r>
        <w:t xml:space="preserve">have </w:t>
      </w:r>
      <w:r>
        <w:t xml:space="preserve">for </w:t>
      </w:r>
      <w:r>
        <w:t xml:space="preserve">a </w:t>
      </w:r>
      <w:r>
        <w:rPr>
          <w:b/>
          <w:sz w:val="34"/>
        </w:rPr>
        <w:t xml:space="preserve">strategy </w:t>
      </w:r>
      <w:r>
        <w:rPr>
          <w:b/>
          <w:sz w:val="38"/>
        </w:rPr>
        <w:t xml:space="preserve">gaming </w:t>
      </w:r>
      <w:r>
        <w:rPr>
          <w:b/>
          <w:sz w:val="38"/>
        </w:rPr>
        <w:t xml:space="preserve">fan </w:t>
      </w:r>
    </w:p>
    <w:p>
      <w:r>
        <w:t xml:space="preserve">their </w:t>
      </w:r>
      <w:r>
        <w:t xml:space="preserve">prompts </w:t>
      </w:r>
      <w:r>
        <w:t xml:space="preserve">show </w:t>
      </w:r>
      <w:r>
        <w:t xml:space="preserve">up </w:t>
      </w:r>
      <w:r>
        <w:t xml:space="preserve">over </w:t>
      </w:r>
      <w:r>
        <w:t xml:space="preserve">the </w:t>
      </w:r>
      <w:r>
        <w:t xml:space="preserve">fret </w:t>
      </w:r>
      <w:r>
        <w:t xml:space="preserve">board </w:t>
      </w:r>
      <w:r>
        <w:t xml:space="preserve">so </w:t>
      </w:r>
      <w:r>
        <w:t xml:space="preserve">you </w:t>
      </w:r>
      <w:r>
        <w:rPr>
          <w:b/>
          <w:sz w:val="24"/>
        </w:rPr>
        <w:t xml:space="preserve">ca </w:t>
      </w:r>
      <w:r>
        <w:rPr>
          <w:b/>
          <w:sz w:val="28"/>
        </w:rPr>
        <w:t xml:space="preserve">n't </w:t>
      </w:r>
      <w:r>
        <w:t xml:space="preserve">see </w:t>
      </w:r>
      <w:r>
        <w:t xml:space="preserve">what </w:t>
      </w:r>
      <w:r>
        <w:t xml:space="preserve">the </w:t>
      </w:r>
      <w:r>
        <w:t xml:space="preserve">upcoming </w:t>
      </w:r>
      <w:r>
        <w:t xml:space="preserve">notes </w:t>
      </w:r>
      <w:r>
        <w:t xml:space="preserve">are </w:t>
      </w:r>
      <w:r>
        <w:rPr>
          <w:b/>
          <w:sz w:val="38"/>
        </w:rPr>
        <w:t xml:space="preserve">! </w:t>
      </w:r>
      <w:r>
        <w:t xml:space="preserve">surely </w:t>
      </w:r>
      <w:r>
        <w:t xml:space="preserve">some </w:t>
      </w:r>
      <w:r>
        <w:t xml:space="preserve">of </w:t>
      </w:r>
      <w:r>
        <w:t xml:space="preserve">the </w:t>
      </w:r>
      <w:r>
        <w:t xml:space="preserve">testers </w:t>
      </w:r>
      <w:r>
        <w:rPr>
          <w:b/>
          <w:sz w:val="36"/>
        </w:rPr>
        <w:t xml:space="preserve">must </w:t>
      </w:r>
      <w:r>
        <w:t xml:space="preserve">have </w:t>
      </w:r>
      <w:r>
        <w:t xml:space="preserve">realized </w:t>
      </w:r>
      <w:r>
        <w:t xml:space="preserve">this </w:t>
      </w:r>
      <w:r>
        <w:t xml:space="preserve">or </w:t>
      </w:r>
      <w:r>
        <w:t xml:space="preserve">were </w:t>
      </w:r>
      <w:r>
        <w:t xml:space="preserve">the </w:t>
      </w:r>
      <w:r>
        <w:t xml:space="preserve">testers </w:t>
      </w:r>
      <w:r>
        <w:t xml:space="preserve">all </w:t>
      </w:r>
      <w:r>
        <w:t xml:space="preserve">so </w:t>
      </w:r>
      <w:r>
        <w:t xml:space="preserve">glazed </w:t>
      </w:r>
      <w:r>
        <w:t xml:space="preserve">at </w:t>
      </w:r>
      <w:r>
        <w:t xml:space="preserve">that </w:t>
      </w:r>
      <w:r>
        <w:t xml:space="preserve">point </w:t>
      </w:r>
      <w:r>
        <w:t xml:space="preserve">that </w:t>
      </w:r>
      <w:r>
        <w:t xml:space="preserve">they </w:t>
      </w:r>
      <w:r>
        <w:t xml:space="preserve">knew </w:t>
      </w:r>
      <w:r>
        <w:t xml:space="preserve">the </w:t>
      </w:r>
      <w:r>
        <w:rPr>
          <w:b/>
          <w:sz w:val="34"/>
        </w:rPr>
        <w:t xml:space="preserve">songs </w:t>
      </w:r>
      <w:r>
        <w:t xml:space="preserve">by </w:t>
      </w:r>
      <w:r>
        <w:rPr>
          <w:b/>
          <w:sz w:val="34"/>
        </w:rPr>
        <w:t xml:space="preserve">heart </w:t>
      </w:r>
      <w:r>
        <w:t xml:space="preserve">and </w:t>
      </w:r>
      <w:r>
        <w:t xml:space="preserve">were </w:t>
      </w:r>
      <w:r>
        <w:rPr>
          <w:b/>
          <w:sz w:val="28"/>
        </w:rPr>
        <w:t xml:space="preserve">n't </w:t>
      </w:r>
      <w:r>
        <w:t xml:space="preserve">having </w:t>
      </w:r>
      <w:r>
        <w:t xml:space="preserve">to </w:t>
      </w:r>
      <w:r>
        <w:rPr>
          <w:b/>
          <w:sz w:val="28"/>
        </w:rPr>
        <w:t xml:space="preserve">look </w:t>
      </w:r>
      <w:r>
        <w:t xml:space="preserve">at </w:t>
      </w:r>
      <w:r>
        <w:t xml:space="preserve">the </w:t>
      </w:r>
      <w:r>
        <w:rPr>
          <w:b/>
          <w:sz w:val="26"/>
        </w:rPr>
        <w:t xml:space="preserve">screen </w:t>
      </w:r>
      <w:r>
        <w:rPr>
          <w:b/>
          <w:sz w:val="28"/>
        </w:rPr>
        <w:t xml:space="preserve">\ </w:t>
      </w:r>
      <w:r>
        <w:rPr>
          <w:b/>
          <w:sz w:val="24"/>
        </w:rPr>
        <w:t xml:space="preserve">? </w:t>
      </w:r>
      <w:r>
        <w:rPr>
          <w:b/>
          <w:sz w:val="24"/>
        </w:rPr>
        <w:t xml:space="preserve">still </w:t>
      </w:r>
      <w:r>
        <w:rPr>
          <w:b/>
          <w:sz w:val="34"/>
        </w:rPr>
        <w:t xml:space="preserve">, </w:t>
      </w:r>
      <w:r>
        <w:t xml:space="preserve">it </w:t>
      </w:r>
      <w:r>
        <w:t xml:space="preserve">s </w:t>
      </w:r>
      <w:r>
        <w:t xml:space="preserve">a </w:t>
      </w:r>
      <w:r>
        <w:rPr>
          <w:b/>
          <w:sz w:val="32"/>
        </w:rPr>
        <w:t xml:space="preserve">minor </w:t>
      </w:r>
      <w:r>
        <w:rPr>
          <w:b/>
          <w:sz w:val="32"/>
        </w:rPr>
        <w:t xml:space="preserve">issue </w:t>
      </w:r>
      <w:r>
        <w:rPr>
          <w:b/>
          <w:sz w:val="32"/>
        </w:rPr>
        <w:t xml:space="preserve">definitely </w:t>
      </w:r>
      <w:r>
        <w:t xml:space="preserve">a </w:t>
      </w:r>
      <w:r>
        <w:rPr>
          <w:b/>
          <w:sz w:val="28"/>
        </w:rPr>
        <w:t xml:space="preserve">game </w:t>
      </w:r>
      <w:r>
        <w:t xml:space="preserve">to </w:t>
      </w:r>
      <w:r>
        <w:rPr>
          <w:b/>
          <w:sz w:val="32"/>
        </w:rPr>
        <w:t xml:space="preserve">get </w:t>
      </w:r>
      <w:r>
        <w:rPr>
          <w:b/>
          <w:sz w:val="34"/>
        </w:rPr>
        <w:t xml:space="preserve">, </w:t>
      </w:r>
      <w:r>
        <w:t xml:space="preserve">that </w:t>
      </w:r>
      <w:r>
        <w:t xml:space="preserve">is </w:t>
      </w:r>
      <w:r>
        <w:rPr>
          <w:b/>
          <w:sz w:val="36"/>
        </w:rPr>
        <w:t xml:space="preserve">great </w:t>
      </w:r>
      <w:r>
        <w:rPr>
          <w:b/>
          <w:sz w:val="36"/>
        </w:rPr>
        <w:t xml:space="preserve">fun </w:t>
      </w:r>
      <w:r>
        <w:t xml:space="preserve">for </w:t>
      </w:r>
      <w:r>
        <w:rPr>
          <w:b/>
          <w:sz w:val="34"/>
        </w:rPr>
        <w:t xml:space="preserve">anybody </w:t>
      </w:r>
      <w:r>
        <w:t xml:space="preserve">who </w:t>
      </w:r>
      <w:r>
        <w:rPr>
          <w:b/>
          <w:sz w:val="36"/>
        </w:rPr>
        <w:t xml:space="preserve">loves </w:t>
      </w:r>
      <w:r>
        <w:rPr>
          <w:b/>
          <w:sz w:val="38"/>
        </w:rPr>
        <w:t xml:space="preserve">rock </w:t>
      </w:r>
      <w:r>
        <w:rPr>
          <w:b/>
          <w:sz w:val="40"/>
        </w:rPr>
        <w:t xml:space="preserve">music </w:t>
      </w:r>
      <w:r>
        <w:rPr>
          <w:b/>
          <w:sz w:val="38"/>
        </w:rPr>
        <w:t xml:space="preserve">! </w:t>
      </w:r>
      <w:r>
        <w:t xml:space="preserve">here </w:t>
      </w:r>
      <w:r>
        <w:t xml:space="preserve">are </w:t>
      </w:r>
      <w:r>
        <w:t xml:space="preserve">the </w:t>
      </w:r>
      <w:r>
        <w:rPr>
          <w:b/>
          <w:sz w:val="34"/>
        </w:rPr>
        <w:t xml:space="preserve">songs </w:t>
      </w:r>
      <w:r>
        <w:t xml:space="preserve">you </w:t>
      </w:r>
      <w:r>
        <w:rPr>
          <w:b/>
          <w:sz w:val="28"/>
        </w:rPr>
        <w:t xml:space="preserve">begin </w:t>
      </w:r>
      <w:r>
        <w:t xml:space="preserve">with </w:t>
      </w:r>
      <w:r>
        <w:rPr>
          <w:b/>
          <w:sz w:val="34"/>
        </w:rPr>
        <w:t xml:space="preserve">, </w:t>
      </w:r>
      <w:r>
        <w:t xml:space="preserve">to </w:t>
      </w:r>
      <w:r>
        <w:t xml:space="preserve">whet </w:t>
      </w:r>
      <w:r>
        <w:t xml:space="preserve">your </w:t>
      </w:r>
      <w:r>
        <w:rPr>
          <w:b/>
          <w:sz w:val="36"/>
        </w:rPr>
        <w:t xml:space="preserve">appetite </w:t>
      </w:r>
      <w:r>
        <w:rPr>
          <w:b/>
          <w:sz w:val="38"/>
        </w:rPr>
        <w:t xml:space="preserve">! </w:t>
      </w:r>
      <w:r>
        <w:rPr>
          <w:b/>
          <w:sz w:val="34"/>
        </w:rPr>
        <w:t xml:space="preserve">shout </w:t>
      </w:r>
      <w:r>
        <w:t xml:space="preserve">at </w:t>
      </w:r>
      <w:r>
        <w:t xml:space="preserve">the </w:t>
      </w:r>
      <w:r>
        <w:rPr>
          <w:b/>
          <w:sz w:val="34"/>
        </w:rPr>
        <w:t xml:space="preserve">devil </w:t>
      </w:r>
      <w:r>
        <w:rPr>
          <w:b/>
          <w:sz w:val="36"/>
        </w:rPr>
        <w:t xml:space="preserve">mother </w:t>
      </w:r>
      <w:r>
        <w:rPr>
          <w:b/>
          <w:sz w:val="32"/>
        </w:rPr>
        <w:t xml:space="preserve">surrender </w:t>
      </w:r>
      <w:r>
        <w:rPr>
          <w:b/>
          <w:sz w:val="34"/>
        </w:rPr>
        <w:t xml:space="preserve">woman </w:t>
      </w:r>
      <w:r>
        <w:t xml:space="preserve">strutter </w:t>
      </w:r>
      <w:r>
        <w:rPr>
          <w:b/>
          <w:sz w:val="34"/>
        </w:rPr>
        <w:t xml:space="preserve">heart </w:t>
      </w:r>
      <w:r>
        <w:rPr>
          <w:b/>
          <w:sz w:val="36"/>
        </w:rPr>
        <w:t xml:space="preserve">shaped </w:t>
      </w:r>
      <w:r>
        <w:rPr>
          <w:b/>
          <w:sz w:val="36"/>
        </w:rPr>
        <w:t xml:space="preserve">box </w:t>
      </w:r>
      <w:r>
        <w:rPr>
          <w:b/>
          <w:sz w:val="34"/>
        </w:rPr>
        <w:t xml:space="preserve">message </w:t>
      </w:r>
      <w:r>
        <w:t xml:space="preserve">in </w:t>
      </w:r>
      <w:r>
        <w:t xml:space="preserve">a </w:t>
      </w:r>
      <w:r>
        <w:rPr>
          <w:b/>
          <w:sz w:val="32"/>
        </w:rPr>
        <w:t xml:space="preserve">bottle </w:t>
      </w:r>
      <w:r>
        <w:t xml:space="preserve">you </w:t>
      </w:r>
      <w:r>
        <w:rPr>
          <w:b/>
          <w:sz w:val="32"/>
        </w:rPr>
        <w:t xml:space="preserve">really </w:t>
      </w:r>
      <w:r>
        <w:rPr>
          <w:b/>
          <w:sz w:val="30"/>
        </w:rPr>
        <w:t xml:space="preserve">got </w:t>
      </w:r>
      <w:r>
        <w:t xml:space="preserve">me </w:t>
      </w:r>
      <w:r>
        <w:rPr>
          <w:b/>
          <w:sz w:val="34"/>
        </w:rPr>
        <w:t xml:space="preserve">monkey </w:t>
      </w:r>
      <w:r>
        <w:rPr>
          <w:b/>
          <w:sz w:val="32"/>
        </w:rPr>
        <w:t xml:space="preserve">wrench </w:t>
      </w:r>
      <w:r>
        <w:t xml:space="preserve">them </w:t>
      </w:r>
      <w:r>
        <w:rPr>
          <w:b/>
          <w:sz w:val="32"/>
        </w:rPr>
        <w:t xml:space="preserve">bones </w:t>
      </w:r>
      <w:r>
        <w:rPr>
          <w:b/>
          <w:sz w:val="36"/>
        </w:rPr>
        <w:t xml:space="preserve">search </w:t>
      </w:r>
      <w:r>
        <w:t xml:space="preserve">and </w:t>
      </w:r>
      <w:r>
        <w:rPr>
          <w:b/>
          <w:sz w:val="32"/>
        </w:rPr>
        <w:t xml:space="preserve">destroy </w:t>
      </w:r>
      <w:r>
        <w:t xml:space="preserve">tattooed </w:t>
      </w:r>
      <w:r>
        <w:rPr>
          <w:b/>
          <w:sz w:val="36"/>
        </w:rPr>
        <w:t xml:space="preserve">love </w:t>
      </w:r>
      <w:r>
        <w:rPr>
          <w:b/>
          <w:sz w:val="30"/>
        </w:rPr>
        <w:t xml:space="preserve">boys </w:t>
      </w:r>
      <w:r>
        <w:rPr>
          <w:b/>
          <w:sz w:val="30"/>
        </w:rPr>
        <w:t xml:space="preserve">cherry </w:t>
      </w:r>
      <w:r>
        <w:rPr>
          <w:b/>
          <w:sz w:val="30"/>
        </w:rPr>
        <w:t xml:space="preserve">pie </w:t>
      </w:r>
      <w:r>
        <w:t xml:space="preserve">who </w:t>
      </w:r>
      <w:r>
        <w:t xml:space="preserve">was </w:t>
      </w:r>
      <w:r>
        <w:t xml:space="preserve">in </w:t>
      </w:r>
      <w:r>
        <w:t xml:space="preserve">my </w:t>
      </w:r>
      <w:r>
        <w:rPr>
          <w:b/>
          <w:sz w:val="30"/>
        </w:rPr>
        <w:t xml:space="preserve">room </w:t>
      </w:r>
      <w:r>
        <w:rPr>
          <w:b/>
          <w:sz w:val="28"/>
        </w:rPr>
        <w:t xml:space="preserve">last </w:t>
      </w:r>
      <w:r>
        <w:rPr>
          <w:b/>
          <w:sz w:val="24"/>
        </w:rPr>
        <w:t xml:space="preserve">night </w:t>
      </w:r>
      <w:r>
        <w:rPr>
          <w:b/>
          <w:sz w:val="28"/>
        </w:rPr>
        <w:t xml:space="preserve">\ </w:t>
      </w:r>
      <w:r>
        <w:rPr>
          <w:b/>
          <w:sz w:val="24"/>
        </w:rPr>
        <w:t xml:space="preserve">? </w:t>
      </w:r>
      <w:r>
        <w:rPr>
          <w:b/>
          <w:sz w:val="24"/>
        </w:rPr>
        <w:t xml:space="preserve">girlfriend </w:t>
      </w:r>
      <w:r>
        <w:rPr>
          <w:b/>
          <w:sz w:val="24"/>
        </w:rPr>
        <w:t xml:space="preserve">ca </w:t>
      </w:r>
      <w:r>
        <w:rPr>
          <w:b/>
          <w:sz w:val="28"/>
        </w:rPr>
        <w:t xml:space="preserve">n't </w:t>
      </w:r>
      <w:r>
        <w:t xml:space="preserve">you </w:t>
      </w:r>
      <w:r>
        <w:rPr>
          <w:b/>
          <w:sz w:val="34"/>
        </w:rPr>
        <w:t xml:space="preserve">hear </w:t>
      </w:r>
      <w:r>
        <w:t xml:space="preserve">me </w:t>
      </w:r>
      <w:r>
        <w:t xml:space="preserve">knockin </w:t>
      </w:r>
      <w:r>
        <w:rPr>
          <w:b/>
          <w:sz w:val="34"/>
        </w:rPr>
        <w:t xml:space="preserve">fantastic </w:t>
      </w:r>
      <w:r>
        <w:rPr>
          <w:b/>
          <w:sz w:val="36"/>
        </w:rPr>
        <w:t xml:space="preserve">fun </w:t>
      </w:r>
      <w:r>
        <w:t xml:space="preserve">a </w:t>
      </w:r>
      <w:r>
        <w:rPr>
          <w:b/>
          <w:sz w:val="36"/>
        </w:rPr>
        <w:t xml:space="preserve">must </w:t>
      </w:r>
      <w:r>
        <w:t xml:space="preserve">if </w:t>
      </w:r>
      <w:r>
        <w:t xml:space="preserve">you </w:t>
      </w:r>
      <w:r>
        <w:rPr>
          <w:b/>
          <w:sz w:val="36"/>
        </w:rPr>
        <w:t xml:space="preserve">love </w:t>
      </w:r>
      <w:r>
        <w:rPr>
          <w:b/>
          <w:sz w:val="38"/>
        </w:rPr>
        <w:t xml:space="preserve">rock </w:t>
      </w:r>
      <w:r>
        <w:rPr>
          <w:b/>
          <w:sz w:val="40"/>
        </w:rPr>
        <w:t xml:space="preserve">music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