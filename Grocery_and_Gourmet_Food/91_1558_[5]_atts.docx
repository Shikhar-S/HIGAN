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</w:t>
      </w:r>
      <w:r>
        <w:t xml:space="preserve">ve </w:t>
      </w:r>
      <w:r>
        <w:t xml:space="preserve">been </w:t>
      </w:r>
      <w:r>
        <w:rPr>
          <w:b/>
          <w:sz w:val="26"/>
        </w:rPr>
        <w:t xml:space="preserve">buying </w:t>
      </w:r>
      <w:r>
        <w:t xml:space="preserve">these </w:t>
      </w:r>
      <w:r>
        <w:rPr>
          <w:b/>
          <w:sz w:val="28"/>
        </w:rPr>
        <w:t xml:space="preserve">since </w:t>
      </w:r>
      <w:r>
        <w:t xml:space="preserve">they </w:t>
      </w:r>
      <w:r>
        <w:rPr>
          <w:b/>
          <w:sz w:val="28"/>
        </w:rPr>
        <w:t xml:space="preserve">came </w:t>
      </w:r>
      <w:r>
        <w:t xml:space="preserve">out </w:t>
      </w:r>
      <w:r>
        <w:t xml:space="preserve">i </w:t>
      </w:r>
      <w:r>
        <w:rPr>
          <w:b/>
          <w:sz w:val="24"/>
        </w:rPr>
        <w:t xml:space="preserve">used </w:t>
      </w:r>
      <w:r>
        <w:t xml:space="preserve">to </w:t>
      </w:r>
      <w:r>
        <w:rPr>
          <w:b/>
          <w:sz w:val="24"/>
        </w:rPr>
        <w:t xml:space="preserve">get </w:t>
      </w:r>
      <w:r>
        <w:t xml:space="preserve">them </w:t>
      </w:r>
      <w:r>
        <w:t xml:space="preserve">from </w:t>
      </w:r>
      <w:r>
        <w:rPr>
          <w:b/>
          <w:sz w:val="28"/>
        </w:rPr>
        <w:t xml:space="preserve">costco </w:t>
      </w:r>
      <w:r>
        <w:t xml:space="preserve">but </w:t>
      </w:r>
      <w:r>
        <w:t xml:space="preserve">then </w:t>
      </w:r>
      <w:r>
        <w:rPr>
          <w:b/>
          <w:sz w:val="24"/>
        </w:rPr>
        <w:t xml:space="preserve">found </w:t>
      </w:r>
      <w:r>
        <w:t xml:space="preserve">these </w:t>
      </w:r>
      <w:r>
        <w:rPr>
          <w:b/>
          <w:sz w:val="30"/>
        </w:rPr>
        <w:t xml:space="preserve">online </w:t>
      </w:r>
      <w:r>
        <w:t xml:space="preserve">from </w:t>
      </w:r>
      <w:r>
        <w:rPr>
          <w:b/>
          <w:sz w:val="28"/>
        </w:rPr>
        <w:t xml:space="preserve">starbucks </w:t>
      </w:r>
      <w:r>
        <w:rPr>
          <w:b/>
          <w:sz w:val="26"/>
        </w:rPr>
        <w:t xml:space="preserve">direct </w:t>
      </w:r>
      <w:r>
        <w:t xml:space="preserve">and </w:t>
      </w:r>
      <w:r>
        <w:t xml:space="preserve">have </w:t>
      </w:r>
      <w:r>
        <w:t xml:space="preserve">been </w:t>
      </w:r>
      <w:r>
        <w:rPr>
          <w:b/>
          <w:sz w:val="28"/>
        </w:rPr>
        <w:t xml:space="preserve">going </w:t>
      </w:r>
      <w:r>
        <w:t xml:space="preserve">that </w:t>
      </w:r>
      <w:r>
        <w:rPr>
          <w:b/>
          <w:sz w:val="26"/>
        </w:rPr>
        <w:t xml:space="preserve">way </w:t>
      </w:r>
      <w:r>
        <w:rPr>
          <w:b/>
          <w:sz w:val="24"/>
        </w:rPr>
        <w:t xml:space="preserve">ever </w:t>
      </w:r>
      <w:r>
        <w:rPr>
          <w:b/>
          <w:sz w:val="28"/>
        </w:rPr>
        <w:t xml:space="preserve">since </w:t>
      </w:r>
      <w:r>
        <w:t xml:space="preserve">the </w:t>
      </w:r>
      <w:r>
        <w:rPr>
          <w:b/>
          <w:sz w:val="24"/>
        </w:rPr>
        <w:t xml:space="preserve">prices </w:t>
      </w:r>
      <w:r>
        <w:t xml:space="preserve">is </w:t>
      </w:r>
      <w:r>
        <w:rPr>
          <w:b/>
          <w:sz w:val="24"/>
        </w:rPr>
        <w:t xml:space="preserve">better </w:t>
      </w:r>
      <w:r>
        <w:t xml:space="preserve">than </w:t>
      </w:r>
      <w:r>
        <w:rPr>
          <w:b/>
          <w:sz w:val="28"/>
        </w:rPr>
        <w:t xml:space="preserve">costco </w:t>
      </w:r>
      <w:r>
        <w:t xml:space="preserve">and </w:t>
      </w:r>
      <w:r>
        <w:t xml:space="preserve">the </w:t>
      </w:r>
      <w:r>
        <w:rPr>
          <w:b/>
          <w:sz w:val="26"/>
        </w:rPr>
        <w:t xml:space="preserve">variety </w:t>
      </w:r>
      <w:r>
        <w:t xml:space="preserve">is </w:t>
      </w:r>
      <w:r>
        <w:rPr>
          <w:b/>
          <w:sz w:val="28"/>
        </w:rPr>
        <w:t xml:space="preserve">far </w:t>
      </w:r>
      <w:r>
        <w:rPr>
          <w:b/>
          <w:sz w:val="28"/>
        </w:rPr>
        <w:t xml:space="preserve">superior </w:t>
      </w:r>
      <w:r>
        <w:t xml:space="preserve">these </w:t>
      </w:r>
      <w:r>
        <w:t xml:space="preserve">are </w:t>
      </w:r>
      <w:r>
        <w:rPr>
          <w:b/>
          <w:sz w:val="32"/>
        </w:rPr>
        <w:t xml:space="preserve">extremely </w:t>
      </w:r>
      <w:r>
        <w:rPr>
          <w:b/>
          <w:sz w:val="40"/>
        </w:rPr>
        <w:t xml:space="preserve">well </w:t>
      </w:r>
      <w:r>
        <w:rPr>
          <w:b/>
          <w:sz w:val="32"/>
        </w:rPr>
        <w:t xml:space="preserve">packaged </w:t>
      </w:r>
      <w:r>
        <w:t xml:space="preserve">and </w:t>
      </w:r>
      <w:r>
        <w:rPr>
          <w:b/>
          <w:sz w:val="30"/>
        </w:rPr>
        <w:t xml:space="preserve">arrive </w:t>
      </w:r>
      <w:r>
        <w:t xml:space="preserve">very </w:t>
      </w:r>
      <w:r>
        <w:rPr>
          <w:b/>
          <w:sz w:val="34"/>
        </w:rPr>
        <w:t xml:space="preserve">quickly </w:t>
      </w:r>
      <w:r>
        <w:rPr>
          <w:b/>
          <w:sz w:val="38"/>
        </w:rPr>
        <w:t xml:space="preserve">, </w:t>
      </w:r>
      <w:r>
        <w:t xml:space="preserve">which </w:t>
      </w:r>
      <w:r>
        <w:t xml:space="preserve">i </w:t>
      </w:r>
      <w:r>
        <w:rPr>
          <w:b/>
          <w:sz w:val="36"/>
        </w:rPr>
        <w:t xml:space="preserve">important </w:t>
      </w:r>
      <w:r>
        <w:t xml:space="preserve">as </w:t>
      </w:r>
      <w:r>
        <w:t xml:space="preserve">i </w:t>
      </w:r>
      <w:r>
        <w:rPr>
          <w:b/>
          <w:sz w:val="36"/>
        </w:rPr>
        <w:t xml:space="preserve">always </w:t>
      </w:r>
      <w:r>
        <w:rPr>
          <w:b/>
          <w:sz w:val="30"/>
        </w:rPr>
        <w:t xml:space="preserve">seem </w:t>
      </w:r>
      <w:r>
        <w:t xml:space="preserve">to </w:t>
      </w:r>
      <w:r>
        <w:rPr>
          <w:b/>
          <w:sz w:val="28"/>
        </w:rPr>
        <w:t xml:space="preserve">let </w:t>
      </w:r>
      <w:r>
        <w:t xml:space="preserve">my </w:t>
      </w:r>
      <w:r>
        <w:rPr>
          <w:b/>
          <w:sz w:val="32"/>
        </w:rPr>
        <w:t xml:space="preserve">supply </w:t>
      </w:r>
      <w:r>
        <w:rPr>
          <w:b/>
          <w:sz w:val="36"/>
        </w:rPr>
        <w:t xml:space="preserve">run </w:t>
      </w:r>
      <w:r>
        <w:t xml:space="preserve">out </w:t>
      </w:r>
      <w:r>
        <w:t xml:space="preserve">before </w:t>
      </w:r>
      <w:r>
        <w:rPr>
          <w:b/>
          <w:sz w:val="36"/>
        </w:rPr>
        <w:t xml:space="preserve">ordering </w:t>
      </w:r>
      <w:r>
        <w:t xml:space="preserve">i </w:t>
      </w:r>
      <w:r>
        <w:t xml:space="preserve">am </w:t>
      </w:r>
      <w:r>
        <w:t xml:space="preserve">a </w:t>
      </w:r>
      <w:r>
        <w:t xml:space="preserve">reglar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26"/>
        </w:rPr>
        <w:t xml:space="preserve">pretty </w:t>
      </w:r>
      <w:r>
        <w:rPr>
          <w:b/>
          <w:sz w:val="24"/>
        </w:rPr>
        <w:t xml:space="preserve">good </w:t>
      </w:r>
      <w:r>
        <w:rPr>
          <w:b/>
          <w:sz w:val="24"/>
        </w:rPr>
        <w:t xml:space="preserve">deal </w:t>
      </w:r>
      <w:r>
        <w:t xml:space="preserve">i </w:t>
      </w:r>
      <w:r>
        <w:rPr>
          <w:b/>
          <w:sz w:val="24"/>
        </w:rPr>
        <w:t xml:space="preserve">like </w:t>
      </w:r>
      <w:r>
        <w:t xml:space="preserve">the </w:t>
      </w:r>
      <w:r>
        <w:rPr>
          <w:b/>
          <w:sz w:val="24"/>
        </w:rPr>
        <w:t xml:space="preserve">decaf </w:t>
      </w:r>
      <w:r>
        <w:t xml:space="preserve">so </w:t>
      </w:r>
      <w:r>
        <w:t xml:space="preserve">i </w:t>
      </w:r>
      <w:r>
        <w:t xml:space="preserve">can </w:t>
      </w:r>
      <w:r>
        <w:t xml:space="preserve">have </w:t>
      </w:r>
      <w:r>
        <w:t xml:space="preserve">it </w:t>
      </w:r>
      <w:r>
        <w:t xml:space="preserve">at </w:t>
      </w:r>
      <w:r>
        <w:rPr>
          <w:b/>
          <w:sz w:val="28"/>
        </w:rPr>
        <w:t xml:space="preserve">night </w:t>
      </w:r>
      <w:r>
        <w:t xml:space="preserve">if </w:t>
      </w:r>
      <w:r>
        <w:t xml:space="preserve">i </w:t>
      </w:r>
      <w:r>
        <w:rPr>
          <w:b/>
          <w:sz w:val="30"/>
        </w:rPr>
        <w:t xml:space="preserve">want </w:t>
      </w:r>
      <w:r>
        <w:t xml:space="preserve">it </w:t>
      </w:r>
      <w:r>
        <w:rPr>
          <w:b/>
          <w:sz w:val="32"/>
        </w:rPr>
        <w:t xml:space="preserve">makes </w:t>
      </w:r>
      <w:r>
        <w:t xml:space="preserve">an </w:t>
      </w:r>
      <w:r>
        <w:rPr>
          <w:b/>
          <w:sz w:val="30"/>
        </w:rPr>
        <w:t xml:space="preserve">excellent </w:t>
      </w:r>
      <w:r>
        <w:rPr>
          <w:b/>
          <w:sz w:val="34"/>
        </w:rPr>
        <w:t xml:space="preserve">cup </w:t>
      </w:r>
      <w:r>
        <w:t xml:space="preserve">of </w:t>
      </w:r>
      <w:r>
        <w:rPr>
          <w:b/>
          <w:sz w:val="32"/>
        </w:rPr>
        <w:t xml:space="preserve">coffee </w:t>
      </w:r>
      <w:r>
        <w:t xml:space="preserve">i </w:t>
      </w:r>
      <w:r>
        <w:rPr>
          <w:b/>
          <w:sz w:val="30"/>
        </w:rPr>
        <w:t xml:space="preserve">love </w:t>
      </w:r>
      <w:r>
        <w:rPr>
          <w:b/>
          <w:sz w:val="28"/>
        </w:rPr>
        <w:t xml:space="preserve">dark </w:t>
      </w:r>
      <w:r>
        <w:rPr>
          <w:b/>
          <w:sz w:val="28"/>
        </w:rPr>
        <w:t xml:space="preserve">roasts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this </w:t>
      </w:r>
      <w:r>
        <w:t xml:space="preserve">is </w:t>
      </w:r>
      <w:r>
        <w:t xml:space="preserve">just </w:t>
      </w:r>
      <w:r>
        <w:t xml:space="preserve">the </w:t>
      </w:r>
      <w:r>
        <w:rPr>
          <w:b/>
          <w:sz w:val="40"/>
        </w:rPr>
        <w:t xml:space="preserve">ticket </w:t>
      </w:r>
      <w:r>
        <w:rPr>
          <w:b/>
          <w:sz w:val="38"/>
        </w:rPr>
        <w:t xml:space="preserve">! </w:t>
      </w:r>
      <w:r>
        <w:rPr>
          <w:b/>
          <w:sz w:val="30"/>
        </w:rPr>
        <w:t xml:space="preserve">tasty </w:t>
      </w:r>
      <w:r>
        <w:t xml:space="preserve">and </w:t>
      </w:r>
      <w:r>
        <w:rPr>
          <w:b/>
          <w:sz w:val="30"/>
        </w:rPr>
        <w:t xml:space="preserve">convenient </w:t>
      </w:r>
      <w:r>
        <w:rPr>
          <w:b/>
          <w:sz w:val="38"/>
        </w:rPr>
        <w:t xml:space="preserve">! </w:t>
      </w:r>
    </w:p>
    <w:p>
      <w:r>
        <w:t xml:space="preserve">i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admit </w:t>
      </w:r>
      <w:r>
        <w:rPr>
          <w:b/>
          <w:sz w:val="40"/>
        </w:rPr>
        <w:t xml:space="preserve">, </w:t>
      </w:r>
      <w:r>
        <w:t xml:space="preserve">i </w:t>
      </w:r>
      <w:r>
        <w:rPr>
          <w:b/>
          <w:sz w:val="36"/>
        </w:rPr>
        <w:t xml:space="preserve">love </w:t>
      </w:r>
      <w:r>
        <w:t xml:space="preserve">all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starbuck </w:t>
      </w:r>
      <w:r>
        <w:t xml:space="preserve">s </w:t>
      </w:r>
      <w:r>
        <w:rPr>
          <w:b/>
          <w:sz w:val="30"/>
        </w:rPr>
        <w:t xml:space="preserve">via </w:t>
      </w:r>
      <w:r>
        <w:rPr>
          <w:b/>
          <w:sz w:val="34"/>
        </w:rPr>
        <w:t xml:space="preserve">coffee </w:t>
      </w:r>
      <w:r>
        <w:t xml:space="preserve">when </w:t>
      </w:r>
      <w:r>
        <w:t xml:space="preserve">you </w:t>
      </w:r>
      <w:r>
        <w:rPr>
          <w:b/>
          <w:sz w:val="30"/>
        </w:rPr>
        <w:t xml:space="preserve">want </w:t>
      </w:r>
      <w:r>
        <w:t xml:space="preserve">just </w:t>
      </w:r>
      <w:r>
        <w:rPr>
          <w:b/>
          <w:sz w:val="24"/>
        </w:rPr>
        <w:t xml:space="preserve">one </w:t>
      </w:r>
      <w:r>
        <w:rPr>
          <w:b/>
          <w:sz w:val="30"/>
        </w:rPr>
        <w:t xml:space="preserve">cup </w:t>
      </w:r>
      <w:r>
        <w:rPr>
          <w:b/>
          <w:sz w:val="40"/>
        </w:rPr>
        <w:t xml:space="preserve">, </w:t>
      </w:r>
      <w:r>
        <w:t xml:space="preserve">it </w:t>
      </w:r>
      <w:r>
        <w:t xml:space="preserve">s </w:t>
      </w:r>
      <w:r>
        <w:t xml:space="preserve">so </w:t>
      </w:r>
      <w:r>
        <w:rPr>
          <w:b/>
          <w:sz w:val="32"/>
        </w:rPr>
        <w:t xml:space="preserve">handy </w:t>
      </w:r>
      <w:r>
        <w:t xml:space="preserve">and </w:t>
      </w:r>
      <w:r>
        <w:rPr>
          <w:b/>
          <w:sz w:val="36"/>
        </w:rPr>
        <w:t xml:space="preserve">makes </w:t>
      </w:r>
      <w:r>
        <w:t xml:space="preserve">such </w:t>
      </w:r>
      <w:r>
        <w:t xml:space="preserve">an </w:t>
      </w:r>
      <w:r>
        <w:rPr>
          <w:b/>
          <w:sz w:val="34"/>
        </w:rPr>
        <w:t xml:space="preserve">awesome </w:t>
      </w:r>
      <w:r>
        <w:rPr>
          <w:b/>
          <w:sz w:val="30"/>
        </w:rPr>
        <w:t xml:space="preserve">cup </w:t>
      </w:r>
      <w:r>
        <w:t xml:space="preserve">of </w:t>
      </w:r>
      <w:r>
        <w:rPr>
          <w:b/>
          <w:sz w:val="34"/>
        </w:rPr>
        <w:t xml:space="preserve">coffee </w:t>
      </w:r>
      <w:r>
        <w:t xml:space="preserve">but </w:t>
      </w:r>
      <w:r>
        <w:t xml:space="preserve">i </w:t>
      </w:r>
      <w:r>
        <w:rPr>
          <w:b/>
          <w:sz w:val="28"/>
        </w:rPr>
        <w:t xml:space="preserve">also </w:t>
      </w:r>
      <w:r>
        <w:rPr>
          <w:b/>
          <w:sz w:val="28"/>
        </w:rPr>
        <w:t xml:space="preserve">try </w:t>
      </w:r>
      <w:r>
        <w:t xml:space="preserve">to </w:t>
      </w:r>
      <w:r>
        <w:rPr>
          <w:b/>
          <w:sz w:val="26"/>
        </w:rPr>
        <w:t xml:space="preserve">watch </w:t>
      </w:r>
      <w:r>
        <w:t xml:space="preserve">the </w:t>
      </w:r>
      <w:r>
        <w:rPr>
          <w:b/>
          <w:sz w:val="26"/>
        </w:rPr>
        <w:t xml:space="preserve">caffeine </w:t>
      </w:r>
      <w:r>
        <w:rPr>
          <w:b/>
          <w:sz w:val="40"/>
        </w:rPr>
        <w:t xml:space="preserve">, </w:t>
      </w:r>
      <w:r>
        <w:t xml:space="preserve">so </w:t>
      </w:r>
      <w:r>
        <w:t xml:space="preserve">this </w:t>
      </w:r>
      <w:r>
        <w:rPr>
          <w:b/>
          <w:sz w:val="28"/>
        </w:rPr>
        <w:t xml:space="preserve">decaf </w:t>
      </w:r>
      <w:r>
        <w:rPr>
          <w:b/>
          <w:sz w:val="34"/>
        </w:rPr>
        <w:t xml:space="preserve">version </w:t>
      </w:r>
      <w:r>
        <w:t xml:space="preserve">is </w:t>
      </w:r>
      <w:r>
        <w:rPr>
          <w:b/>
          <w:sz w:val="36"/>
        </w:rPr>
        <w:t xml:space="preserve">perfect </w:t>
      </w:r>
      <w:r>
        <w:t xml:space="preserve">i </w:t>
      </w:r>
      <w:r>
        <w:rPr>
          <w:b/>
          <w:sz w:val="34"/>
        </w:rPr>
        <w:t xml:space="preserve">always </w:t>
      </w:r>
      <w:r>
        <w:rPr>
          <w:b/>
          <w:sz w:val="32"/>
        </w:rPr>
        <w:t xml:space="preserve">carry </w:t>
      </w:r>
      <w:r>
        <w:t xml:space="preserve">a </w:t>
      </w:r>
      <w:r>
        <w:t xml:space="preserve">few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hand </w:t>
      </w:r>
      <w:r>
        <w:rPr>
          <w:b/>
          <w:sz w:val="24"/>
        </w:rPr>
        <w:t xml:space="preserve">bag </w:t>
      </w:r>
      <w:r>
        <w:t xml:space="preserve">in </w:t>
      </w:r>
      <w:r>
        <w:rPr>
          <w:b/>
          <w:sz w:val="24"/>
        </w:rPr>
        <w:t xml:space="preserve">case </w:t>
      </w:r>
      <w:r>
        <w:t xml:space="preserve">i </w:t>
      </w:r>
      <w:r>
        <w:rPr>
          <w:b/>
          <w:sz w:val="24"/>
        </w:rPr>
        <w:t xml:space="preserve">'m </w:t>
      </w:r>
      <w:r>
        <w:rPr>
          <w:b/>
          <w:sz w:val="24"/>
        </w:rPr>
        <w:t xml:space="preserve">somewhere </w:t>
      </w:r>
      <w:r>
        <w:t xml:space="preserve">where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likely </w:t>
      </w:r>
      <w:r>
        <w:t xml:space="preserve">the </w:t>
      </w:r>
      <w:r>
        <w:rPr>
          <w:b/>
          <w:sz w:val="34"/>
        </w:rPr>
        <w:t xml:space="preserve">coffee </w:t>
      </w:r>
      <w:r>
        <w:t xml:space="preserve">will </w:t>
      </w:r>
      <w:r>
        <w:t xml:space="preserve">be </w:t>
      </w:r>
      <w:r>
        <w:rPr>
          <w:b/>
          <w:sz w:val="24"/>
        </w:rPr>
        <w:t xml:space="preserve">bad </w:t>
      </w:r>
      <w:r>
        <w:t xml:space="preserve">i </w:t>
      </w:r>
      <w:r>
        <w:t xml:space="preserve">just </w:t>
      </w:r>
      <w:r>
        <w:rPr>
          <w:b/>
          <w:sz w:val="24"/>
        </w:rPr>
        <w:t xml:space="preserve">need </w:t>
      </w:r>
      <w:r>
        <w:t xml:space="preserve">a </w:t>
      </w:r>
      <w:r>
        <w:rPr>
          <w:b/>
          <w:sz w:val="30"/>
        </w:rPr>
        <w:t xml:space="preserve">cup </w:t>
      </w:r>
      <w:r>
        <w:t xml:space="preserve">of </w:t>
      </w:r>
      <w:r>
        <w:rPr>
          <w:b/>
          <w:sz w:val="32"/>
        </w:rPr>
        <w:t xml:space="preserve">super </w:t>
      </w:r>
      <w:r>
        <w:rPr>
          <w:b/>
          <w:sz w:val="30"/>
        </w:rPr>
        <w:t xml:space="preserve">hot </w:t>
      </w:r>
      <w:r>
        <w:rPr>
          <w:b/>
          <w:sz w:val="30"/>
        </w:rPr>
        <w:t xml:space="preserve">water </w:t>
      </w:r>
      <w:r>
        <w:t xml:space="preserve">and </w:t>
      </w:r>
      <w:r>
        <w:rPr>
          <w:b/>
          <w:sz w:val="32"/>
        </w:rPr>
        <w:t xml:space="preserve">voila </w:t>
      </w:r>
      <w:r>
        <w:rPr>
          <w:b/>
          <w:sz w:val="40"/>
        </w:rPr>
        <w:t xml:space="preserve">, </w:t>
      </w:r>
      <w:r>
        <w:rPr>
          <w:b/>
          <w:sz w:val="38"/>
        </w:rPr>
        <w:t xml:space="preserve">great </w:t>
      </w:r>
      <w:r>
        <w:rPr>
          <w:b/>
          <w:sz w:val="34"/>
        </w:rPr>
        <w:t xml:space="preserve">coffee </w:t>
      </w:r>
      <w:r>
        <w:rPr>
          <w:b/>
          <w:sz w:val="36"/>
        </w:rPr>
        <w:t xml:space="preserve">! </w:t>
      </w:r>
      <w:r>
        <w:rPr>
          <w:b/>
          <w:sz w:val="26"/>
        </w:rPr>
        <w:t xml:space="preserve">flavorful </w:t>
      </w:r>
      <w:r>
        <w:rPr>
          <w:b/>
          <w:sz w:val="40"/>
        </w:rPr>
        <w:t xml:space="preserve">, </w:t>
      </w:r>
      <w:r>
        <w:rPr>
          <w:b/>
          <w:sz w:val="34"/>
        </w:rPr>
        <w:t xml:space="preserve">robust </w:t>
      </w:r>
      <w:r>
        <w:rPr>
          <w:b/>
          <w:sz w:val="36"/>
        </w:rPr>
        <w:t xml:space="preserve">perfect </w:t>
      </w:r>
      <w:r>
        <w:t xml:space="preserve">when </w:t>
      </w:r>
      <w:r>
        <w:t xml:space="preserve">you </w:t>
      </w:r>
      <w:r>
        <w:rPr>
          <w:b/>
          <w:sz w:val="30"/>
        </w:rPr>
        <w:t xml:space="preserve">want </w:t>
      </w:r>
      <w:r>
        <w:t xml:space="preserve">just </w:t>
      </w:r>
      <w:r>
        <w:t xml:space="preserve">a </w:t>
      </w:r>
      <w:r>
        <w:rPr>
          <w:b/>
          <w:sz w:val="30"/>
        </w:rPr>
        <w:t xml:space="preserve">cup </w:t>
      </w:r>
    </w:p>
    <w:p>
      <w:r>
        <w:rPr>
          <w:b/>
          <w:sz w:val="26"/>
        </w:rPr>
        <w:t xml:space="preserve">honestly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6"/>
        </w:rPr>
        <w:t xml:space="preserve">like </w:t>
      </w:r>
      <w:r>
        <w:rPr>
          <w:b/>
          <w:sz w:val="26"/>
        </w:rPr>
        <w:t xml:space="preserve">starbucks </w:t>
      </w:r>
      <w:r>
        <w:rPr>
          <w:b/>
          <w:sz w:val="28"/>
        </w:rPr>
        <w:t xml:space="preserve">via </w:t>
      </w:r>
      <w:r>
        <w:rPr>
          <w:b/>
          <w:sz w:val="30"/>
        </w:rPr>
        <w:t xml:space="preserve">better </w:t>
      </w:r>
      <w:r>
        <w:t xml:space="preserve">than </w:t>
      </w:r>
      <w:r>
        <w:t xml:space="preserve">their </w:t>
      </w:r>
      <w:r>
        <w:rPr>
          <w:b/>
          <w:sz w:val="28"/>
        </w:rPr>
        <w:t xml:space="preserve">fresh </w:t>
      </w:r>
      <w:r>
        <w:rPr>
          <w:b/>
          <w:sz w:val="28"/>
        </w:rPr>
        <w:t xml:space="preserve">coffee </w:t>
      </w:r>
      <w:r>
        <w:t xml:space="preserve">the </w:t>
      </w:r>
      <w:r>
        <w:rPr>
          <w:b/>
          <w:sz w:val="24"/>
        </w:rPr>
        <w:t xml:space="preserve">taste </w:t>
      </w:r>
      <w:r>
        <w:t xml:space="preserve">is </w:t>
      </w:r>
      <w:r>
        <w:t xml:space="preserve">a </w:t>
      </w:r>
      <w:r>
        <w:rPr>
          <w:b/>
          <w:sz w:val="24"/>
        </w:rPr>
        <w:t xml:space="preserve">lot </w:t>
      </w:r>
      <w:r>
        <w:rPr>
          <w:b/>
          <w:sz w:val="24"/>
        </w:rPr>
        <w:t xml:space="preserve">milder </w:t>
      </w:r>
      <w:r>
        <w:t xml:space="preserve">this </w:t>
      </w:r>
      <w:r>
        <w:t xml:space="preserve">is </w:t>
      </w:r>
      <w:r>
        <w:t xml:space="preserve">by </w:t>
      </w:r>
      <w:r>
        <w:rPr>
          <w:b/>
          <w:sz w:val="32"/>
        </w:rPr>
        <w:t xml:space="preserve">far </w:t>
      </w:r>
      <w:r>
        <w:t xml:space="preserve">the </w:t>
      </w:r>
      <w:r>
        <w:rPr>
          <w:b/>
          <w:sz w:val="32"/>
        </w:rPr>
        <w:t xml:space="preserve">best </w:t>
      </w:r>
      <w:r>
        <w:rPr>
          <w:b/>
          <w:sz w:val="34"/>
        </w:rPr>
        <w:t xml:space="preserve">instant </w:t>
      </w:r>
      <w:r>
        <w:rPr>
          <w:b/>
          <w:sz w:val="28"/>
        </w:rPr>
        <w:t xml:space="preserve">coffee </w:t>
      </w:r>
      <w:r>
        <w:t xml:space="preserve">i </w:t>
      </w:r>
      <w:r>
        <w:t xml:space="preserve">have </w:t>
      </w:r>
      <w:r>
        <w:rPr>
          <w:b/>
          <w:sz w:val="28"/>
        </w:rPr>
        <w:t xml:space="preserve">ever </w:t>
      </w:r>
      <w:r>
        <w:t xml:space="preserve">had </w:t>
      </w:r>
      <w:r>
        <w:t xml:space="preserve">i </w:t>
      </w:r>
      <w:r>
        <w:rPr>
          <w:b/>
          <w:sz w:val="32"/>
        </w:rPr>
        <w:t xml:space="preserve">leave </w:t>
      </w:r>
      <w:r>
        <w:t xml:space="preserve">this </w:t>
      </w:r>
      <w:r>
        <w:t xml:space="preserve">at </w:t>
      </w:r>
      <w:r>
        <w:rPr>
          <w:b/>
          <w:sz w:val="32"/>
        </w:rPr>
        <w:t xml:space="preserve">work </w:t>
      </w:r>
      <w:r>
        <w:t xml:space="preserve">for </w:t>
      </w:r>
      <w:r>
        <w:t xml:space="preserve">a </w:t>
      </w:r>
      <w:r>
        <w:rPr>
          <w:b/>
          <w:sz w:val="28"/>
        </w:rPr>
        <w:t xml:space="preserve">quick </w:t>
      </w:r>
      <w:r>
        <w:rPr>
          <w:b/>
          <w:sz w:val="24"/>
        </w:rPr>
        <w:t xml:space="preserve">caffeine </w:t>
      </w:r>
      <w:r>
        <w:rPr>
          <w:b/>
          <w:sz w:val="24"/>
        </w:rPr>
        <w:t xml:space="preserve">fix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bring </w:t>
      </w:r>
      <w:r>
        <w:t xml:space="preserve">it </w:t>
      </w:r>
      <w:r>
        <w:rPr>
          <w:b/>
          <w:sz w:val="26"/>
        </w:rPr>
        <w:t xml:space="preserve">traveling </w:t>
      </w:r>
      <w:r>
        <w:t xml:space="preserve">when </w:t>
      </w:r>
      <w:r>
        <w:t xml:space="preserve">my </w:t>
      </w:r>
      <w:r>
        <w:t xml:space="preserve">only </w:t>
      </w:r>
      <w:r>
        <w:rPr>
          <w:b/>
          <w:sz w:val="24"/>
        </w:rPr>
        <w:t xml:space="preserve">option </w:t>
      </w:r>
      <w:r>
        <w:t xml:space="preserve">is </w:t>
      </w:r>
      <w:r>
        <w:rPr>
          <w:b/>
          <w:sz w:val="24"/>
        </w:rPr>
        <w:t xml:space="preserve">bad </w:t>
      </w:r>
      <w:r>
        <w:rPr>
          <w:b/>
          <w:sz w:val="28"/>
        </w:rPr>
        <w:t xml:space="preserve">coffee </w:t>
      </w:r>
      <w:r>
        <w:t xml:space="preserve">and </w:t>
      </w:r>
      <w:r>
        <w:rPr>
          <w:b/>
          <w:sz w:val="34"/>
        </w:rPr>
        <w:t xml:space="preserve">camping </w:t>
      </w:r>
      <w:r>
        <w:t xml:space="preserve">this </w:t>
      </w:r>
      <w:r>
        <w:rPr>
          <w:b/>
          <w:sz w:val="40"/>
        </w:rPr>
        <w:t xml:space="preserve">pack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great </w:t>
      </w:r>
      <w:r>
        <w:rPr>
          <w:b/>
          <w:sz w:val="34"/>
        </w:rPr>
        <w:t xml:space="preserve">price </w:t>
      </w:r>
      <w:r>
        <w:rPr>
          <w:b/>
          <w:sz w:val="30"/>
        </w:rPr>
        <w:t xml:space="preserve">, </w:t>
      </w:r>
      <w:r>
        <w:rPr>
          <w:b/>
          <w:sz w:val="26"/>
        </w:rPr>
        <w:t xml:space="preserve">way </w:t>
      </w:r>
      <w:r>
        <w:rPr>
          <w:b/>
          <w:sz w:val="30"/>
        </w:rPr>
        <w:t xml:space="preserve">better </w:t>
      </w:r>
      <w:r>
        <w:t xml:space="preserve">than </w:t>
      </w:r>
      <w:r>
        <w:t xml:space="preserve">the </w:t>
      </w:r>
      <w:r>
        <w:rPr>
          <w:b/>
          <w:sz w:val="24"/>
        </w:rPr>
        <w:t xml:space="preserve">pricing </w:t>
      </w:r>
      <w:r>
        <w:t xml:space="preserve">at </w:t>
      </w:r>
      <w:r>
        <w:rPr>
          <w:b/>
          <w:sz w:val="26"/>
        </w:rPr>
        <w:t xml:space="preserve">starbucks </w:t>
      </w:r>
      <w:r>
        <w:rPr>
          <w:b/>
          <w:sz w:val="30"/>
        </w:rPr>
        <w:t xml:space="preserve">stock </w:t>
      </w:r>
      <w:r>
        <w:t xml:space="preserve">up </w:t>
      </w:r>
      <w:r>
        <w:rPr>
          <w:b/>
          <w:sz w:val="28"/>
        </w:rPr>
        <w:t xml:space="preserve">amazing </w:t>
      </w:r>
      <w:r>
        <w:rPr>
          <w:b/>
          <w:sz w:val="30"/>
        </w:rPr>
        <w:t xml:space="preserve">value </w:t>
      </w:r>
    </w:p>
    <w:p>
      <w:r>
        <w:t xml:space="preserve">i </w:t>
      </w:r>
      <w:r>
        <w:t xml:space="preserve">have </w:t>
      </w:r>
      <w:r>
        <w:rPr>
          <w:b/>
          <w:sz w:val="36"/>
        </w:rPr>
        <w:t xml:space="preserve">via </w:t>
      </w:r>
      <w:r>
        <w:t xml:space="preserve">in </w:t>
      </w:r>
      <w:r>
        <w:t xml:space="preserve">the </w:t>
      </w:r>
      <w:r>
        <w:rPr>
          <w:b/>
          <w:sz w:val="32"/>
        </w:rPr>
        <w:t xml:space="preserve">morning </w:t>
      </w:r>
      <w:r>
        <w:t xml:space="preserve">now </w:t>
      </w:r>
      <w:r>
        <w:rPr>
          <w:b/>
          <w:sz w:val="32"/>
        </w:rPr>
        <w:t xml:space="preserve">instead </w:t>
      </w:r>
      <w:r>
        <w:t xml:space="preserve">of </w:t>
      </w:r>
      <w:r>
        <w:rPr>
          <w:b/>
          <w:sz w:val="32"/>
        </w:rPr>
        <w:t xml:space="preserve">grinding </w:t>
      </w:r>
      <w:r>
        <w:t xml:space="preserve">and </w:t>
      </w:r>
      <w:r>
        <w:rPr>
          <w:b/>
          <w:sz w:val="32"/>
        </w:rPr>
        <w:t xml:space="preserve">brewing </w:t>
      </w:r>
      <w:r>
        <w:rPr>
          <w:b/>
          <w:sz w:val="38"/>
        </w:rPr>
        <w:t xml:space="preserve">fresh </w:t>
      </w:r>
      <w:r>
        <w:rPr>
          <w:b/>
          <w:sz w:val="30"/>
        </w:rPr>
        <w:t xml:space="preserve">beans </w:t>
      </w:r>
      <w:r>
        <w:t xml:space="preserve">i </w:t>
      </w:r>
      <w:r>
        <w:rPr>
          <w:b/>
          <w:sz w:val="38"/>
        </w:rPr>
        <w:t xml:space="preserve">end </w:t>
      </w:r>
      <w:r>
        <w:t xml:space="preserve">up </w:t>
      </w:r>
      <w:r>
        <w:rPr>
          <w:b/>
          <w:sz w:val="38"/>
        </w:rPr>
        <w:t xml:space="preserve">saving </w:t>
      </w:r>
      <w:r>
        <w:t xml:space="preserve">because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past </w:t>
      </w:r>
      <w:r>
        <w:t xml:space="preserve">i </w:t>
      </w:r>
      <w:r>
        <w:rPr>
          <w:b/>
          <w:sz w:val="26"/>
        </w:rPr>
        <w:t xml:space="preserve">ca </w:t>
      </w:r>
      <w:r>
        <w:rPr>
          <w:b/>
          <w:sz w:val="24"/>
        </w:rPr>
        <w:t xml:space="preserve">n't </w:t>
      </w:r>
      <w:r>
        <w:rPr>
          <w:b/>
          <w:sz w:val="26"/>
        </w:rPr>
        <w:t xml:space="preserve">finish </w:t>
      </w:r>
      <w:r>
        <w:t xml:space="preserve">the </w:t>
      </w:r>
      <w:r>
        <w:rPr>
          <w:b/>
          <w:sz w:val="24"/>
        </w:rPr>
        <w:t xml:space="preserve">pot </w:t>
      </w:r>
      <w:r>
        <w:t xml:space="preserve">and </w:t>
      </w:r>
      <w:r>
        <w:rPr>
          <w:b/>
          <w:sz w:val="38"/>
        </w:rPr>
        <w:t xml:space="preserve">end </w:t>
      </w:r>
      <w:r>
        <w:t xml:space="preserve">up </w:t>
      </w:r>
      <w:r>
        <w:t xml:space="preserve">being </w:t>
      </w:r>
      <w:r>
        <w:rPr>
          <w:b/>
          <w:sz w:val="40"/>
        </w:rPr>
        <w:t xml:space="preserve">wasteful </w:t>
      </w:r>
      <w:r>
        <w:t xml:space="preserve">these </w:t>
      </w:r>
      <w:r>
        <w:t xml:space="preserve">are </w:t>
      </w:r>
      <w:r>
        <w:t xml:space="preserve">a </w:t>
      </w:r>
      <w:r>
        <w:rPr>
          <w:b/>
          <w:sz w:val="28"/>
        </w:rPr>
        <w:t xml:space="preserve">perfect </w:t>
      </w:r>
      <w:r>
        <w:rPr>
          <w:b/>
          <w:sz w:val="36"/>
        </w:rPr>
        <w:t xml:space="preserve">replacement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were </w:t>
      </w:r>
      <w:r>
        <w:rPr>
          <w:b/>
          <w:sz w:val="32"/>
        </w:rPr>
        <w:t xml:space="preserve">actually </w:t>
      </w:r>
      <w:r>
        <w:rPr>
          <w:b/>
          <w:sz w:val="32"/>
        </w:rPr>
        <w:t xml:space="preserve">better </w:t>
      </w:r>
      <w:r>
        <w:t xml:space="preserve">than </w:t>
      </w:r>
      <w:r>
        <w:t xml:space="preserve">my </w:t>
      </w:r>
      <w:r>
        <w:rPr>
          <w:b/>
          <w:sz w:val="38"/>
        </w:rPr>
        <w:t xml:space="preserve">fresh </w:t>
      </w:r>
      <w:r>
        <w:rPr>
          <w:b/>
          <w:sz w:val="28"/>
        </w:rPr>
        <w:t xml:space="preserve">roasted </w:t>
      </w:r>
      <w:r>
        <w:rPr>
          <w:b/>
          <w:sz w:val="30"/>
        </w:rPr>
        <w:t xml:space="preserve">beans </w:t>
      </w:r>
      <w:r>
        <w:t xml:space="preserve">from </w:t>
      </w:r>
      <w:r>
        <w:t xml:space="preserve">my </w:t>
      </w:r>
      <w:r>
        <w:rPr>
          <w:b/>
          <w:sz w:val="36"/>
        </w:rPr>
        <w:t xml:space="preserve">local </w:t>
      </w:r>
      <w:r>
        <w:rPr>
          <w:b/>
          <w:sz w:val="32"/>
        </w:rPr>
        <w:t xml:space="preserve">coffee </w:t>
      </w:r>
      <w:r>
        <w:rPr>
          <w:b/>
          <w:sz w:val="34"/>
        </w:rPr>
        <w:t xml:space="preserve">shop </w:t>
      </w:r>
      <w:r>
        <w:t xml:space="preserve">and </w:t>
      </w:r>
      <w:r>
        <w:t xml:space="preserve">i </w:t>
      </w:r>
      <w:r>
        <w:t xml:space="preserve">am </w:t>
      </w:r>
      <w:r>
        <w:t xml:space="preserve">a </w:t>
      </w:r>
      <w:r>
        <w:rPr>
          <w:b/>
          <w:sz w:val="32"/>
        </w:rPr>
        <w:t xml:space="preserve">coffee </w:t>
      </w:r>
      <w:r>
        <w:rPr>
          <w:b/>
          <w:sz w:val="32"/>
        </w:rPr>
        <w:t xml:space="preserve">snob </w:t>
      </w:r>
      <w:r>
        <w:rPr>
          <w:b/>
          <w:sz w:val="28"/>
        </w:rPr>
        <w:t xml:space="preserve">perfect </w:t>
      </w:r>
      <w:r>
        <w:rPr>
          <w:b/>
          <w:sz w:val="30"/>
        </w:rPr>
        <w:t xml:space="preserve">even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coffee </w:t>
      </w:r>
      <w:r>
        <w:rPr>
          <w:b/>
          <w:sz w:val="32"/>
        </w:rPr>
        <w:t xml:space="preserve">snob </w:t>
      </w:r>
    </w:p>
    <w:p>
      <w:r>
        <w:t xml:space="preserve">this </w:t>
      </w:r>
      <w:r>
        <w:t xml:space="preserve">is </w:t>
      </w:r>
      <w:r>
        <w:t xml:space="preserve">my </w:t>
      </w:r>
      <w:r>
        <w:rPr>
          <w:b/>
          <w:sz w:val="38"/>
        </w:rPr>
        <w:t xml:space="preserve">favorite </w:t>
      </w:r>
      <w:r>
        <w:rPr>
          <w:b/>
          <w:sz w:val="34"/>
        </w:rPr>
        <w:t xml:space="preserve">coffee </w:t>
      </w:r>
      <w:r>
        <w:t xml:space="preserve">because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strong </w:t>
      </w:r>
      <w:r>
        <w:rPr>
          <w:b/>
          <w:sz w:val="32"/>
        </w:rPr>
        <w:t xml:space="preserve">, </w:t>
      </w:r>
      <w:r>
        <w:rPr>
          <w:b/>
          <w:sz w:val="28"/>
        </w:rPr>
        <w:t xml:space="preserve">robust </w:t>
      </w:r>
      <w:r>
        <w:rPr>
          <w:b/>
          <w:sz w:val="24"/>
        </w:rPr>
        <w:t xml:space="preserve">flavor </w:t>
      </w:r>
      <w:r>
        <w:rPr>
          <w:b/>
          <w:sz w:val="28"/>
        </w:rPr>
        <w:t xml:space="preserve">even </w:t>
      </w:r>
      <w:r>
        <w:t xml:space="preserve">the </w:t>
      </w:r>
      <w:r>
        <w:rPr>
          <w:b/>
          <w:sz w:val="28"/>
        </w:rPr>
        <w:t xml:space="preserve">decaf </w:t>
      </w:r>
      <w:r>
        <w:t xml:space="preserve">has </w:t>
      </w:r>
      <w:r>
        <w:t xml:space="preserve">a </w:t>
      </w:r>
      <w:r>
        <w:rPr>
          <w:b/>
          <w:sz w:val="34"/>
        </w:rPr>
        <w:t xml:space="preserve">good </w:t>
      </w:r>
      <w:r>
        <w:rPr>
          <w:b/>
          <w:sz w:val="40"/>
        </w:rPr>
        <w:t xml:space="preserve">full </w:t>
      </w:r>
      <w:r>
        <w:rPr>
          <w:b/>
          <w:sz w:val="30"/>
        </w:rPr>
        <w:t xml:space="preserve">body </w:t>
      </w:r>
      <w:r>
        <w:t xml:space="preserve">i </w:t>
      </w:r>
      <w:r>
        <w:t xml:space="preserve">will </w:t>
      </w:r>
      <w:r>
        <w:rPr>
          <w:b/>
          <w:sz w:val="28"/>
        </w:rPr>
        <w:t xml:space="preserve">purchase </w:t>
      </w:r>
      <w:r>
        <w:t xml:space="preserve">it </w:t>
      </w:r>
      <w:r>
        <w:t xml:space="preserve">again </w:t>
      </w:r>
      <w:r>
        <w:t xml:space="preserve">when </w:t>
      </w:r>
      <w:r>
        <w:t xml:space="preserve">this </w:t>
      </w:r>
      <w:r>
        <w:t xml:space="preserve">is </w:t>
      </w:r>
      <w:r>
        <w:rPr>
          <w:b/>
          <w:sz w:val="28"/>
        </w:rPr>
        <w:t xml:space="preserve">gone </w:t>
      </w:r>
      <w:r>
        <w:rPr>
          <w:b/>
          <w:sz w:val="24"/>
        </w:rPr>
        <w:t xml:space="preserve">starbucks </w:t>
      </w:r>
      <w:r>
        <w:rPr>
          <w:b/>
          <w:sz w:val="34"/>
        </w:rPr>
        <w:t xml:space="preserve">coffee </w:t>
      </w:r>
    </w:p>
    <w:p>
      <w:r>
        <w:t>-----------------------------------------------------</w:t>
      </w:r>
    </w:p>
    <w:p>
      <w:r>
        <w:t xml:space="preserve">i </w:t>
      </w:r>
      <w:r>
        <w:t xml:space="preserve">ve </w:t>
      </w:r>
      <w:r>
        <w:rPr>
          <w:b/>
          <w:sz w:val="34"/>
        </w:rPr>
        <w:t xml:space="preserve">searched </w:t>
      </w:r>
      <w:r>
        <w:t xml:space="preserve">a </w:t>
      </w:r>
      <w:r>
        <w:rPr>
          <w:b/>
          <w:sz w:val="34"/>
        </w:rPr>
        <w:t xml:space="preserve">long </w:t>
      </w:r>
      <w:r>
        <w:rPr>
          <w:b/>
          <w:sz w:val="36"/>
        </w:rPr>
        <w:t xml:space="preserve">time </w:t>
      </w:r>
      <w:r>
        <w:t xml:space="preserve">to </w:t>
      </w:r>
      <w:r>
        <w:rPr>
          <w:b/>
          <w:sz w:val="32"/>
        </w:rPr>
        <w:t xml:space="preserve">find </w:t>
      </w:r>
      <w:r>
        <w:t xml:space="preserve">a </w:t>
      </w:r>
      <w:r>
        <w:rPr>
          <w:b/>
          <w:sz w:val="30"/>
        </w:rPr>
        <w:t xml:space="preserve">k </w:t>
      </w:r>
      <w:r>
        <w:rPr>
          <w:b/>
          <w:sz w:val="28"/>
        </w:rPr>
        <w:t xml:space="preserve">cup </w:t>
      </w:r>
      <w:r>
        <w:rPr>
          <w:b/>
          <w:sz w:val="36"/>
        </w:rPr>
        <w:t xml:space="preserve">coffee </w:t>
      </w:r>
      <w:r>
        <w:t xml:space="preserve">that </w:t>
      </w:r>
      <w:r>
        <w:t xml:space="preserve">is </w:t>
      </w:r>
      <w:r>
        <w:rPr>
          <w:b/>
          <w:sz w:val="32"/>
        </w:rPr>
        <w:t xml:space="preserve">rich </w:t>
      </w:r>
      <w:r>
        <w:t xml:space="preserve">and </w:t>
      </w:r>
      <w:r>
        <w:rPr>
          <w:b/>
          <w:sz w:val="30"/>
        </w:rPr>
        <w:t xml:space="preserve">smooth </w:t>
      </w:r>
      <w:r>
        <w:t xml:space="preserve">and </w:t>
      </w:r>
      <w:r>
        <w:rPr>
          <w:b/>
          <w:sz w:val="26"/>
        </w:rPr>
        <w:t xml:space="preserve">decaffeinated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26"/>
        </w:rPr>
        <w:t xml:space="preserve">think </w:t>
      </w:r>
      <w:r>
        <w:t xml:space="preserve">the </w:t>
      </w:r>
      <w:r>
        <w:rPr>
          <w:b/>
          <w:sz w:val="24"/>
        </w:rPr>
        <w:t xml:space="preserve">starbucks </w:t>
      </w:r>
      <w:r>
        <w:rPr>
          <w:b/>
          <w:sz w:val="28"/>
        </w:rPr>
        <w:t xml:space="preserve">decaf </w:t>
      </w:r>
      <w:r>
        <w:rPr>
          <w:b/>
          <w:sz w:val="28"/>
        </w:rPr>
        <w:t xml:space="preserve">pike </w:t>
      </w:r>
      <w:r>
        <w:rPr>
          <w:b/>
          <w:sz w:val="32"/>
        </w:rPr>
        <w:t xml:space="preserve">place </w:t>
      </w:r>
      <w:r>
        <w:rPr>
          <w:b/>
          <w:sz w:val="28"/>
        </w:rPr>
        <w:t xml:space="preserve">roast </w:t>
      </w:r>
      <w:r>
        <w:rPr>
          <w:b/>
          <w:sz w:val="26"/>
        </w:rPr>
        <w:t xml:space="preserve">fits </w:t>
      </w:r>
      <w:r>
        <w:t xml:space="preserve">the </w:t>
      </w:r>
      <w:r>
        <w:rPr>
          <w:b/>
          <w:sz w:val="28"/>
        </w:rPr>
        <w:t xml:space="preserve">bill </w:t>
      </w:r>
      <w:r>
        <w:t xml:space="preserve">the </w:t>
      </w:r>
      <w:r>
        <w:rPr>
          <w:b/>
          <w:sz w:val="30"/>
        </w:rPr>
        <w:t xml:space="preserve">k </w:t>
      </w:r>
      <w:r>
        <w:rPr>
          <w:b/>
          <w:sz w:val="24"/>
        </w:rPr>
        <w:t xml:space="preserve">cups </w:t>
      </w:r>
      <w:r>
        <w:t xml:space="preserve">are </w:t>
      </w:r>
      <w:r>
        <w:rPr>
          <w:b/>
          <w:sz w:val="26"/>
        </w:rPr>
        <w:t xml:space="preserve">extremely </w:t>
      </w:r>
      <w:r>
        <w:rPr>
          <w:b/>
          <w:sz w:val="30"/>
        </w:rPr>
        <w:t xml:space="preserve">convenient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40"/>
        </w:rPr>
        <w:t xml:space="preserve">great </w:t>
      </w:r>
      <w:r>
        <w:rPr>
          <w:b/>
          <w:sz w:val="26"/>
        </w:rPr>
        <w:t xml:space="preserve">option </w:t>
      </w:r>
      <w:r>
        <w:t xml:space="preserve">when </w:t>
      </w:r>
      <w:r>
        <w:t xml:space="preserve">i </w:t>
      </w:r>
      <w:r>
        <w:t xml:space="preserve">do </w:t>
      </w:r>
      <w:r>
        <w:rPr>
          <w:b/>
          <w:sz w:val="26"/>
        </w:rPr>
        <w:t xml:space="preserve">n't </w:t>
      </w:r>
      <w:r>
        <w:t xml:space="preserve">have </w:t>
      </w:r>
      <w:r>
        <w:t xml:space="preserve">the </w:t>
      </w:r>
      <w:r>
        <w:rPr>
          <w:b/>
          <w:sz w:val="36"/>
        </w:rPr>
        <w:t xml:space="preserve">time </w:t>
      </w:r>
      <w:r>
        <w:t xml:space="preserve">to </w:t>
      </w:r>
      <w:r>
        <w:rPr>
          <w:b/>
          <w:sz w:val="26"/>
        </w:rPr>
        <w:t xml:space="preserve">grind </w:t>
      </w:r>
      <w:r>
        <w:t xml:space="preserve">my </w:t>
      </w:r>
      <w:r>
        <w:t xml:space="preserve">own </w:t>
      </w:r>
      <w:r>
        <w:rPr>
          <w:b/>
          <w:sz w:val="24"/>
        </w:rPr>
        <w:t xml:space="preserve">beans </w:t>
      </w:r>
      <w:r>
        <w:t xml:space="preserve">and </w:t>
      </w:r>
      <w:r>
        <w:rPr>
          <w:b/>
          <w:sz w:val="28"/>
        </w:rPr>
        <w:t xml:space="preserve">use </w:t>
      </w:r>
      <w:r>
        <w:t xml:space="preserve">my </w:t>
      </w:r>
      <w:r>
        <w:rPr>
          <w:b/>
          <w:sz w:val="28"/>
        </w:rPr>
        <w:t xml:space="preserve">ekobrew </w:t>
      </w:r>
      <w:r>
        <w:rPr>
          <w:b/>
          <w:sz w:val="24"/>
        </w:rPr>
        <w:t xml:space="preserve">cups </w:t>
      </w:r>
      <w:r>
        <w:t xml:space="preserve">the </w:t>
      </w:r>
      <w:r>
        <w:rPr>
          <w:b/>
          <w:sz w:val="28"/>
        </w:rPr>
        <w:t xml:space="preserve">price </w:t>
      </w:r>
      <w:r>
        <w:t xml:space="preserve">is </w:t>
      </w:r>
      <w:r>
        <w:rPr>
          <w:b/>
          <w:sz w:val="34"/>
        </w:rPr>
        <w:t xml:space="preserve">right </w:t>
      </w:r>
      <w:r>
        <w:t xml:space="preserve">here </w:t>
      </w:r>
      <w:r>
        <w:t xml:space="preserve">on </w:t>
      </w:r>
      <w:r>
        <w:rPr>
          <w:b/>
          <w:sz w:val="30"/>
        </w:rPr>
        <w:t xml:space="preserve">amazon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40"/>
        </w:rPr>
        <w:t xml:space="preserve">great </w:t>
      </w:r>
      <w:r>
        <w:t xml:space="preserve">to </w:t>
      </w:r>
      <w:r>
        <w:t xml:space="preserve">have </w:t>
      </w:r>
      <w:r>
        <w:t xml:space="preserve">this </w:t>
      </w:r>
      <w:r>
        <w:rPr>
          <w:b/>
          <w:sz w:val="36"/>
        </w:rPr>
        <w:t xml:space="preserve">delicious </w:t>
      </w:r>
      <w:r>
        <w:rPr>
          <w:b/>
          <w:sz w:val="36"/>
        </w:rPr>
        <w:t xml:space="preserve">coffee </w:t>
      </w:r>
      <w:r>
        <w:rPr>
          <w:b/>
          <w:sz w:val="32"/>
        </w:rPr>
        <w:t xml:space="preserve">delivered </w:t>
      </w:r>
      <w:r>
        <w:rPr>
          <w:b/>
          <w:sz w:val="34"/>
        </w:rPr>
        <w:t xml:space="preserve">right </w:t>
      </w:r>
      <w:r>
        <w:t xml:space="preserve">to </w:t>
      </w:r>
      <w:r>
        <w:t xml:space="preserve">your </w:t>
      </w:r>
      <w:r>
        <w:rPr>
          <w:b/>
          <w:sz w:val="32"/>
        </w:rPr>
        <w:t xml:space="preserve">door </w:t>
      </w:r>
      <w:r>
        <w:t xml:space="preserve">with </w:t>
      </w:r>
      <w:r>
        <w:t xml:space="preserve">no </w:t>
      </w:r>
      <w:r>
        <w:rPr>
          <w:b/>
          <w:sz w:val="30"/>
        </w:rPr>
        <w:t xml:space="preserve">extra </w:t>
      </w:r>
      <w:r>
        <w:rPr>
          <w:b/>
          <w:sz w:val="28"/>
        </w:rPr>
        <w:t xml:space="preserve">shipping </w:t>
      </w:r>
      <w:r>
        <w:rPr>
          <w:b/>
          <w:sz w:val="32"/>
        </w:rPr>
        <w:t xml:space="preserve">charge </w:t>
      </w:r>
      <w:r>
        <w:rPr>
          <w:b/>
          <w:sz w:val="32"/>
        </w:rPr>
        <w:t xml:space="preserve">rich </w:t>
      </w:r>
      <w:r>
        <w:rPr>
          <w:b/>
          <w:sz w:val="38"/>
        </w:rPr>
        <w:t xml:space="preserve">, </w:t>
      </w:r>
      <w:r>
        <w:rPr>
          <w:b/>
          <w:sz w:val="30"/>
        </w:rPr>
        <w:t xml:space="preserve">smooth </w:t>
      </w:r>
      <w:r>
        <w:rPr>
          <w:b/>
          <w:sz w:val="28"/>
        </w:rPr>
        <w:t xml:space="preserve">decaf </w:t>
      </w:r>
      <w:r>
        <w:rPr>
          <w:b/>
          <w:sz w:val="36"/>
        </w:rPr>
        <w:t xml:space="preserve">coffee </w:t>
      </w:r>
    </w:p>
    <w:p>
      <w:r>
        <w:t xml:space="preserve">these </w:t>
      </w:r>
      <w:r>
        <w:rPr>
          <w:b/>
          <w:sz w:val="34"/>
        </w:rPr>
        <w:t xml:space="preserve">cookies </w:t>
      </w:r>
      <w:r>
        <w:t xml:space="preserve">were </w:t>
      </w:r>
      <w:r>
        <w:t xml:space="preserve">a </w:t>
      </w:r>
      <w:r>
        <w:rPr>
          <w:b/>
          <w:sz w:val="32"/>
        </w:rPr>
        <w:t xml:space="preserve">real </w:t>
      </w:r>
      <w:r>
        <w:rPr>
          <w:b/>
          <w:sz w:val="28"/>
        </w:rPr>
        <w:t xml:space="preserve">gluten </w:t>
      </w:r>
      <w:r>
        <w:rPr>
          <w:b/>
          <w:sz w:val="32"/>
        </w:rPr>
        <w:t xml:space="preserve">free </w:t>
      </w:r>
      <w:r>
        <w:rPr>
          <w:b/>
          <w:sz w:val="24"/>
        </w:rPr>
        <w:t xml:space="preserve">surprise </w:t>
      </w:r>
      <w:r>
        <w:rPr>
          <w:b/>
          <w:sz w:val="24"/>
        </w:rPr>
        <w:t xml:space="preserve">however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although </w:t>
      </w:r>
      <w:r>
        <w:t xml:space="preserve">we </w:t>
      </w:r>
      <w:r>
        <w:t xml:space="preserve">are </w:t>
      </w:r>
      <w:r>
        <w:rPr>
          <w:b/>
          <w:sz w:val="26"/>
        </w:rPr>
        <w:t xml:space="preserve">used </w:t>
      </w:r>
      <w:r>
        <w:t xml:space="preserve">to </w:t>
      </w:r>
      <w:r>
        <w:rPr>
          <w:b/>
          <w:sz w:val="28"/>
        </w:rPr>
        <w:t xml:space="preserve">gluten </w:t>
      </w:r>
      <w:r>
        <w:rPr>
          <w:b/>
          <w:sz w:val="32"/>
        </w:rPr>
        <w:t xml:space="preserve">free </w:t>
      </w:r>
      <w:r>
        <w:rPr>
          <w:b/>
          <w:sz w:val="34"/>
        </w:rPr>
        <w:t xml:space="preserve">cookies </w:t>
      </w:r>
      <w:r>
        <w:rPr>
          <w:b/>
          <w:sz w:val="26"/>
        </w:rPr>
        <w:t xml:space="preserve">breaking </w:t>
      </w:r>
      <w:r>
        <w:rPr>
          <w:b/>
          <w:sz w:val="24"/>
        </w:rPr>
        <w:t xml:space="preserve">apart </w:t>
      </w:r>
      <w:r>
        <w:rPr>
          <w:b/>
          <w:sz w:val="28"/>
        </w:rPr>
        <w:t xml:space="preserve">easily </w:t>
      </w:r>
      <w:r>
        <w:rPr>
          <w:b/>
          <w:sz w:val="26"/>
        </w:rPr>
        <w:t xml:space="preserve">, </w:t>
      </w:r>
      <w:r>
        <w:t xml:space="preserve">the </w:t>
      </w:r>
      <w:r>
        <w:rPr>
          <w:b/>
          <w:sz w:val="26"/>
        </w:rPr>
        <w:t xml:space="preserve">pack </w:t>
      </w:r>
      <w:r>
        <w:t xml:space="preserve">of </w:t>
      </w:r>
      <w:r>
        <w:rPr>
          <w:b/>
          <w:sz w:val="26"/>
        </w:rPr>
        <w:t xml:space="preserve">6 </w:t>
      </w:r>
      <w:r>
        <w:t xml:space="preserve">was </w:t>
      </w:r>
      <w:r>
        <w:t xml:space="preserve">so </w:t>
      </w:r>
      <w:r>
        <w:rPr>
          <w:b/>
          <w:sz w:val="26"/>
        </w:rPr>
        <w:t xml:space="preserve">poorly </w:t>
      </w:r>
      <w:r>
        <w:rPr>
          <w:b/>
          <w:sz w:val="24"/>
        </w:rPr>
        <w:t xml:space="preserve">wrapped </w:t>
      </w:r>
      <w:r>
        <w:t xml:space="preserve">by </w:t>
      </w:r>
      <w:r>
        <w:rPr>
          <w:b/>
          <w:sz w:val="30"/>
        </w:rPr>
        <w:t xml:space="preserve">amazon </w:t>
      </w:r>
      <w:r>
        <w:t xml:space="preserve">that </w:t>
      </w:r>
      <w:r>
        <w:rPr>
          <w:b/>
          <w:sz w:val="32"/>
        </w:rPr>
        <w:t xml:space="preserve">every </w:t>
      </w:r>
      <w:r>
        <w:rPr>
          <w:b/>
          <w:sz w:val="26"/>
        </w:rPr>
        <w:t xml:space="preserve">cookie </w:t>
      </w:r>
      <w:r>
        <w:rPr>
          <w:b/>
          <w:sz w:val="30"/>
        </w:rPr>
        <w:t xml:space="preserve">arrived </w:t>
      </w:r>
      <w:r>
        <w:rPr>
          <w:b/>
          <w:sz w:val="28"/>
        </w:rPr>
        <w:t xml:space="preserve">crumbled </w:t>
      </w:r>
      <w:r>
        <w:t xml:space="preserve">in </w:t>
      </w:r>
      <w:r>
        <w:rPr>
          <w:b/>
          <w:sz w:val="26"/>
        </w:rPr>
        <w:t xml:space="preserve">pieces </w:t>
      </w:r>
      <w:r>
        <w:rPr>
          <w:b/>
          <w:sz w:val="32"/>
        </w:rPr>
        <w:t xml:space="preserve">try </w:t>
      </w:r>
      <w:r>
        <w:t xml:space="preserve">to </w:t>
      </w:r>
      <w:r>
        <w:rPr>
          <w:b/>
          <w:sz w:val="32"/>
        </w:rPr>
        <w:t xml:space="preserve">find </w:t>
      </w:r>
      <w:r>
        <w:t xml:space="preserve">these </w:t>
      </w:r>
      <w:r>
        <w:rPr>
          <w:b/>
          <w:sz w:val="34"/>
        </w:rPr>
        <w:t xml:space="preserve">cookies </w:t>
      </w:r>
      <w:r>
        <w:t xml:space="preserve">in </w:t>
      </w:r>
      <w:r>
        <w:t xml:space="preserve">a </w:t>
      </w:r>
      <w:r>
        <w:rPr>
          <w:b/>
          <w:sz w:val="36"/>
        </w:rPr>
        <w:t xml:space="preserve">store </w:t>
      </w:r>
      <w:r>
        <w:rPr>
          <w:b/>
          <w:sz w:val="40"/>
        </w:rPr>
        <w:t xml:space="preserve">instead </w:t>
      </w:r>
      <w:r>
        <w:rPr>
          <w:b/>
          <w:sz w:val="26"/>
        </w:rPr>
        <w:t xml:space="preserve">delicious </w:t>
      </w:r>
      <w:r>
        <w:rPr>
          <w:b/>
          <w:sz w:val="34"/>
        </w:rPr>
        <w:t xml:space="preserve">cookies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buy </w:t>
      </w:r>
      <w:r>
        <w:rPr>
          <w:b/>
          <w:sz w:val="28"/>
        </w:rPr>
        <w:t xml:space="preserve">online </w:t>
      </w:r>
      <w:r>
        <w:rPr>
          <w:b/>
          <w:sz w:val="36"/>
        </w:rPr>
        <w:t xml:space="preserve">! </w:t>
      </w:r>
    </w:p>
    <w:p>
      <w:r>
        <w:t xml:space="preserve">my </w:t>
      </w:r>
      <w:r>
        <w:rPr>
          <w:b/>
          <w:sz w:val="40"/>
        </w:rPr>
        <w:t xml:space="preserve">kids </w:t>
      </w:r>
      <w:r>
        <w:t xml:space="preserve">just </w:t>
      </w:r>
      <w:r>
        <w:rPr>
          <w:b/>
          <w:sz w:val="38"/>
        </w:rPr>
        <w:t xml:space="preserve">love </w:t>
      </w:r>
      <w:r>
        <w:t xml:space="preserve">these </w:t>
      </w:r>
      <w:r>
        <w:rPr>
          <w:b/>
          <w:sz w:val="28"/>
        </w:rPr>
        <w:t xml:space="preserve">even </w:t>
      </w:r>
      <w:r>
        <w:t xml:space="preserve">the </w:t>
      </w:r>
      <w:r>
        <w:rPr>
          <w:b/>
          <w:sz w:val="28"/>
        </w:rPr>
        <w:t xml:space="preserve">non </w:t>
      </w:r>
      <w:r>
        <w:rPr>
          <w:b/>
          <w:sz w:val="28"/>
        </w:rPr>
        <w:t xml:space="preserve">celiac </w:t>
      </w:r>
      <w:r>
        <w:rPr>
          <w:b/>
          <w:sz w:val="38"/>
        </w:rPr>
        <w:t xml:space="preserve">! </w:t>
      </w:r>
      <w:r>
        <w:rPr>
          <w:b/>
          <w:sz w:val="26"/>
        </w:rPr>
        <w:t xml:space="preserve">\ </w:t>
      </w:r>
      <w:r>
        <w:rPr>
          <w:b/>
          <w:sz w:val="24"/>
        </w:rPr>
        <w:t xml:space="preserve">( </w:t>
      </w:r>
      <w:r>
        <w:t xml:space="preserve">they </w:t>
      </w:r>
      <w:r>
        <w:t xml:space="preserve">did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like </w:t>
      </w:r>
      <w:r>
        <w:t xml:space="preserve">the </w:t>
      </w:r>
      <w:r>
        <w:rPr>
          <w:b/>
          <w:sz w:val="24"/>
        </w:rPr>
        <w:t xml:space="preserve">plain </w:t>
      </w:r>
      <w:r>
        <w:rPr>
          <w:b/>
          <w:sz w:val="24"/>
        </w:rPr>
        <w:t xml:space="preserve">milk </w:t>
      </w:r>
      <w:r>
        <w:rPr>
          <w:b/>
          <w:sz w:val="24"/>
        </w:rPr>
        <w:t xml:space="preserve">chocolate </w:t>
      </w:r>
      <w:r>
        <w:rPr>
          <w:b/>
          <w:sz w:val="24"/>
        </w:rPr>
        <w:t xml:space="preserve">ones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however </w:t>
      </w:r>
      <w:r>
        <w:rPr>
          <w:b/>
          <w:sz w:val="26"/>
        </w:rPr>
        <w:t xml:space="preserve">\ </w:t>
      </w:r>
      <w:r>
        <w:rPr>
          <w:b/>
          <w:sz w:val="26"/>
        </w:rPr>
        <w:t xml:space="preserve">) </w:t>
      </w:r>
      <w:r>
        <w:t xml:space="preserve">these </w:t>
      </w:r>
      <w:r>
        <w:t xml:space="preserve">i </w:t>
      </w:r>
      <w:r>
        <w:t xml:space="preserve">can </w:t>
      </w:r>
      <w:r>
        <w:rPr>
          <w:b/>
          <w:sz w:val="26"/>
        </w:rPr>
        <w:t xml:space="preserve">barely </w:t>
      </w:r>
      <w:r>
        <w:rPr>
          <w:b/>
          <w:sz w:val="26"/>
        </w:rPr>
        <w:t xml:space="preserve">keep </w:t>
      </w:r>
      <w:r>
        <w:t xml:space="preserve">in </w:t>
      </w:r>
      <w:r>
        <w:rPr>
          <w:b/>
          <w:sz w:val="28"/>
        </w:rPr>
        <w:t xml:space="preserve">stock </w:t>
      </w:r>
      <w:r>
        <w:t xml:space="preserve">in </w:t>
      </w:r>
      <w:r>
        <w:t xml:space="preserve">the </w:t>
      </w:r>
      <w:r>
        <w:rPr>
          <w:b/>
          <w:sz w:val="34"/>
        </w:rPr>
        <w:t xml:space="preserve">house </w:t>
      </w:r>
      <w:r>
        <w:t xml:space="preserve">my </w:t>
      </w:r>
      <w:r>
        <w:rPr>
          <w:b/>
          <w:sz w:val="40"/>
        </w:rPr>
        <w:t xml:space="preserve">kids </w:t>
      </w:r>
      <w:r>
        <w:rPr>
          <w:b/>
          <w:sz w:val="38"/>
        </w:rPr>
        <w:t xml:space="preserve">love </w:t>
      </w:r>
      <w:r>
        <w:t xml:space="preserve">these </w:t>
      </w:r>
      <w:r>
        <w:rPr>
          <w:b/>
          <w:sz w:val="38"/>
        </w:rPr>
        <w:t xml:space="preserve">! </w:t>
      </w:r>
    </w:p>
    <w:p>
      <w:r>
        <w:t xml:space="preserve">i </w:t>
      </w:r>
      <w:r>
        <w:t xml:space="preserve">'m </w:t>
      </w:r>
      <w:r>
        <w:rPr>
          <w:b/>
          <w:sz w:val="38"/>
        </w:rPr>
        <w:t xml:space="preserve">really </w:t>
      </w:r>
      <w:r>
        <w:t xml:space="preserve">enjoying </w:t>
      </w:r>
      <w:r>
        <w:t xml:space="preserve">this </w:t>
      </w:r>
      <w:r>
        <w:rPr>
          <w:b/>
          <w:sz w:val="32"/>
        </w:rPr>
        <w:t xml:space="preserve">starbucks </w:t>
      </w:r>
      <w:r>
        <w:t xml:space="preserve">pike </w:t>
      </w:r>
      <w:r>
        <w:t xml:space="preserve">place </w:t>
      </w:r>
      <w:r>
        <w:t xml:space="preserve">roast </w:t>
      </w:r>
      <w:r>
        <w:rPr>
          <w:b/>
          <w:sz w:val="30"/>
        </w:rPr>
        <w:t xml:space="preserve">k </w:t>
      </w:r>
      <w:r>
        <w:rPr>
          <w:b/>
          <w:sz w:val="36"/>
        </w:rPr>
        <w:t xml:space="preserve">cup </w:t>
      </w:r>
      <w:r>
        <w:rPr>
          <w:b/>
          <w:sz w:val="28"/>
        </w:rPr>
        <w:t xml:space="preserve">coffee </w:t>
      </w:r>
      <w:r>
        <w:t xml:space="preserve">it </w:t>
      </w:r>
      <w:r>
        <w:t xml:space="preserve">is </w:t>
      </w:r>
      <w:r>
        <w:t xml:space="preserve">smooth </w:t>
      </w:r>
      <w:r>
        <w:t xml:space="preserve">and </w:t>
      </w:r>
      <w:r>
        <w:t xml:space="preserve">delicious </w:t>
      </w:r>
      <w:r>
        <w:rPr>
          <w:b/>
          <w:sz w:val="30"/>
        </w:rPr>
        <w:t xml:space="preserve">, </w:t>
      </w:r>
      <w:r>
        <w:t xml:space="preserve">not </w:t>
      </w:r>
      <w:r>
        <w:t xml:space="preserve">too </w:t>
      </w:r>
      <w:r>
        <w:rPr>
          <w:b/>
          <w:sz w:val="24"/>
        </w:rPr>
        <w:t xml:space="preserve">strong </w:t>
      </w:r>
      <w:r>
        <w:rPr>
          <w:b/>
          <w:sz w:val="30"/>
        </w:rPr>
        <w:t xml:space="preserve">, </w:t>
      </w:r>
      <w:r>
        <w:t xml:space="preserve">not </w:t>
      </w:r>
      <w:r>
        <w:rPr>
          <w:b/>
          <w:sz w:val="30"/>
        </w:rPr>
        <w:t xml:space="preserve">bitter </w:t>
      </w:r>
      <w:r>
        <w:t xml:space="preserve">tasting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24"/>
        </w:rPr>
        <w:t xml:space="preserve">like </w:t>
      </w:r>
      <w:r>
        <w:t xml:space="preserve">the </w:t>
      </w:r>
      <w:r>
        <w:rPr>
          <w:b/>
          <w:sz w:val="28"/>
        </w:rPr>
        <w:t xml:space="preserve">house </w:t>
      </w:r>
      <w:r>
        <w:rPr>
          <w:b/>
          <w:sz w:val="32"/>
        </w:rPr>
        <w:t xml:space="preserve">blend </w:t>
      </w:r>
      <w:r>
        <w:t xml:space="preserve">or </w:t>
      </w:r>
      <w:r>
        <w:rPr>
          <w:b/>
          <w:sz w:val="36"/>
        </w:rPr>
        <w:t xml:space="preserve">breakfast </w:t>
      </w:r>
      <w:r>
        <w:rPr>
          <w:b/>
          <w:sz w:val="32"/>
        </w:rPr>
        <w:t xml:space="preserve">blend </w:t>
      </w:r>
      <w:r>
        <w:rPr>
          <w:b/>
          <w:sz w:val="30"/>
        </w:rPr>
        <w:t xml:space="preserve">k </w:t>
      </w:r>
      <w:r>
        <w:rPr>
          <w:b/>
          <w:sz w:val="28"/>
        </w:rPr>
        <w:t xml:space="preserve">cups </w:t>
      </w:r>
      <w:r>
        <w:t xml:space="preserve">for </w:t>
      </w:r>
      <w:r>
        <w:t xml:space="preserve">some </w:t>
      </w:r>
      <w:r>
        <w:rPr>
          <w:b/>
          <w:sz w:val="24"/>
        </w:rPr>
        <w:t xml:space="preserve">reason </w:t>
      </w:r>
      <w:r>
        <w:t xml:space="preserve">they </w:t>
      </w:r>
      <w:r>
        <w:t xml:space="preserve">do </w:t>
      </w:r>
      <w:r>
        <w:rPr>
          <w:b/>
          <w:sz w:val="24"/>
        </w:rPr>
        <w:t xml:space="preserve">taste </w:t>
      </w:r>
      <w:r>
        <w:t xml:space="preserve">a </w:t>
      </w:r>
      <w:r>
        <w:rPr>
          <w:b/>
          <w:sz w:val="24"/>
        </w:rPr>
        <w:t xml:space="preserve">bit </w:t>
      </w:r>
      <w:r>
        <w:rPr>
          <w:b/>
          <w:sz w:val="30"/>
        </w:rPr>
        <w:t xml:space="preserve">bitter </w:t>
      </w:r>
      <w:r>
        <w:t xml:space="preserve">to </w:t>
      </w:r>
      <w:r>
        <w:t xml:space="preserve">me </w:t>
      </w:r>
      <w:r>
        <w:t xml:space="preserve">i </w:t>
      </w:r>
      <w:r>
        <w:rPr>
          <w:b/>
          <w:sz w:val="30"/>
        </w:rPr>
        <w:t xml:space="preserve">love </w:t>
      </w:r>
      <w:r>
        <w:rPr>
          <w:b/>
          <w:sz w:val="32"/>
        </w:rPr>
        <w:t xml:space="preserve">starbucks </w:t>
      </w:r>
      <w:r>
        <w:rPr>
          <w:b/>
          <w:sz w:val="26"/>
        </w:rPr>
        <w:t xml:space="preserve">mocha </w:t>
      </w:r>
      <w:r>
        <w:rPr>
          <w:b/>
          <w:sz w:val="30"/>
        </w:rPr>
        <w:t xml:space="preserve">coffees </w:t>
      </w:r>
      <w:r>
        <w:t xml:space="preserve">but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24"/>
        </w:rPr>
        <w:t xml:space="preserve">generally </w:t>
      </w:r>
      <w:r>
        <w:rPr>
          <w:b/>
          <w:sz w:val="26"/>
        </w:rPr>
        <w:t xml:space="preserve">drink </w:t>
      </w:r>
      <w:r>
        <w:t xml:space="preserve">their </w:t>
      </w:r>
      <w:r>
        <w:rPr>
          <w:b/>
          <w:sz w:val="32"/>
        </w:rPr>
        <w:t xml:space="preserve">regular </w:t>
      </w:r>
      <w:r>
        <w:rPr>
          <w:b/>
          <w:sz w:val="30"/>
        </w:rPr>
        <w:t xml:space="preserve">coffees </w:t>
      </w:r>
      <w:r>
        <w:rPr>
          <w:b/>
          <w:sz w:val="28"/>
        </w:rPr>
        <w:t xml:space="preserve">always </w:t>
      </w:r>
      <w:r>
        <w:rPr>
          <w:b/>
          <w:sz w:val="24"/>
        </w:rPr>
        <w:t xml:space="preserve">seemed </w:t>
      </w:r>
      <w:r>
        <w:t xml:space="preserve">too </w:t>
      </w:r>
      <w:r>
        <w:rPr>
          <w:b/>
          <w:sz w:val="24"/>
        </w:rPr>
        <w:t xml:space="preserve">strong </w:t>
      </w:r>
      <w:r>
        <w:t xml:space="preserve">or </w:t>
      </w:r>
      <w:r>
        <w:rPr>
          <w:b/>
          <w:sz w:val="30"/>
        </w:rPr>
        <w:t xml:space="preserve">bitter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this </w:t>
      </w:r>
      <w:r>
        <w:rPr>
          <w:b/>
          <w:sz w:val="38"/>
        </w:rPr>
        <w:t xml:space="preserve">really </w:t>
      </w:r>
      <w:r>
        <w:t xml:space="preserve">is </w:t>
      </w:r>
      <w:r>
        <w:t xml:space="preserve">a </w:t>
      </w:r>
      <w:r>
        <w:rPr>
          <w:b/>
          <w:sz w:val="34"/>
        </w:rPr>
        <w:t xml:space="preserve">great </w:t>
      </w:r>
      <w:r>
        <w:rPr>
          <w:b/>
          <w:sz w:val="36"/>
        </w:rPr>
        <w:t xml:space="preserve">cup </w:t>
      </w:r>
      <w:r>
        <w:t xml:space="preserve">of </w:t>
      </w:r>
      <w:r>
        <w:rPr>
          <w:b/>
          <w:sz w:val="28"/>
        </w:rPr>
        <w:t xml:space="preserve">coffee </w:t>
      </w:r>
      <w:r>
        <w:rPr>
          <w:b/>
          <w:sz w:val="28"/>
        </w:rPr>
        <w:t xml:space="preserve">update </w:t>
      </w:r>
      <w:r>
        <w:t xml:space="preserve">i </w:t>
      </w:r>
      <w:r>
        <w:rPr>
          <w:b/>
          <w:sz w:val="28"/>
        </w:rPr>
        <w:t xml:space="preserve">decided </w:t>
      </w:r>
      <w:r>
        <w:t xml:space="preserve">to </w:t>
      </w:r>
      <w:r>
        <w:rPr>
          <w:b/>
          <w:sz w:val="26"/>
        </w:rPr>
        <w:t xml:space="preserve">purchase </w:t>
      </w:r>
      <w:r>
        <w:t xml:space="preserve">the </w:t>
      </w:r>
      <w:r>
        <w:rPr>
          <w:b/>
          <w:sz w:val="36"/>
        </w:rPr>
        <w:t xml:space="preserve">160 </w:t>
      </w:r>
      <w:r>
        <w:rPr>
          <w:b/>
          <w:sz w:val="30"/>
        </w:rPr>
        <w:t xml:space="preserve">count </w:t>
      </w:r>
      <w:r>
        <w:t xml:space="preserve">so </w:t>
      </w:r>
      <w:r>
        <w:t xml:space="preserve">i </w:t>
      </w:r>
      <w:r>
        <w:rPr>
          <w:b/>
          <w:sz w:val="24"/>
        </w:rPr>
        <w:t xml:space="preserve">would </w:t>
      </w:r>
      <w:r>
        <w:rPr>
          <w:b/>
          <w:sz w:val="30"/>
        </w:rPr>
        <w:t xml:space="preserve">n't </w:t>
      </w:r>
      <w:r>
        <w:rPr>
          <w:b/>
          <w:sz w:val="24"/>
        </w:rPr>
        <w:t xml:space="preserve">run </w:t>
      </w:r>
      <w:r>
        <w:t xml:space="preserve">out </w:t>
      </w:r>
      <w:r>
        <w:t xml:space="preserve">so </w:t>
      </w:r>
      <w:r>
        <w:rPr>
          <w:b/>
          <w:sz w:val="28"/>
        </w:rPr>
        <w:t xml:space="preserve">quickly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rPr>
          <w:b/>
          <w:sz w:val="32"/>
        </w:rPr>
        <w:t xml:space="preserve">arrived </w:t>
      </w:r>
      <w:r>
        <w:t xml:space="preserve">as </w:t>
      </w:r>
      <w:r>
        <w:rPr>
          <w:b/>
          <w:sz w:val="36"/>
        </w:rPr>
        <w:t xml:space="preserve">160 </w:t>
      </w:r>
      <w:r>
        <w:rPr>
          <w:b/>
          <w:sz w:val="32"/>
        </w:rPr>
        <w:t xml:space="preserve">loose </w:t>
      </w:r>
      <w:r>
        <w:rPr>
          <w:b/>
          <w:sz w:val="30"/>
        </w:rPr>
        <w:t xml:space="preserve">k </w:t>
      </w:r>
      <w:r>
        <w:rPr>
          <w:b/>
          <w:sz w:val="28"/>
        </w:rPr>
        <w:t xml:space="preserve">cups </w:t>
      </w:r>
      <w:r>
        <w:t xml:space="preserve">in </w:t>
      </w:r>
      <w:r>
        <w:t xml:space="preserve">a </w:t>
      </w:r>
      <w:r>
        <w:rPr>
          <w:b/>
          <w:sz w:val="32"/>
        </w:rPr>
        <w:t xml:space="preserve">big </w:t>
      </w:r>
      <w:r>
        <w:rPr>
          <w:b/>
          <w:sz w:val="34"/>
        </w:rPr>
        <w:t xml:space="preserve">box </w:t>
      </w:r>
      <w:r>
        <w:rPr>
          <w:b/>
          <w:sz w:val="40"/>
        </w:rPr>
        <w:t xml:space="preserve">! </w:t>
      </w:r>
      <w:r>
        <w:t xml:space="preserve">not </w:t>
      </w:r>
      <w:r>
        <w:t xml:space="preserve">a </w:t>
      </w:r>
      <w:r>
        <w:rPr>
          <w:b/>
          <w:sz w:val="26"/>
        </w:rPr>
        <w:t xml:space="preserve">deal </w:t>
      </w:r>
      <w:r>
        <w:rPr>
          <w:b/>
          <w:sz w:val="24"/>
        </w:rPr>
        <w:t xml:space="preserve">breaker </w:t>
      </w:r>
      <w:r>
        <w:rPr>
          <w:b/>
          <w:sz w:val="30"/>
        </w:rPr>
        <w:t xml:space="preserve">, </w:t>
      </w:r>
      <w:r>
        <w:t xml:space="preserve">just </w:t>
      </w:r>
      <w:r>
        <w:t xml:space="preserve">not </w:t>
      </w:r>
      <w:r>
        <w:t xml:space="preserve">what </w:t>
      </w:r>
      <w:r>
        <w:t xml:space="preserve">i </w:t>
      </w:r>
      <w:r>
        <w:rPr>
          <w:b/>
          <w:sz w:val="34"/>
        </w:rPr>
        <w:t xml:space="preserve">expected </w:t>
      </w:r>
      <w:r>
        <w:t xml:space="preserve">just </w:t>
      </w:r>
      <w:r>
        <w:t xml:space="preserve">a </w:t>
      </w:r>
      <w:r>
        <w:rPr>
          <w:b/>
          <w:sz w:val="28"/>
        </w:rPr>
        <w:t xml:space="preserve">heads </w:t>
      </w:r>
      <w:r>
        <w:t xml:space="preserve">up </w:t>
      </w:r>
      <w:r>
        <w:rPr>
          <w:b/>
          <w:sz w:val="36"/>
        </w:rPr>
        <w:t xml:space="preserve">160 </w:t>
      </w:r>
      <w:r>
        <w:rPr>
          <w:b/>
          <w:sz w:val="30"/>
        </w:rPr>
        <w:t xml:space="preserve">count </w:t>
      </w:r>
      <w:r>
        <w:rPr>
          <w:b/>
          <w:sz w:val="32"/>
        </w:rPr>
        <w:t xml:space="preserve">comes </w:t>
      </w:r>
      <w:r>
        <w:rPr>
          <w:b/>
          <w:sz w:val="32"/>
        </w:rPr>
        <w:t xml:space="preserve">loose </w:t>
      </w:r>
      <w:r>
        <w:t xml:space="preserve">in </w:t>
      </w:r>
      <w:r>
        <w:t xml:space="preserve">a </w:t>
      </w:r>
      <w:r>
        <w:rPr>
          <w:b/>
          <w:sz w:val="32"/>
        </w:rPr>
        <w:t xml:space="preserve">big </w:t>
      </w:r>
      <w:r>
        <w:rPr>
          <w:b/>
          <w:sz w:val="34"/>
        </w:rPr>
        <w:t xml:space="preserve">box </w:t>
      </w:r>
      <w:r>
        <w:rPr>
          <w:b/>
          <w:sz w:val="40"/>
        </w:rPr>
        <w:t xml:space="preserve">! </w:t>
      </w:r>
    </w:p>
    <w:p>
      <w:r>
        <w:rPr>
          <w:b/>
          <w:sz w:val="26"/>
        </w:rPr>
        <w:t xml:space="preserve">honestly </w:t>
      </w:r>
      <w:r>
        <w:rPr>
          <w:b/>
          <w:sz w:val="32"/>
        </w:rPr>
        <w:t xml:space="preserve">, </w:t>
      </w:r>
      <w:r>
        <w:t xml:space="preserve">i </w:t>
      </w:r>
      <w:r>
        <w:rPr>
          <w:b/>
          <w:sz w:val="24"/>
        </w:rPr>
        <w:t xml:space="preserve">think </w:t>
      </w:r>
      <w:r>
        <w:t xml:space="preserve">these </w:t>
      </w:r>
      <w:r>
        <w:t xml:space="preserve">are </w:t>
      </w:r>
      <w:r>
        <w:t xml:space="preserve">just </w:t>
      </w:r>
      <w:r>
        <w:rPr>
          <w:b/>
          <w:sz w:val="24"/>
        </w:rPr>
        <w:t xml:space="preserve">okay </w:t>
      </w:r>
      <w:r>
        <w:rPr>
          <w:b/>
          <w:sz w:val="32"/>
        </w:rPr>
        <w:t xml:space="preserve">, </w:t>
      </w:r>
      <w:r>
        <w:t xml:space="preserve">but </w:t>
      </w:r>
      <w:r>
        <w:rPr>
          <w:b/>
          <w:sz w:val="28"/>
        </w:rPr>
        <w:t xml:space="preserve">dh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kids </w:t>
      </w:r>
      <w:r>
        <w:rPr>
          <w:b/>
          <w:sz w:val="30"/>
        </w:rPr>
        <w:t xml:space="preserve">love </w:t>
      </w:r>
      <w:r>
        <w:t xml:space="preserve">them </w:t>
      </w:r>
      <w:r>
        <w:rPr>
          <w:b/>
          <w:sz w:val="26"/>
        </w:rPr>
        <w:t xml:space="preserve">even </w:t>
      </w:r>
      <w:r>
        <w:t xml:space="preserve">the </w:t>
      </w:r>
      <w:r>
        <w:rPr>
          <w:b/>
          <w:sz w:val="26"/>
        </w:rPr>
        <w:t xml:space="preserve">non </w:t>
      </w:r>
      <w:r>
        <w:rPr>
          <w:b/>
          <w:sz w:val="26"/>
        </w:rPr>
        <w:t xml:space="preserve">celiac </w:t>
      </w:r>
      <w:r>
        <w:rPr>
          <w:b/>
          <w:sz w:val="32"/>
        </w:rPr>
        <w:t xml:space="preserve">, </w:t>
      </w:r>
      <w:r>
        <w:t xml:space="preserve">which </w:t>
      </w:r>
      <w:r>
        <w:t xml:space="preserve">is </w:t>
      </w:r>
      <w:r>
        <w:rPr>
          <w:b/>
          <w:sz w:val="30"/>
        </w:rPr>
        <w:t xml:space="preserve">always </w:t>
      </w:r>
      <w:r>
        <w:t xml:space="preserve">a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judge </w:t>
      </w:r>
      <w:r>
        <w:t xml:space="preserve">of </w:t>
      </w:r>
      <w:r>
        <w:t xml:space="preserve">how </w:t>
      </w:r>
      <w:r>
        <w:t xml:space="preserve">a </w:t>
      </w:r>
      <w:r>
        <w:rPr>
          <w:b/>
          <w:sz w:val="24"/>
        </w:rPr>
        <w:t xml:space="preserve">gf </w:t>
      </w:r>
      <w:r>
        <w:rPr>
          <w:b/>
          <w:sz w:val="26"/>
        </w:rPr>
        <w:t xml:space="preserve">product </w:t>
      </w:r>
      <w:r>
        <w:rPr>
          <w:b/>
          <w:sz w:val="26"/>
        </w:rPr>
        <w:t xml:space="preserve">tastes </w:t>
      </w:r>
      <w:r>
        <w:t xml:space="preserve">they </w:t>
      </w:r>
      <w:r>
        <w:t xml:space="preserve">re </w:t>
      </w:r>
      <w:r>
        <w:rPr>
          <w:b/>
          <w:sz w:val="26"/>
        </w:rPr>
        <w:t xml:space="preserve">bite </w:t>
      </w:r>
      <w:r>
        <w:rPr>
          <w:b/>
          <w:sz w:val="32"/>
        </w:rPr>
        <w:t xml:space="preserve">sized </w:t>
      </w:r>
      <w:r>
        <w:t xml:space="preserve">and </w:t>
      </w:r>
      <w:r>
        <w:t xml:space="preserve">a </w:t>
      </w:r>
      <w:r>
        <w:rPr>
          <w:b/>
          <w:sz w:val="34"/>
        </w:rPr>
        <w:t xml:space="preserve">great </w:t>
      </w:r>
      <w:r>
        <w:rPr>
          <w:b/>
          <w:sz w:val="30"/>
        </w:rPr>
        <w:t xml:space="preserve">snack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we </w:t>
      </w:r>
      <w:r>
        <w:rPr>
          <w:b/>
          <w:sz w:val="26"/>
        </w:rPr>
        <w:t xml:space="preserve">put </w:t>
      </w:r>
      <w:r>
        <w:t xml:space="preserve">a </w:t>
      </w:r>
      <w:r>
        <w:rPr>
          <w:b/>
          <w:sz w:val="28"/>
        </w:rPr>
        <w:t xml:space="preserve">couple </w:t>
      </w:r>
      <w:r>
        <w:t xml:space="preserve">in </w:t>
      </w:r>
      <w:r>
        <w:t xml:space="preserve">a </w:t>
      </w:r>
      <w:r>
        <w:rPr>
          <w:b/>
          <w:sz w:val="30"/>
        </w:rPr>
        <w:t xml:space="preserve">snack </w:t>
      </w:r>
      <w:r>
        <w:rPr>
          <w:b/>
          <w:sz w:val="32"/>
        </w:rPr>
        <w:t xml:space="preserve">sized </w:t>
      </w:r>
      <w:r>
        <w:rPr>
          <w:b/>
          <w:sz w:val="26"/>
        </w:rPr>
        <w:t xml:space="preserve">ziploc </w:t>
      </w:r>
      <w:r>
        <w:rPr>
          <w:b/>
          <w:sz w:val="28"/>
        </w:rPr>
        <w:t xml:space="preserve">bag </w:t>
      </w:r>
      <w:r>
        <w:t xml:space="preserve">for </w:t>
      </w:r>
      <w:r>
        <w:rPr>
          <w:b/>
          <w:sz w:val="30"/>
        </w:rPr>
        <w:t xml:space="preserve">school </w:t>
      </w:r>
      <w:r>
        <w:rPr>
          <w:b/>
          <w:sz w:val="28"/>
        </w:rPr>
        <w:t xml:space="preserve">lunches </w:t>
      </w:r>
      <w:r>
        <w:rPr>
          <w:b/>
          <w:sz w:val="26"/>
        </w:rPr>
        <w:t xml:space="preserve">good </w:t>
      </w:r>
      <w:r>
        <w:rPr>
          <w:b/>
          <w:sz w:val="26"/>
        </w:rPr>
        <w:t xml:space="preserve">product </w:t>
      </w:r>
      <w:r>
        <w:rPr>
          <w:b/>
          <w:sz w:val="32"/>
        </w:rPr>
        <w:t xml:space="preserve">, </w:t>
      </w:r>
      <w:r>
        <w:rPr>
          <w:b/>
          <w:sz w:val="28"/>
        </w:rPr>
        <w:t xml:space="preserve">nice </w:t>
      </w:r>
      <w:r>
        <w:t xml:space="preserve">to </w:t>
      </w:r>
      <w:r>
        <w:rPr>
          <w:b/>
          <w:sz w:val="28"/>
        </w:rPr>
        <w:t xml:space="preserve">get </w:t>
      </w:r>
      <w:r>
        <w:t xml:space="preserve">them </w:t>
      </w:r>
      <w:r>
        <w:t xml:space="preserve">through </w:t>
      </w:r>
      <w:r>
        <w:t xml:space="preserve">the </w:t>
      </w:r>
      <w:r>
        <w:rPr>
          <w:b/>
          <w:sz w:val="30"/>
        </w:rPr>
        <w:t xml:space="preserve">subscribe </w:t>
      </w:r>
      <w:r>
        <w:rPr>
          <w:b/>
          <w:sz w:val="34"/>
        </w:rPr>
        <w:t xml:space="preserve">save </w:t>
      </w:r>
      <w:r>
        <w:rPr>
          <w:b/>
          <w:sz w:val="38"/>
        </w:rPr>
        <w:t xml:space="preserve">program </w:t>
      </w:r>
      <w:r>
        <w:rPr>
          <w:b/>
          <w:sz w:val="40"/>
        </w:rPr>
        <w:t xml:space="preserve">family </w:t>
      </w:r>
      <w:r>
        <w:rPr>
          <w:b/>
          <w:sz w:val="36"/>
        </w:rPr>
        <w:t xml:space="preserve">loves </w:t>
      </w:r>
      <w:r>
        <w:t xml:space="preserve">these </w:t>
      </w:r>
      <w:r>
        <w:rPr>
          <w:b/>
          <w:sz w:val="36"/>
        </w:rPr>
        <w:t xml:space="preserve">! </w:t>
      </w:r>
    </w:p>
    <w:p>
      <w:r>
        <w:t xml:space="preserve">i </w:t>
      </w:r>
      <w:r>
        <w:t xml:space="preserve">have </w:t>
      </w:r>
      <w:r>
        <w:t xml:space="preserve">only </w:t>
      </w:r>
      <w:r>
        <w:t xml:space="preserve">tried </w:t>
      </w:r>
      <w:r>
        <w:t xml:space="preserve">the </w:t>
      </w:r>
      <w:r>
        <w:t xml:space="preserve">blueberry </w:t>
      </w:r>
      <w:r>
        <w:t xml:space="preserve">and </w:t>
      </w:r>
      <w:r>
        <w:rPr>
          <w:b/>
          <w:sz w:val="24"/>
        </w:rPr>
        <w:t xml:space="preserve">fig </w:t>
      </w:r>
      <w:r>
        <w:t xml:space="preserve">figgies </w:t>
      </w:r>
      <w:r>
        <w:t xml:space="preserve">jammies </w:t>
      </w:r>
      <w:r>
        <w:t xml:space="preserve">\ </w:t>
      </w:r>
      <w:r>
        <w:t xml:space="preserve">( </w:t>
      </w:r>
      <w:r>
        <w:t xml:space="preserve">got </w:t>
      </w:r>
      <w:r>
        <w:t xml:space="preserve">ta </w:t>
      </w:r>
      <w:r>
        <w:t xml:space="preserve">love </w:t>
      </w:r>
      <w:r>
        <w:t xml:space="preserve">that </w:t>
      </w:r>
      <w:r>
        <w:t xml:space="preserve">name </w:t>
      </w:r>
      <w:r>
        <w:rPr>
          <w:b/>
          <w:sz w:val="40"/>
        </w:rPr>
        <w:t xml:space="preserve">! </w:t>
      </w:r>
      <w:r>
        <w:t xml:space="preserve">\ </w:t>
      </w:r>
      <w:r>
        <w:t xml:space="preserve">) </w:t>
      </w:r>
      <w:r>
        <w:t xml:space="preserve">so </w:t>
      </w:r>
      <w:r>
        <w:t xml:space="preserve">far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they </w:t>
      </w:r>
      <w:r>
        <w:t xml:space="preserve">are </w:t>
      </w:r>
      <w:r>
        <w:rPr>
          <w:b/>
          <w:sz w:val="26"/>
        </w:rPr>
        <w:t xml:space="preserve">delicious </w:t>
      </w:r>
      <w:r>
        <w:t xml:space="preserve">if </w:t>
      </w:r>
      <w:r>
        <w:t xml:space="preserve">you </w:t>
      </w:r>
      <w:r>
        <w:t xml:space="preserve">were </w:t>
      </w:r>
      <w:r>
        <w:t xml:space="preserve">a </w:t>
      </w:r>
      <w:r>
        <w:rPr>
          <w:b/>
          <w:sz w:val="24"/>
        </w:rPr>
        <w:t xml:space="preserve">fig </w:t>
      </w:r>
      <w:r>
        <w:rPr>
          <w:b/>
          <w:sz w:val="34"/>
        </w:rPr>
        <w:t xml:space="preserve">newton </w:t>
      </w:r>
      <w:r>
        <w:rPr>
          <w:b/>
          <w:sz w:val="34"/>
        </w:rPr>
        <w:t xml:space="preserve">fan </w:t>
      </w:r>
      <w:r>
        <w:t xml:space="preserve">before </w:t>
      </w:r>
      <w:r>
        <w:t xml:space="preserve">you </w:t>
      </w:r>
      <w:r>
        <w:t xml:space="preserve">had </w:t>
      </w:r>
      <w:r>
        <w:t xml:space="preserve">to </w:t>
      </w:r>
      <w:r>
        <w:rPr>
          <w:b/>
          <w:sz w:val="32"/>
        </w:rPr>
        <w:t xml:space="preserve">eat </w:t>
      </w:r>
      <w:r>
        <w:rPr>
          <w:b/>
          <w:sz w:val="24"/>
        </w:rPr>
        <w:t xml:space="preserve">gluten </w:t>
      </w:r>
      <w:r>
        <w:rPr>
          <w:b/>
          <w:sz w:val="28"/>
        </w:rPr>
        <w:t xml:space="preserve">free </w:t>
      </w:r>
      <w:r>
        <w:rPr>
          <w:b/>
          <w:sz w:val="32"/>
        </w:rPr>
        <w:t xml:space="preserve">, </w:t>
      </w:r>
      <w:r>
        <w:rPr>
          <w:b/>
          <w:sz w:val="32"/>
        </w:rPr>
        <w:t xml:space="preserve">pamela </w:t>
      </w:r>
      <w:r>
        <w:t xml:space="preserve">s </w:t>
      </w:r>
      <w:r>
        <w:t xml:space="preserve">has </w:t>
      </w:r>
      <w:r>
        <w:rPr>
          <w:b/>
          <w:sz w:val="30"/>
        </w:rPr>
        <w:t xml:space="preserve">come </w:t>
      </w:r>
      <w:r>
        <w:t xml:space="preserve">through </w:t>
      </w:r>
      <w:r>
        <w:rPr>
          <w:b/>
          <w:sz w:val="40"/>
        </w:rPr>
        <w:t xml:space="preserve">! </w:t>
      </w:r>
      <w:r>
        <w:t xml:space="preserve">as </w:t>
      </w:r>
      <w:r>
        <w:t xml:space="preserve">a </w:t>
      </w:r>
      <w:r>
        <w:rPr>
          <w:b/>
          <w:sz w:val="24"/>
        </w:rPr>
        <w:t xml:space="preserve">matter </w:t>
      </w:r>
      <w:r>
        <w:t xml:space="preserve">of </w:t>
      </w:r>
      <w:r>
        <w:rPr>
          <w:b/>
          <w:sz w:val="24"/>
        </w:rPr>
        <w:t xml:space="preserve">fact </w:t>
      </w:r>
      <w:r>
        <w:rPr>
          <w:b/>
          <w:sz w:val="32"/>
        </w:rPr>
        <w:t xml:space="preserve">, </w:t>
      </w:r>
      <w:r>
        <w:t xml:space="preserve">i </w:t>
      </w:r>
      <w:r>
        <w:rPr>
          <w:b/>
          <w:sz w:val="26"/>
        </w:rPr>
        <w:t xml:space="preserve">like </w:t>
      </w:r>
      <w:r>
        <w:t xml:space="preserve">these </w:t>
      </w:r>
      <w:r>
        <w:rPr>
          <w:b/>
          <w:sz w:val="26"/>
        </w:rPr>
        <w:t xml:space="preserve">even </w:t>
      </w:r>
      <w:r>
        <w:rPr>
          <w:b/>
          <w:sz w:val="30"/>
        </w:rPr>
        <w:t xml:space="preserve">better </w:t>
      </w:r>
      <w:r>
        <w:t xml:space="preserve">than </w:t>
      </w:r>
      <w:r>
        <w:t xml:space="preserve">that </w:t>
      </w:r>
      <w:r>
        <w:t xml:space="preserve">other </w:t>
      </w:r>
      <w:r>
        <w:rPr>
          <w:b/>
          <w:sz w:val="30"/>
        </w:rPr>
        <w:t xml:space="preserve">brand </w:t>
      </w:r>
      <w:r>
        <w:t xml:space="preserve">i </w:t>
      </w:r>
      <w:r>
        <w:rPr>
          <w:b/>
          <w:sz w:val="32"/>
        </w:rPr>
        <w:t xml:space="preserve">purchased </w:t>
      </w:r>
      <w:r>
        <w:t xml:space="preserve">these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loved </w:t>
      </w:r>
      <w:r>
        <w:rPr>
          <w:b/>
          <w:sz w:val="30"/>
        </w:rPr>
        <w:t xml:space="preserve">one </w:t>
      </w:r>
      <w:r>
        <w:t xml:space="preserve">with </w:t>
      </w:r>
      <w:r>
        <w:rPr>
          <w:b/>
          <w:sz w:val="26"/>
        </w:rPr>
        <w:t xml:space="preserve">celiac </w:t>
      </w:r>
      <w:r>
        <w:rPr>
          <w:b/>
          <w:sz w:val="32"/>
        </w:rPr>
        <w:t xml:space="preserve">, </w:t>
      </w:r>
      <w:r>
        <w:t xml:space="preserve">who </w:t>
      </w:r>
      <w:r>
        <w:rPr>
          <w:b/>
          <w:sz w:val="30"/>
        </w:rPr>
        <w:t xml:space="preserve">never </w:t>
      </w:r>
      <w:r>
        <w:t xml:space="preserve">had </w:t>
      </w:r>
      <w:r>
        <w:t xml:space="preserve">the </w:t>
      </w:r>
      <w:r>
        <w:rPr>
          <w:b/>
          <w:sz w:val="26"/>
        </w:rPr>
        <w:t xml:space="preserve">chance </w:t>
      </w:r>
      <w:r>
        <w:t xml:space="preserve">to </w:t>
      </w:r>
      <w:r>
        <w:rPr>
          <w:b/>
          <w:sz w:val="26"/>
        </w:rPr>
        <w:t xml:space="preserve">try </w:t>
      </w:r>
      <w:r>
        <w:rPr>
          <w:b/>
          <w:sz w:val="24"/>
        </w:rPr>
        <w:t xml:space="preserve">fig </w:t>
      </w:r>
      <w:r>
        <w:rPr>
          <w:b/>
          <w:sz w:val="24"/>
        </w:rPr>
        <w:t xml:space="preserve">newtons </w:t>
      </w:r>
      <w:r>
        <w:t xml:space="preserve">and </w:t>
      </w:r>
      <w:r>
        <w:rPr>
          <w:b/>
          <w:sz w:val="24"/>
        </w:rPr>
        <w:t xml:space="preserve">apparently </w:t>
      </w:r>
      <w:r>
        <w:t xml:space="preserve">does </w:t>
      </w:r>
      <w:r>
        <w:t xml:space="preserve">not </w:t>
      </w:r>
      <w:r>
        <w:rPr>
          <w:b/>
          <w:sz w:val="26"/>
        </w:rPr>
        <w:t xml:space="preserve">like </w:t>
      </w:r>
      <w:r>
        <w:t xml:space="preserve">these </w:t>
      </w:r>
      <w:r>
        <w:rPr>
          <w:b/>
          <w:sz w:val="24"/>
        </w:rPr>
        <w:t xml:space="preserve">types </w:t>
      </w:r>
      <w:r>
        <w:t xml:space="preserve">of </w:t>
      </w:r>
      <w:r>
        <w:rPr>
          <w:b/>
          <w:sz w:val="26"/>
        </w:rPr>
        <w:t xml:space="preserve">cookies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28"/>
        </w:rPr>
        <w:t xml:space="preserve">think </w:t>
      </w:r>
      <w:r>
        <w:t xml:space="preserve">these </w:t>
      </w:r>
      <w:r>
        <w:t xml:space="preserve">are </w:t>
      </w:r>
      <w:r>
        <w:rPr>
          <w:b/>
          <w:sz w:val="26"/>
        </w:rPr>
        <w:t xml:space="preserve">absolutely </w:t>
      </w:r>
      <w:r>
        <w:rPr>
          <w:b/>
          <w:sz w:val="26"/>
        </w:rPr>
        <w:t xml:space="preserve">delicious </w:t>
      </w:r>
      <w:r>
        <w:t xml:space="preserve">there </w:t>
      </w:r>
      <w:r>
        <w:t xml:space="preserve">is </w:t>
      </w:r>
      <w:r>
        <w:t xml:space="preserve">no </w:t>
      </w:r>
      <w:r>
        <w:rPr>
          <w:b/>
          <w:sz w:val="26"/>
        </w:rPr>
        <w:t xml:space="preserve">hint </w:t>
      </w:r>
      <w:r>
        <w:t xml:space="preserve">of </w:t>
      </w:r>
      <w:r>
        <w:t xml:space="preserve">any </w:t>
      </w:r>
      <w:r>
        <w:t xml:space="preserve">off </w:t>
      </w:r>
      <w:r>
        <w:rPr>
          <w:b/>
          <w:sz w:val="24"/>
        </w:rPr>
        <w:t xml:space="preserve">taste </w:t>
      </w:r>
      <w:r>
        <w:t xml:space="preserve">they </w:t>
      </w:r>
      <w:r>
        <w:rPr>
          <w:b/>
          <w:sz w:val="24"/>
        </w:rPr>
        <w:t xml:space="preserve">taste </w:t>
      </w:r>
      <w:r>
        <w:t xml:space="preserve">just </w:t>
      </w:r>
      <w:r>
        <w:rPr>
          <w:b/>
          <w:sz w:val="26"/>
        </w:rPr>
        <w:t xml:space="preserve">like </w:t>
      </w:r>
      <w:r>
        <w:t xml:space="preserve">the </w:t>
      </w:r>
      <w:r>
        <w:rPr>
          <w:b/>
          <w:sz w:val="26"/>
        </w:rPr>
        <w:t xml:space="preserve">regular </w:t>
      </w:r>
      <w:r>
        <w:rPr>
          <w:b/>
          <w:sz w:val="26"/>
        </w:rPr>
        <w:t xml:space="preserve">ones </w:t>
      </w:r>
      <w:r>
        <w:t xml:space="preserve">no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even </w:t>
      </w:r>
      <w:r>
        <w:rPr>
          <w:b/>
          <w:sz w:val="30"/>
        </w:rPr>
        <w:t xml:space="preserve">better </w:t>
      </w:r>
      <w:r>
        <w:rPr>
          <w:b/>
          <w:sz w:val="40"/>
        </w:rPr>
        <w:t xml:space="preserve">! </w:t>
      </w:r>
      <w:r>
        <w:rPr>
          <w:b/>
          <w:sz w:val="32"/>
        </w:rPr>
        <w:t xml:space="preserve">pamela </w:t>
      </w:r>
      <w:r>
        <w:t xml:space="preserve">s </w:t>
      </w:r>
      <w:r>
        <w:t xml:space="preserve">you </w:t>
      </w:r>
      <w:r>
        <w:t xml:space="preserve">did </w:t>
      </w:r>
      <w:r>
        <w:t xml:space="preserve">it </w:t>
      </w:r>
      <w:r>
        <w:rPr>
          <w:b/>
          <w:sz w:val="40"/>
        </w:rPr>
        <w:t xml:space="preserve">! </w:t>
      </w:r>
      <w:r>
        <w:t xml:space="preserve">when </w:t>
      </w:r>
      <w:r>
        <w:t xml:space="preserve">i </w:t>
      </w:r>
      <w:r>
        <w:t xml:space="preserve">have </w:t>
      </w:r>
      <w:r>
        <w:t xml:space="preserve">to </w:t>
      </w:r>
      <w:r>
        <w:t xml:space="preserve">re </w:t>
      </w:r>
      <w:r>
        <w:rPr>
          <w:b/>
          <w:sz w:val="28"/>
        </w:rPr>
        <w:t xml:space="preserve">check </w:t>
      </w:r>
      <w:r>
        <w:t xml:space="preserve">the </w:t>
      </w:r>
      <w:r>
        <w:rPr>
          <w:b/>
          <w:sz w:val="24"/>
        </w:rPr>
        <w:t xml:space="preserve">label </w:t>
      </w:r>
      <w:r>
        <w:t xml:space="preserve">to </w:t>
      </w:r>
      <w:r>
        <w:t xml:space="preserve">be </w:t>
      </w:r>
      <w:r>
        <w:rPr>
          <w:b/>
          <w:sz w:val="24"/>
        </w:rPr>
        <w:t xml:space="preserve">certain </w:t>
      </w:r>
      <w:r>
        <w:t xml:space="preserve">a </w:t>
      </w:r>
      <w:r>
        <w:rPr>
          <w:b/>
          <w:sz w:val="24"/>
        </w:rPr>
        <w:t xml:space="preserve">product </w:t>
      </w:r>
      <w:r>
        <w:t xml:space="preserve">is </w:t>
      </w:r>
      <w:r>
        <w:rPr>
          <w:b/>
          <w:sz w:val="24"/>
        </w:rPr>
        <w:t xml:space="preserve">gluten </w:t>
      </w:r>
      <w:r>
        <w:rPr>
          <w:b/>
          <w:sz w:val="28"/>
        </w:rPr>
        <w:t xml:space="preserve">free </w:t>
      </w:r>
      <w:r>
        <w:t xml:space="preserve">after </w:t>
      </w:r>
      <w:r>
        <w:rPr>
          <w:b/>
          <w:sz w:val="26"/>
        </w:rPr>
        <w:t xml:space="preserve">trying </w:t>
      </w:r>
      <w:r>
        <w:t xml:space="preserve">it </w:t>
      </w:r>
      <w:r>
        <w:rPr>
          <w:b/>
          <w:sz w:val="32"/>
        </w:rPr>
        <w:t xml:space="preserve">, </w:t>
      </w:r>
      <w:r>
        <w:t xml:space="preserve">you </w:t>
      </w:r>
      <w:r>
        <w:rPr>
          <w:b/>
          <w:sz w:val="26"/>
        </w:rPr>
        <w:t xml:space="preserve">know </w:t>
      </w:r>
      <w:r>
        <w:t xml:space="preserve">you </w:t>
      </w:r>
      <w:r>
        <w:t xml:space="preserve">have </w:t>
      </w:r>
      <w:r>
        <w:rPr>
          <w:b/>
          <w:sz w:val="24"/>
        </w:rPr>
        <w:t xml:space="preserve">done </w:t>
      </w:r>
      <w:r>
        <w:rPr>
          <w:b/>
          <w:sz w:val="24"/>
        </w:rPr>
        <w:t xml:space="preserve">something </w:t>
      </w:r>
      <w:r>
        <w:rPr>
          <w:b/>
          <w:sz w:val="26"/>
        </w:rPr>
        <w:t xml:space="preserve">right </w:t>
      </w:r>
      <w:r>
        <w:t xml:space="preserve">they </w:t>
      </w:r>
      <w:r>
        <w:rPr>
          <w:b/>
          <w:sz w:val="26"/>
        </w:rPr>
        <w:t xml:space="preserve">nailed </w:t>
      </w:r>
      <w:r>
        <w:t xml:space="preserve">it </w:t>
      </w:r>
      <w:r>
        <w:rPr>
          <w:b/>
          <w:sz w:val="40"/>
        </w:rPr>
        <w:t xml:space="preserve">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